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A3" w:rsidRDefault="00722860">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b"/>
        <w:rPr>
          <w:rFonts w:hAnsi="宋体"/>
        </w:rPr>
      </w:pPr>
      <w:r>
        <w:rPr>
          <w:rFonts w:hint="eastAsia"/>
        </w:rPr>
        <w:t>《中国近现代史纲要》</w:t>
      </w:r>
      <w:r>
        <w:rPr>
          <w:rStyle w:val="10"/>
          <w:rFonts w:hint="eastAsia"/>
        </w:rPr>
        <w:t>试</w:t>
      </w:r>
      <w:r>
        <w:rPr>
          <w:rStyle w:val="10"/>
          <w:rFonts w:hint="eastAsia"/>
        </w:rPr>
        <w:t xml:space="preserve"> </w:t>
      </w:r>
      <w:r>
        <w:rPr>
          <w:rStyle w:val="10"/>
          <w:rFonts w:hint="eastAsia"/>
        </w:rPr>
        <w:t>卷</w:t>
      </w:r>
      <w:r>
        <w:rPr>
          <w:rStyle w:val="10"/>
          <w:rFonts w:hint="eastAsia"/>
        </w:rPr>
        <w:t xml:space="preserve"> </w:t>
      </w:r>
      <w:r>
        <w:rPr>
          <w:rStyle w:val="10"/>
          <w:rFonts w:hint="eastAsia"/>
        </w:rPr>
        <w:t>Ⅰ</w:t>
      </w:r>
    </w:p>
    <w:p w:rsidR="004102A3" w:rsidRDefault="00722860">
      <w:pPr>
        <w:ind w:right="-401" w:firstLineChars="1254" w:firstLine="3021"/>
        <w:rPr>
          <w:rFonts w:ascii="汉鼎简黑变" w:eastAsia="汉鼎简黑变" w:hAnsi="宋体"/>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p>
    <w:p w:rsidR="004102A3" w:rsidRDefault="004102A3">
      <w:pPr>
        <w:rPr>
          <w:rFonts w:ascii="宋体" w:hAnsi="宋体"/>
          <w:szCs w:val="21"/>
        </w:rPr>
      </w:pP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.中国近代史的起点是（ </w:t>
      </w:r>
      <w:r>
        <w:rPr>
          <w:rFonts w:ascii="宋体" w:hAnsi="宋体" w:hint="eastAsia"/>
          <w:szCs w:val="21"/>
        </w:rPr>
        <w:t xml:space="preserve">A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A.1840年鸦片战争            </w:t>
      </w:r>
      <w:r>
        <w:rPr>
          <w:rFonts w:ascii="宋体" w:hAnsi="宋体" w:hint="eastAsia"/>
          <w:szCs w:val="21"/>
        </w:rPr>
        <w:t xml:space="preserve">          </w:t>
      </w:r>
      <w:r>
        <w:rPr>
          <w:rFonts w:ascii="宋体" w:hAnsi="宋体"/>
          <w:szCs w:val="21"/>
        </w:rPr>
        <w:t>B.1900年八国联军</w:t>
      </w:r>
      <w:r>
        <w:rPr>
          <w:rFonts w:ascii="宋体" w:hAnsi="宋体" w:hint="eastAsia"/>
          <w:szCs w:val="21"/>
        </w:rPr>
        <w:t>侵华战争</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1911年辛亥革命</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D.1919年五四运动</w:t>
      </w:r>
    </w:p>
    <w:p w:rsidR="004102A3" w:rsidRPr="00921C29" w:rsidRDefault="00722860">
      <w:pPr>
        <w:ind w:firstLineChars="50" w:firstLine="105"/>
        <w:rPr>
          <w:rFonts w:ascii="宋体" w:hAnsi="宋体"/>
          <w:szCs w:val="21"/>
        </w:rPr>
      </w:pPr>
      <w:r w:rsidRPr="00921C29">
        <w:rPr>
          <w:rFonts w:ascii="宋体" w:hAnsi="宋体" w:hint="eastAsia"/>
          <w:szCs w:val="21"/>
        </w:rPr>
        <w:t>2</w:t>
      </w:r>
      <w:r w:rsidRPr="00921C29">
        <w:rPr>
          <w:rFonts w:ascii="宋体" w:hAnsi="宋体"/>
          <w:szCs w:val="21"/>
        </w:rPr>
        <w:t>.</w:t>
      </w:r>
      <w:r w:rsidRPr="00921C29">
        <w:rPr>
          <w:rStyle w:val="style11"/>
          <w:rFonts w:ascii="宋体" w:hAnsi="宋体"/>
          <w:bCs/>
          <w:color w:val="auto"/>
          <w:szCs w:val="21"/>
        </w:rPr>
        <w:t>下列哪个条约规定允许外国公使常驻北京</w:t>
      </w:r>
      <w:r w:rsidRPr="00921C29">
        <w:rPr>
          <w:rFonts w:ascii="宋体" w:hAnsi="宋体"/>
          <w:szCs w:val="21"/>
        </w:rPr>
        <w:t>（ </w:t>
      </w:r>
      <w:r w:rsidRPr="00921C29">
        <w:rPr>
          <w:rFonts w:ascii="宋体" w:hAnsi="宋体" w:hint="eastAsia"/>
          <w:szCs w:val="21"/>
        </w:rPr>
        <w:t xml:space="preserve">    A  </w:t>
      </w:r>
      <w:r w:rsidRPr="00921C29">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A.《天津条约》      B.《南京条约》   </w:t>
      </w:r>
      <w:r>
        <w:rPr>
          <w:rFonts w:ascii="宋体" w:hAnsi="宋体" w:hint="eastAsia"/>
          <w:szCs w:val="21"/>
        </w:rPr>
        <w:t xml:space="preserve"> </w:t>
      </w:r>
      <w:r>
        <w:rPr>
          <w:rFonts w:ascii="宋体" w:hAnsi="宋体"/>
          <w:szCs w:val="21"/>
        </w:rPr>
        <w:t>C.《五口通商章程》 D.《</w:t>
      </w:r>
      <w:r>
        <w:rPr>
          <w:rFonts w:ascii="宋体" w:hAnsi="宋体" w:hint="eastAsia"/>
          <w:szCs w:val="21"/>
        </w:rPr>
        <w:t>北京</w:t>
      </w:r>
      <w:r>
        <w:rPr>
          <w:rFonts w:ascii="宋体" w:hAnsi="宋体"/>
          <w:szCs w:val="21"/>
        </w:rPr>
        <w:t>条约》</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.中国近代史上中国人民第一次大规模的反侵略武装斗争是（ </w:t>
      </w:r>
      <w:r>
        <w:rPr>
          <w:rFonts w:ascii="宋体" w:hAnsi="宋体" w:hint="eastAsia"/>
          <w:szCs w:val="21"/>
        </w:rPr>
        <w:t xml:space="preserve"> A    </w:t>
      </w:r>
      <w:r>
        <w:rPr>
          <w:rFonts w:ascii="宋体" w:hAnsi="宋体"/>
          <w:szCs w:val="21"/>
        </w:rPr>
        <w:t xml:space="preserve"> ）</w:t>
      </w:r>
    </w:p>
    <w:p w:rsidR="004102A3" w:rsidRDefault="00722860">
      <w:pPr>
        <w:ind w:firstLineChars="50" w:firstLine="105"/>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A.三元里人民抗英斗争      </w:t>
      </w:r>
      <w:r>
        <w:rPr>
          <w:rFonts w:ascii="宋体" w:hAnsi="宋体" w:hint="eastAsia"/>
          <w:szCs w:val="21"/>
        </w:rPr>
        <w:t xml:space="preserve">           </w:t>
      </w:r>
      <w:r>
        <w:rPr>
          <w:rFonts w:ascii="宋体" w:hAnsi="宋体"/>
          <w:szCs w:val="21"/>
        </w:rPr>
        <w:t xml:space="preserve"> B.</w:t>
      </w:r>
      <w:r>
        <w:rPr>
          <w:rFonts w:ascii="宋体" w:hAnsi="宋体" w:hint="eastAsia"/>
          <w:szCs w:val="21"/>
        </w:rPr>
        <w:t>台湾军民抗日之战</w:t>
      </w:r>
      <w:r>
        <w:rPr>
          <w:rFonts w:ascii="宋体" w:hAnsi="宋体"/>
          <w:szCs w:val="21"/>
        </w:rPr>
        <w:t xml:space="preserve">   </w:t>
      </w:r>
    </w:p>
    <w:p w:rsidR="004102A3" w:rsidRDefault="00722860">
      <w:pPr>
        <w:ind w:firstLineChars="50" w:firstLine="105"/>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xml:space="preserve">C.太平天国农民起义         </w:t>
      </w:r>
      <w:r>
        <w:rPr>
          <w:rFonts w:ascii="宋体" w:hAnsi="宋体" w:hint="eastAsia"/>
          <w:szCs w:val="21"/>
        </w:rPr>
        <w:t xml:space="preserve">           </w:t>
      </w:r>
      <w:r>
        <w:rPr>
          <w:rFonts w:ascii="宋体" w:hAnsi="宋体"/>
          <w:szCs w:val="21"/>
        </w:rPr>
        <w:t>D.义和团运动</w:t>
      </w:r>
    </w:p>
    <w:p w:rsidR="004102A3" w:rsidRDefault="00722860">
      <w:pPr>
        <w:ind w:firstLineChars="50" w:firstLine="105"/>
        <w:rPr>
          <w:rFonts w:ascii="宋体" w:hAnsi="宋体"/>
          <w:szCs w:val="21"/>
        </w:rPr>
      </w:pPr>
      <w:r>
        <w:rPr>
          <w:rFonts w:ascii="宋体" w:hAnsi="宋体" w:hint="eastAsia"/>
          <w:szCs w:val="21"/>
        </w:rPr>
        <w:t>4.</w:t>
      </w:r>
      <w:r>
        <w:rPr>
          <w:rFonts w:ascii="宋体" w:hAnsi="宋体" w:hint="eastAsia"/>
          <w:spacing w:val="4"/>
          <w:szCs w:val="21"/>
        </w:rPr>
        <w:t>1856年</w:t>
      </w:r>
      <w:r>
        <w:rPr>
          <w:rFonts w:ascii="宋体" w:hAnsi="宋体" w:hint="eastAsia"/>
          <w:szCs w:val="21"/>
        </w:rPr>
        <w:t>发生的严重削弱了天平天国军事力量,成为太平天国由盛转衰分水岭的事件是（　B　 　）</w:t>
      </w:r>
    </w:p>
    <w:p w:rsidR="004102A3" w:rsidRDefault="00722860">
      <w:pPr>
        <w:ind w:firstLineChars="150" w:firstLine="315"/>
        <w:rPr>
          <w:rFonts w:ascii="宋体" w:hAnsi="宋体"/>
          <w:szCs w:val="21"/>
        </w:rPr>
      </w:pPr>
      <w:r>
        <w:rPr>
          <w:rFonts w:ascii="宋体" w:hAnsi="宋体" w:hint="eastAsia"/>
          <w:szCs w:val="21"/>
        </w:rPr>
        <w:t xml:space="preserve">A.北伐失利　</w:t>
      </w:r>
      <w:r>
        <w:rPr>
          <w:rFonts w:ascii="宋体" w:hAnsi="宋体" w:cs="Arial" w:hint="eastAsia"/>
          <w:szCs w:val="21"/>
        </w:rPr>
        <w:t xml:space="preserve">　　　  </w:t>
      </w:r>
      <w:r>
        <w:rPr>
          <w:rFonts w:ascii="宋体" w:hAnsi="宋体" w:hint="eastAsia"/>
          <w:szCs w:val="21"/>
        </w:rPr>
        <w:t>B.天京事变　　    C.</w:t>
      </w:r>
      <w:r>
        <w:rPr>
          <w:rFonts w:ascii="宋体" w:hAnsi="宋体" w:cs="Arial" w:hint="eastAsia"/>
          <w:szCs w:val="21"/>
        </w:rPr>
        <w:t>洪秀全病逝</w:t>
      </w:r>
      <w:r>
        <w:rPr>
          <w:rFonts w:ascii="宋体" w:hAnsi="宋体" w:hint="eastAsia"/>
          <w:szCs w:val="21"/>
        </w:rPr>
        <w:t xml:space="preserve">　　 　D.天京陷落</w:t>
      </w:r>
    </w:p>
    <w:p w:rsidR="004102A3" w:rsidRDefault="00722860">
      <w:pPr>
        <w:ind w:firstLineChars="50" w:firstLine="105"/>
        <w:rPr>
          <w:rFonts w:ascii="宋体" w:hAnsi="宋体"/>
          <w:szCs w:val="21"/>
        </w:rPr>
      </w:pPr>
      <w:r>
        <w:rPr>
          <w:rFonts w:ascii="宋体" w:hAnsi="宋体" w:hint="eastAsia"/>
          <w:szCs w:val="21"/>
        </w:rPr>
        <w:t>5.洋务运动时期洋务派兴办的最大的兵工厂是（     C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金陵机器局                          </w:t>
      </w:r>
      <w:r>
        <w:rPr>
          <w:rFonts w:ascii="宋体" w:hAnsi="宋体"/>
          <w:szCs w:val="21"/>
        </w:rPr>
        <w:t>B</w:t>
      </w:r>
      <w:r>
        <w:rPr>
          <w:rFonts w:ascii="宋体" w:hAnsi="宋体" w:hint="eastAsia"/>
          <w:szCs w:val="21"/>
        </w:rPr>
        <w:t>.福州船政局</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 xml:space="preserve">江南制造总局                        </w:t>
      </w:r>
      <w:r>
        <w:rPr>
          <w:rFonts w:ascii="宋体" w:hAnsi="宋体"/>
          <w:szCs w:val="21"/>
        </w:rPr>
        <w:t>D.</w:t>
      </w:r>
      <w:r>
        <w:rPr>
          <w:rFonts w:ascii="宋体" w:hAnsi="宋体" w:hint="eastAsia"/>
          <w:szCs w:val="21"/>
        </w:rPr>
        <w:t>天津机器局</w:t>
      </w:r>
    </w:p>
    <w:p w:rsidR="004102A3" w:rsidRDefault="00722860">
      <w:pPr>
        <w:ind w:firstLineChars="50" w:firstLine="105"/>
        <w:rPr>
          <w:rFonts w:ascii="宋体" w:hAnsi="宋体"/>
          <w:szCs w:val="21"/>
        </w:rPr>
      </w:pPr>
      <w:r>
        <w:rPr>
          <w:rFonts w:ascii="宋体" w:hAnsi="宋体" w:hint="eastAsia"/>
          <w:szCs w:val="21"/>
        </w:rPr>
        <w:t>6.</w:t>
      </w:r>
      <w:r>
        <w:rPr>
          <w:rFonts w:ascii="宋体" w:hAnsi="宋体"/>
          <w:szCs w:val="21"/>
        </w:rPr>
        <w:t>清末“预备立宪”的根本目的在于（</w:t>
      </w:r>
      <w:r>
        <w:rPr>
          <w:rFonts w:ascii="宋体" w:hAnsi="宋体" w:hint="eastAsia"/>
          <w:szCs w:val="21"/>
        </w:rPr>
        <w:t xml:space="preserve">   C    </w:t>
      </w:r>
      <w:r>
        <w:rPr>
          <w:rFonts w:ascii="宋体" w:hAnsi="宋体"/>
          <w:szCs w:val="21"/>
        </w:rPr>
        <w:t xml:space="preserve"> ）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.推进</w:t>
      </w:r>
      <w:r>
        <w:rPr>
          <w:rFonts w:ascii="宋体" w:hAnsi="宋体"/>
          <w:szCs w:val="21"/>
        </w:rPr>
        <w:t>政体</w:t>
      </w:r>
      <w:r>
        <w:rPr>
          <w:rFonts w:ascii="宋体" w:hAnsi="宋体" w:hint="eastAsia"/>
          <w:szCs w:val="21"/>
        </w:rPr>
        <w:t>变革</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发展资本主义 </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 xml:space="preserve">延续反动统治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缓和阶级矛盾 </w:t>
      </w:r>
    </w:p>
    <w:p w:rsidR="004102A3" w:rsidRDefault="00722860">
      <w:pPr>
        <w:shd w:val="clear" w:color="auto" w:fill="FFFFFF"/>
        <w:ind w:firstLineChars="50" w:firstLine="105"/>
        <w:rPr>
          <w:rFonts w:ascii="宋体" w:hAnsi="宋体" w:cs="宋体"/>
          <w:kern w:val="0"/>
          <w:szCs w:val="21"/>
        </w:rPr>
      </w:pPr>
      <w:r>
        <w:rPr>
          <w:rFonts w:ascii="宋体" w:hAnsi="宋体" w:hint="eastAsia"/>
          <w:szCs w:val="21"/>
        </w:rPr>
        <w:t>7.</w:t>
      </w:r>
      <w:r>
        <w:rPr>
          <w:rFonts w:ascii="宋体" w:hAnsi="宋体" w:cs="宋体" w:hint="eastAsia"/>
          <w:kern w:val="0"/>
          <w:szCs w:val="21"/>
        </w:rPr>
        <w:t>同盟会的机关刊物是（   A     ）</w:t>
      </w:r>
    </w:p>
    <w:p w:rsidR="004102A3" w:rsidRDefault="00722860">
      <w:pPr>
        <w:widowControl/>
        <w:shd w:val="clear" w:color="auto" w:fill="FFFFFF"/>
        <w:ind w:firstLineChars="150" w:firstLine="315"/>
        <w:jc w:val="left"/>
        <w:rPr>
          <w:rFonts w:ascii="宋体" w:hAnsi="宋体" w:cs="宋体"/>
          <w:kern w:val="0"/>
          <w:szCs w:val="21"/>
        </w:rPr>
      </w:pPr>
      <w:r>
        <w:rPr>
          <w:rFonts w:ascii="宋体" w:hAnsi="宋体" w:cs="宋体" w:hint="eastAsia"/>
          <w:kern w:val="0"/>
          <w:szCs w:val="21"/>
        </w:rPr>
        <w:t>A</w:t>
      </w:r>
      <w:r>
        <w:rPr>
          <w:rFonts w:ascii="宋体" w:hAnsi="宋体" w:hint="eastAsia"/>
          <w:szCs w:val="21"/>
        </w:rPr>
        <w:t>.</w:t>
      </w:r>
      <w:r>
        <w:rPr>
          <w:rFonts w:ascii="宋体" w:hAnsi="宋体" w:cs="宋体" w:hint="eastAsia"/>
          <w:kern w:val="0"/>
          <w:szCs w:val="21"/>
        </w:rPr>
        <w:t>《民报》         B</w:t>
      </w:r>
      <w:r>
        <w:rPr>
          <w:rFonts w:ascii="宋体" w:hAnsi="宋体" w:hint="eastAsia"/>
          <w:szCs w:val="21"/>
        </w:rPr>
        <w:t>.</w:t>
      </w:r>
      <w:r>
        <w:rPr>
          <w:rFonts w:ascii="宋体" w:hAnsi="宋体" w:cs="宋体" w:hint="eastAsia"/>
          <w:kern w:val="0"/>
          <w:szCs w:val="21"/>
        </w:rPr>
        <w:t xml:space="preserve">《新民丛报》     </w:t>
      </w:r>
      <w:r>
        <w:rPr>
          <w:rFonts w:ascii="宋体" w:hAnsi="宋体"/>
          <w:szCs w:val="21"/>
        </w:rPr>
        <w:t>C</w:t>
      </w:r>
      <w:r>
        <w:rPr>
          <w:rFonts w:ascii="宋体" w:hAnsi="宋体" w:hint="eastAsia"/>
          <w:szCs w:val="21"/>
        </w:rPr>
        <w:t>.</w:t>
      </w:r>
      <w:r>
        <w:rPr>
          <w:rFonts w:ascii="宋体" w:hAnsi="宋体" w:cs="宋体" w:hint="eastAsia"/>
          <w:kern w:val="0"/>
          <w:szCs w:val="21"/>
        </w:rPr>
        <w:t>《苏报》         D</w:t>
      </w:r>
      <w:r>
        <w:rPr>
          <w:rFonts w:ascii="宋体" w:hAnsi="宋体" w:hint="eastAsia"/>
          <w:szCs w:val="21"/>
        </w:rPr>
        <w:t>.</w:t>
      </w:r>
      <w:r>
        <w:rPr>
          <w:rFonts w:ascii="宋体" w:hAnsi="宋体" w:cs="宋体" w:hint="eastAsia"/>
          <w:kern w:val="0"/>
          <w:szCs w:val="21"/>
        </w:rPr>
        <w:t>《国民报》</w:t>
      </w:r>
    </w:p>
    <w:p w:rsidR="004102A3" w:rsidRDefault="00722860">
      <w:pPr>
        <w:ind w:firstLineChars="50" w:firstLine="105"/>
        <w:rPr>
          <w:rFonts w:ascii="宋体" w:hAnsi="宋体"/>
          <w:szCs w:val="21"/>
        </w:rPr>
      </w:pPr>
      <w:r>
        <w:rPr>
          <w:rFonts w:ascii="宋体" w:hAnsi="宋体" w:hint="eastAsia"/>
          <w:szCs w:val="21"/>
        </w:rPr>
        <w:t>8.1919年五四运动至1949年新中国成立以前,中国是(   B     )</w:t>
      </w:r>
    </w:p>
    <w:p w:rsidR="004102A3" w:rsidRDefault="00722860">
      <w:pPr>
        <w:ind w:leftChars="50" w:left="105" w:firstLineChars="100" w:firstLine="210"/>
        <w:rPr>
          <w:rFonts w:ascii="宋体" w:hAnsi="宋体"/>
          <w:szCs w:val="21"/>
        </w:rPr>
      </w:pPr>
      <w:r>
        <w:rPr>
          <w:rFonts w:ascii="宋体" w:hAnsi="宋体" w:hint="eastAsia"/>
          <w:szCs w:val="21"/>
        </w:rPr>
        <w:t xml:space="preserve">A.封建社会     B.半殖民地半封建社会   C.资本主义社会     D.社会主义社会 </w:t>
      </w:r>
    </w:p>
    <w:p w:rsidR="004102A3" w:rsidRDefault="00722860">
      <w:pPr>
        <w:ind w:firstLineChars="50" w:firstLine="105"/>
        <w:rPr>
          <w:rFonts w:ascii="宋体" w:hAnsi="宋体"/>
          <w:szCs w:val="21"/>
        </w:rPr>
      </w:pPr>
      <w:r>
        <w:rPr>
          <w:rFonts w:ascii="宋体" w:hAnsi="宋体" w:hint="eastAsia"/>
          <w:szCs w:val="21"/>
        </w:rPr>
        <w:t>9.在中国大地率先举起马克思主义旗帜的是（   D     ）</w:t>
      </w:r>
    </w:p>
    <w:p w:rsidR="004102A3" w:rsidRDefault="00722860">
      <w:pPr>
        <w:ind w:firstLineChars="150" w:firstLine="315"/>
        <w:rPr>
          <w:rFonts w:ascii="宋体" w:hAnsi="宋体"/>
          <w:szCs w:val="21"/>
        </w:rPr>
      </w:pPr>
      <w:r>
        <w:rPr>
          <w:rFonts w:ascii="宋体" w:hAnsi="宋体" w:hint="eastAsia"/>
          <w:szCs w:val="21"/>
        </w:rPr>
        <w:t>A.陈独秀           B.毛泽东           C.周恩来           D.李大钊</w:t>
      </w:r>
    </w:p>
    <w:p w:rsidR="004102A3" w:rsidRDefault="00722860">
      <w:pPr>
        <w:ind w:left="210" w:hangingChars="100" w:hanging="210"/>
        <w:rPr>
          <w:rFonts w:ascii="宋体" w:hAnsi="宋体"/>
          <w:szCs w:val="21"/>
        </w:rPr>
      </w:pPr>
      <w:r>
        <w:rPr>
          <w:rFonts w:ascii="宋体" w:hAnsi="宋体" w:hint="eastAsia"/>
          <w:szCs w:val="21"/>
        </w:rPr>
        <w:t>10.</w:t>
      </w:r>
      <w:r>
        <w:rPr>
          <w:rFonts w:ascii="宋体" w:hAnsi="宋体"/>
          <w:szCs w:val="21"/>
        </w:rPr>
        <w:t>中共确定建立抗日民族统一战线的方针</w:t>
      </w:r>
      <w:r>
        <w:rPr>
          <w:rFonts w:ascii="宋体" w:hAnsi="宋体" w:hint="eastAsia"/>
          <w:szCs w:val="21"/>
        </w:rPr>
        <w:t>的会议是</w:t>
      </w:r>
      <w:r>
        <w:rPr>
          <w:rFonts w:ascii="宋体" w:hAnsi="宋体"/>
          <w:szCs w:val="21"/>
        </w:rPr>
        <w:t>（</w:t>
      </w:r>
      <w:r>
        <w:rPr>
          <w:rFonts w:ascii="宋体" w:hAnsi="宋体" w:hint="eastAsia"/>
          <w:szCs w:val="21"/>
        </w:rPr>
        <w:t xml:space="preserve">   C    </w:t>
      </w:r>
      <w:r>
        <w:rPr>
          <w:rFonts w:ascii="宋体" w:hAnsi="宋体"/>
          <w:szCs w:val="21"/>
        </w:rPr>
        <w:t xml:space="preserve"> ） </w:t>
      </w:r>
    </w:p>
    <w:p w:rsidR="004102A3" w:rsidRDefault="00722860">
      <w:pPr>
        <w:ind w:leftChars="100" w:left="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八七会议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遵义会议 </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瓦窑堡会议</w:t>
      </w:r>
      <w:r>
        <w:rPr>
          <w:rFonts w:ascii="宋体" w:hAnsi="宋体" w:hint="eastAsia"/>
          <w:szCs w:val="21"/>
        </w:rPr>
        <w:t xml:space="preserve">      </w:t>
      </w:r>
      <w:r>
        <w:rPr>
          <w:rFonts w:ascii="宋体" w:hAnsi="宋体"/>
          <w:szCs w:val="21"/>
        </w:rPr>
        <w:t xml:space="preserve"> D</w:t>
      </w:r>
      <w:r>
        <w:rPr>
          <w:rFonts w:ascii="宋体" w:hAnsi="宋体" w:hint="eastAsia"/>
          <w:szCs w:val="21"/>
        </w:rPr>
        <w:t>.</w:t>
      </w:r>
      <w:r>
        <w:rPr>
          <w:rFonts w:ascii="宋体" w:hAnsi="宋体"/>
          <w:szCs w:val="21"/>
        </w:rPr>
        <w:t xml:space="preserve">洛川会议 </w:t>
      </w:r>
    </w:p>
    <w:p w:rsidR="004102A3" w:rsidRDefault="00722860">
      <w:pPr>
        <w:ind w:left="210" w:hangingChars="100" w:hanging="210"/>
        <w:rPr>
          <w:rFonts w:ascii="宋体" w:hAnsi="宋体"/>
          <w:szCs w:val="21"/>
        </w:rPr>
      </w:pPr>
      <w:r>
        <w:rPr>
          <w:rFonts w:ascii="宋体" w:hAnsi="宋体" w:hint="eastAsia"/>
          <w:szCs w:val="21"/>
        </w:rPr>
        <w:t>11.</w:t>
      </w:r>
      <w:r>
        <w:rPr>
          <w:rFonts w:ascii="宋体" w:hAnsi="宋体"/>
          <w:szCs w:val="21"/>
        </w:rPr>
        <w:t>以国共合作为基础的抗日民族统一战线正式建立的标志是（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西安事变的和平解决</w:t>
      </w:r>
      <w:r>
        <w:rPr>
          <w:rFonts w:ascii="宋体" w:hAnsi="宋体" w:hint="eastAsia"/>
          <w:szCs w:val="21"/>
        </w:rPr>
        <w:t xml:space="preserve">    B.</w:t>
      </w:r>
      <w:r>
        <w:rPr>
          <w:rFonts w:ascii="宋体" w:hAnsi="宋体"/>
          <w:szCs w:val="21"/>
        </w:rPr>
        <w:t>国民党</w:t>
      </w:r>
      <w:r>
        <w:rPr>
          <w:rFonts w:ascii="宋体" w:hAnsi="宋体" w:hint="eastAsia"/>
          <w:szCs w:val="21"/>
        </w:rPr>
        <w:t>中央通讯社</w:t>
      </w:r>
      <w:r>
        <w:rPr>
          <w:rFonts w:ascii="宋体" w:hAnsi="宋体"/>
          <w:szCs w:val="21"/>
        </w:rPr>
        <w:t>公布《</w:t>
      </w:r>
      <w:r>
        <w:rPr>
          <w:rFonts w:ascii="宋体" w:hAnsi="宋体" w:hint="eastAsia"/>
          <w:szCs w:val="21"/>
        </w:rPr>
        <w:t>中国共产党为公布</w:t>
      </w:r>
      <w:r>
        <w:rPr>
          <w:rFonts w:ascii="宋体" w:hAnsi="宋体"/>
          <w:szCs w:val="21"/>
        </w:rPr>
        <w:t>国共合作宣言》</w:t>
      </w:r>
    </w:p>
    <w:p w:rsidR="004102A3" w:rsidRDefault="00722860">
      <w:pPr>
        <w:ind w:leftChars="50" w:left="105" w:firstLineChars="50" w:firstLine="105"/>
        <w:rPr>
          <w:rFonts w:ascii="宋体" w:hAnsi="宋体"/>
          <w:szCs w:val="21"/>
        </w:rPr>
      </w:pPr>
      <w:r>
        <w:rPr>
          <w:rFonts w:ascii="宋体" w:hAnsi="宋体" w:hint="eastAsia"/>
          <w:szCs w:val="21"/>
        </w:rPr>
        <w:t>C.中共中央发布</w:t>
      </w:r>
      <w:r>
        <w:rPr>
          <w:rFonts w:ascii="宋体" w:hAnsi="宋体"/>
          <w:szCs w:val="21"/>
        </w:rPr>
        <w:t>《</w:t>
      </w:r>
      <w:r>
        <w:rPr>
          <w:rFonts w:ascii="宋体" w:hAnsi="宋体" w:hint="eastAsia"/>
          <w:szCs w:val="21"/>
        </w:rPr>
        <w:t>停战议和一致抗日</w:t>
      </w:r>
      <w:r>
        <w:rPr>
          <w:rFonts w:ascii="宋体" w:hAnsi="宋体"/>
          <w:szCs w:val="21"/>
        </w:rPr>
        <w:t>》</w:t>
      </w:r>
      <w:r>
        <w:rPr>
          <w:rFonts w:ascii="宋体" w:hAnsi="宋体" w:hint="eastAsia"/>
          <w:szCs w:val="21"/>
        </w:rPr>
        <w:t xml:space="preserve">     D.</w:t>
      </w:r>
      <w:r>
        <w:rPr>
          <w:rFonts w:ascii="宋体" w:hAnsi="宋体"/>
          <w:szCs w:val="21"/>
        </w:rPr>
        <w:t xml:space="preserve">中国工农红军改编为八路军、新四军 </w:t>
      </w:r>
    </w:p>
    <w:p w:rsidR="004102A3" w:rsidRDefault="00722860">
      <w:pPr>
        <w:rPr>
          <w:rFonts w:ascii="宋体" w:hAnsi="宋体"/>
          <w:szCs w:val="21"/>
        </w:rPr>
      </w:pPr>
      <w:r>
        <w:rPr>
          <w:rFonts w:ascii="宋体" w:hAnsi="宋体" w:hint="eastAsia"/>
          <w:szCs w:val="21"/>
        </w:rPr>
        <w:t>12.中国人民抗日战争胜利纪念日是(    D     )</w:t>
      </w:r>
    </w:p>
    <w:p w:rsidR="004102A3" w:rsidRDefault="00722860">
      <w:pPr>
        <w:ind w:leftChars="50" w:left="105" w:firstLineChars="50" w:firstLine="105"/>
        <w:rPr>
          <w:rFonts w:ascii="宋体" w:hAnsi="宋体"/>
          <w:szCs w:val="21"/>
        </w:rPr>
      </w:pPr>
      <w:r>
        <w:rPr>
          <w:rFonts w:ascii="宋体" w:hAnsi="宋体" w:hint="eastAsia"/>
          <w:szCs w:val="21"/>
        </w:rPr>
        <w:t>A.8月14日         B.8月15日         C.9月2日         D.9月3日</w:t>
      </w:r>
    </w:p>
    <w:p w:rsidR="004102A3" w:rsidRDefault="00722860">
      <w:pPr>
        <w:rPr>
          <w:rFonts w:ascii="宋体" w:hAnsi="宋体" w:cs="Arial"/>
          <w:szCs w:val="21"/>
        </w:rPr>
      </w:pPr>
      <w:r w:rsidRPr="003D24C9">
        <w:rPr>
          <w:rFonts w:ascii="宋体" w:hAnsi="宋体" w:hint="eastAsia"/>
          <w:color w:val="FF0000"/>
          <w:szCs w:val="21"/>
        </w:rPr>
        <w:lastRenderedPageBreak/>
        <w:t>13.</w:t>
      </w:r>
      <w:r>
        <w:rPr>
          <w:rFonts w:ascii="宋体" w:hAnsi="宋体" w:cs="Arial"/>
          <w:szCs w:val="21"/>
        </w:rPr>
        <w:t>1946年5月4日</w:t>
      </w:r>
      <w:r>
        <w:rPr>
          <w:rFonts w:ascii="宋体" w:hAnsi="宋体" w:cs="Arial" w:hint="eastAsia"/>
          <w:szCs w:val="21"/>
        </w:rPr>
        <w:t>，</w:t>
      </w:r>
      <w:r>
        <w:rPr>
          <w:rFonts w:ascii="宋体" w:hAnsi="宋体" w:cs="Arial"/>
          <w:szCs w:val="21"/>
        </w:rPr>
        <w:t>中共中央发布指示</w:t>
      </w:r>
      <w:r>
        <w:rPr>
          <w:rFonts w:ascii="宋体" w:hAnsi="宋体" w:cs="Arial" w:hint="eastAsia"/>
          <w:szCs w:val="21"/>
        </w:rPr>
        <w:t>，</w:t>
      </w:r>
      <w:r>
        <w:rPr>
          <w:rFonts w:ascii="宋体" w:hAnsi="宋体" w:cs="Arial"/>
          <w:szCs w:val="21"/>
        </w:rPr>
        <w:t>决定将减租减息的政策改为没收地主土地分配给农民</w:t>
      </w:r>
      <w:r>
        <w:rPr>
          <w:rFonts w:ascii="宋体" w:hAnsi="宋体" w:cs="Arial" w:hint="eastAsia"/>
          <w:szCs w:val="21"/>
        </w:rPr>
        <w:t>,</w:t>
      </w:r>
      <w:r>
        <w:rPr>
          <w:rFonts w:ascii="宋体" w:hAnsi="宋体" w:cs="Arial"/>
          <w:szCs w:val="21"/>
        </w:rPr>
        <w:t>揭开了解放区土地</w:t>
      </w:r>
      <w:r>
        <w:rPr>
          <w:rFonts w:ascii="宋体" w:hAnsi="宋体" w:cs="Arial" w:hint="eastAsia"/>
          <w:szCs w:val="21"/>
        </w:rPr>
        <w:t>改革</w:t>
      </w:r>
      <w:r>
        <w:rPr>
          <w:rFonts w:ascii="宋体" w:hAnsi="宋体" w:cs="Arial"/>
          <w:szCs w:val="21"/>
        </w:rPr>
        <w:t>的序幕</w:t>
      </w:r>
      <w:r>
        <w:rPr>
          <w:rFonts w:ascii="宋体" w:hAnsi="宋体" w:cs="Arial" w:hint="eastAsia"/>
          <w:szCs w:val="21"/>
        </w:rPr>
        <w:t>,该指示是(   D     )</w:t>
      </w:r>
    </w:p>
    <w:p w:rsidR="004102A3" w:rsidRDefault="00722860">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w:t>
      </w:r>
      <w:r>
        <w:rPr>
          <w:rFonts w:ascii="宋体" w:hAnsi="宋体" w:cs="Arial" w:hint="eastAsia"/>
          <w:szCs w:val="21"/>
        </w:rPr>
        <w:t>中国土地法大纲</w:t>
      </w:r>
      <w:r>
        <w:rPr>
          <w:rFonts w:ascii="宋体" w:hAnsi="宋体" w:cs="Arial"/>
          <w:szCs w:val="21"/>
        </w:rPr>
        <w:t>》</w:t>
      </w:r>
      <w:r>
        <w:rPr>
          <w:rFonts w:ascii="宋体" w:hAnsi="宋体" w:cs="Arial" w:hint="eastAsia"/>
          <w:szCs w:val="21"/>
        </w:rPr>
        <w:t xml:space="preserve">                    B.《土地改革法》</w:t>
      </w:r>
    </w:p>
    <w:p w:rsidR="004102A3" w:rsidRDefault="00722860">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《战时土地政策纲领》</w:t>
      </w:r>
      <w:r>
        <w:rPr>
          <w:rFonts w:ascii="宋体" w:hAnsi="宋体" w:cs="Arial" w:hint="eastAsia"/>
          <w:szCs w:val="21"/>
        </w:rPr>
        <w:t xml:space="preserve">                  D.</w:t>
      </w:r>
      <w:r>
        <w:rPr>
          <w:rFonts w:ascii="宋体" w:hAnsi="宋体" w:cs="Arial"/>
          <w:szCs w:val="21"/>
        </w:rPr>
        <w:t>《关于清算减租及土地问题的指示》</w:t>
      </w:r>
    </w:p>
    <w:p w:rsidR="004102A3" w:rsidRDefault="00722860">
      <w:pPr>
        <w:rPr>
          <w:rFonts w:ascii="宋体" w:hAnsi="宋体" w:cs="Arial"/>
          <w:szCs w:val="21"/>
        </w:rPr>
      </w:pPr>
      <w:r w:rsidRPr="003D24C9">
        <w:rPr>
          <w:rFonts w:ascii="宋体" w:hAnsi="宋体" w:cs="Arial" w:hint="eastAsia"/>
          <w:color w:val="FF0000"/>
          <w:szCs w:val="21"/>
        </w:rPr>
        <w:t>14.</w:t>
      </w:r>
      <w:r>
        <w:rPr>
          <w:rFonts w:ascii="宋体" w:hAnsi="宋体" w:cs="Arial"/>
          <w:szCs w:val="21"/>
        </w:rPr>
        <w:t>194</w:t>
      </w:r>
      <w:r>
        <w:rPr>
          <w:rFonts w:ascii="宋体" w:hAnsi="宋体" w:cs="Arial" w:hint="eastAsia"/>
          <w:szCs w:val="21"/>
        </w:rPr>
        <w:t>9</w:t>
      </w:r>
      <w:r>
        <w:rPr>
          <w:rFonts w:ascii="宋体" w:hAnsi="宋体" w:cs="Arial"/>
          <w:szCs w:val="21"/>
        </w:rPr>
        <w:t>年1月22日,民主党派和无党派人士</w:t>
      </w:r>
      <w:r>
        <w:rPr>
          <w:rFonts w:ascii="宋体" w:hAnsi="宋体" w:cs="Arial" w:hint="eastAsia"/>
          <w:szCs w:val="21"/>
        </w:rPr>
        <w:t>联合</w:t>
      </w:r>
      <w:r>
        <w:rPr>
          <w:rFonts w:ascii="宋体" w:hAnsi="宋体" w:cs="Arial"/>
          <w:szCs w:val="21"/>
        </w:rPr>
        <w:t>发表</w:t>
      </w:r>
      <w:r>
        <w:rPr>
          <w:rFonts w:ascii="宋体" w:hAnsi="宋体" w:cs="Arial" w:hint="eastAsia"/>
          <w:szCs w:val="21"/>
        </w:rPr>
        <w:t>(   C     )</w:t>
      </w:r>
      <w:r>
        <w:rPr>
          <w:rFonts w:ascii="宋体" w:hAnsi="宋体" w:cs="Arial"/>
          <w:szCs w:val="21"/>
        </w:rPr>
        <w:t>,表示愿意接受中国共产党的领导,拥护建立人民民主的新中国</w:t>
      </w:r>
      <w:r>
        <w:rPr>
          <w:rFonts w:ascii="宋体" w:hAnsi="宋体" w:cs="Arial" w:hint="eastAsia"/>
          <w:szCs w:val="21"/>
        </w:rPr>
        <w:t>。</w:t>
      </w:r>
    </w:p>
    <w:p w:rsidR="004102A3" w:rsidRDefault="00722860">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《中国民主同盟总部解散公告》</w:t>
      </w:r>
      <w:r>
        <w:rPr>
          <w:rFonts w:ascii="宋体" w:hAnsi="宋体" w:cs="Arial" w:hint="eastAsia"/>
          <w:szCs w:val="21"/>
        </w:rPr>
        <w:t xml:space="preserve">          B.</w:t>
      </w:r>
      <w:r>
        <w:rPr>
          <w:rFonts w:ascii="宋体" w:hAnsi="宋体" w:cs="Arial"/>
          <w:szCs w:val="21"/>
        </w:rPr>
        <w:t xml:space="preserve">《三中全会紧急声明》 </w:t>
      </w:r>
    </w:p>
    <w:p w:rsidR="004102A3" w:rsidRDefault="00722860">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《对时局的意见》</w:t>
      </w:r>
      <w:r>
        <w:rPr>
          <w:rFonts w:ascii="宋体" w:hAnsi="宋体" w:cs="Arial" w:hint="eastAsia"/>
          <w:szCs w:val="21"/>
        </w:rPr>
        <w:t xml:space="preserve">                      D.</w:t>
      </w:r>
      <w:r>
        <w:rPr>
          <w:rFonts w:ascii="宋体" w:hAnsi="宋体" w:cs="Arial"/>
          <w:szCs w:val="21"/>
        </w:rPr>
        <w:t>《中国人民政治协商会议共同纲领》</w:t>
      </w:r>
    </w:p>
    <w:p w:rsidR="004102A3" w:rsidRDefault="00722860">
      <w:pPr>
        <w:rPr>
          <w:rFonts w:ascii="宋体" w:hAnsi="宋体"/>
          <w:szCs w:val="21"/>
        </w:rPr>
      </w:pPr>
      <w:r>
        <w:rPr>
          <w:rFonts w:ascii="宋体" w:hAnsi="宋体" w:hint="eastAsia"/>
          <w:szCs w:val="21"/>
        </w:rPr>
        <w:t>15.</w:t>
      </w:r>
      <w:r>
        <w:rPr>
          <w:rFonts w:ascii="宋体" w:hAnsi="宋体" w:cs="Arial"/>
          <w:szCs w:val="21"/>
        </w:rPr>
        <w:t>1949年9月21日,中国人民政治协商会议第一届全体会议在</w:t>
      </w:r>
      <w:r>
        <w:rPr>
          <w:rFonts w:ascii="宋体" w:hAnsi="宋体" w:cs="Arial" w:hint="eastAsia"/>
          <w:szCs w:val="21"/>
        </w:rPr>
        <w:t>(    B    )</w:t>
      </w:r>
      <w:r>
        <w:rPr>
          <w:rFonts w:ascii="宋体" w:hAnsi="宋体" w:cs="Arial"/>
          <w:szCs w:val="21"/>
        </w:rPr>
        <w:t>隆重举行,宣告中国人民政治协商会议正式成立。</w:t>
      </w:r>
    </w:p>
    <w:p w:rsidR="004102A3" w:rsidRDefault="00722860">
      <w:pPr>
        <w:ind w:leftChars="50" w:left="105" w:firstLineChars="50" w:firstLine="105"/>
        <w:rPr>
          <w:rFonts w:ascii="宋体" w:hAnsi="宋体"/>
          <w:szCs w:val="21"/>
        </w:rPr>
      </w:pPr>
      <w:r>
        <w:rPr>
          <w:rFonts w:ascii="宋体" w:hAnsi="宋体" w:hint="eastAsia"/>
          <w:szCs w:val="21"/>
        </w:rPr>
        <w:t>A.南京                B.北平            C.重庆             D.上海</w:t>
      </w:r>
    </w:p>
    <w:p w:rsidR="004102A3" w:rsidRDefault="00722860">
      <w:pPr>
        <w:widowControl/>
        <w:snapToGrid w:val="0"/>
        <w:rPr>
          <w:rFonts w:ascii="宋体" w:hAnsi="宋体"/>
          <w:szCs w:val="21"/>
        </w:rPr>
      </w:pPr>
      <w:r>
        <w:rPr>
          <w:rFonts w:ascii="宋体" w:hAnsi="宋体"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4102A3" w:rsidRDefault="00722860">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4102A3" w:rsidRDefault="00722860">
      <w:pPr>
        <w:ind w:firstLineChars="100" w:firstLine="210"/>
        <w:rPr>
          <w:rFonts w:ascii="宋体" w:hAnsi="宋体" w:cs="Arial"/>
          <w:szCs w:val="21"/>
        </w:rPr>
      </w:pPr>
      <w:r>
        <w:rPr>
          <w:rFonts w:ascii="宋体" w:hAnsi="宋体" w:hint="eastAsia"/>
          <w:kern w:val="0"/>
          <w:szCs w:val="21"/>
        </w:rPr>
        <w:t>C.十二大                                D.十三届四中</w:t>
      </w:r>
    </w:p>
    <w:p w:rsidR="004102A3" w:rsidRDefault="00722860">
      <w:pPr>
        <w:rPr>
          <w:rFonts w:ascii="宋体" w:hAnsi="宋体"/>
          <w:szCs w:val="21"/>
        </w:rPr>
      </w:pPr>
      <w:r>
        <w:rPr>
          <w:rFonts w:ascii="宋体" w:hAnsi="宋体" w:hint="eastAsia"/>
          <w:b/>
          <w:bCs/>
          <w:szCs w:val="22"/>
        </w:rPr>
        <w:t>二、多项选择题(</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r>
        <w:rPr>
          <w:rFonts w:ascii="宋体" w:hAnsi="宋体"/>
          <w:szCs w:val="21"/>
        </w:rPr>
        <w:t>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Default="00722860">
      <w:pPr>
        <w:rPr>
          <w:rFonts w:ascii="宋体" w:hAnsi="宋体"/>
          <w:szCs w:val="21"/>
        </w:rPr>
      </w:pPr>
      <w:r>
        <w:rPr>
          <w:rFonts w:ascii="宋体" w:hAnsi="宋体" w:hint="eastAsia"/>
          <w:szCs w:val="21"/>
        </w:rPr>
        <w:t>17</w:t>
      </w:r>
      <w:r>
        <w:rPr>
          <w:rFonts w:ascii="宋体" w:hAnsi="宋体"/>
          <w:szCs w:val="21"/>
        </w:rPr>
        <w:t>.西方列强通过战争，强迫中国签</w:t>
      </w:r>
      <w:r>
        <w:rPr>
          <w:rFonts w:ascii="宋体" w:hAnsi="宋体" w:hint="eastAsia"/>
          <w:szCs w:val="21"/>
        </w:rPr>
        <w:t>订</w:t>
      </w:r>
      <w:r>
        <w:rPr>
          <w:rFonts w:ascii="宋体" w:hAnsi="宋体"/>
          <w:szCs w:val="21"/>
        </w:rPr>
        <w:t>一系列不平等条约，破坏了中国的（</w:t>
      </w:r>
      <w:r>
        <w:rPr>
          <w:rFonts w:ascii="宋体" w:hAnsi="宋体" w:hint="eastAsia"/>
          <w:szCs w:val="21"/>
        </w:rPr>
        <w:t xml:space="preserve"> ABCDE    </w:t>
      </w:r>
      <w:r>
        <w:rPr>
          <w:rFonts w:ascii="宋体" w:hAnsi="宋体"/>
          <w:szCs w:val="21"/>
        </w:rPr>
        <w:t>  ）</w:t>
      </w:r>
    </w:p>
    <w:p w:rsidR="004102A3" w:rsidRDefault="00722860">
      <w:pPr>
        <w:ind w:leftChars="50" w:left="105" w:firstLineChars="50" w:firstLine="105"/>
        <w:rPr>
          <w:rFonts w:ascii="宋体" w:hAnsi="宋体"/>
          <w:szCs w:val="21"/>
        </w:rPr>
      </w:pPr>
      <w:r>
        <w:rPr>
          <w:rFonts w:ascii="宋体" w:hAnsi="宋体"/>
          <w:szCs w:val="21"/>
        </w:rPr>
        <w:t xml:space="preserve">A.领土主权            </w:t>
      </w:r>
      <w:r>
        <w:rPr>
          <w:rFonts w:ascii="宋体" w:hAnsi="宋体" w:hint="eastAsia"/>
          <w:szCs w:val="21"/>
        </w:rPr>
        <w:t xml:space="preserve">                  </w:t>
      </w:r>
      <w:r>
        <w:rPr>
          <w:rFonts w:ascii="宋体" w:hAnsi="宋体"/>
          <w:szCs w:val="21"/>
        </w:rPr>
        <w:t>B.领海主权</w:t>
      </w:r>
    </w:p>
    <w:p w:rsidR="004102A3" w:rsidRDefault="00722860">
      <w:pPr>
        <w:ind w:leftChars="50" w:left="105" w:firstLineChars="50" w:firstLine="105"/>
        <w:rPr>
          <w:rFonts w:ascii="宋体" w:hAnsi="宋体"/>
          <w:szCs w:val="21"/>
        </w:rPr>
      </w:pPr>
      <w:r>
        <w:rPr>
          <w:rFonts w:ascii="宋体" w:hAnsi="宋体"/>
          <w:szCs w:val="21"/>
        </w:rPr>
        <w:t xml:space="preserve">C.关税主权            </w:t>
      </w:r>
      <w:r>
        <w:rPr>
          <w:rFonts w:ascii="宋体" w:hAnsi="宋体" w:hint="eastAsia"/>
          <w:szCs w:val="21"/>
        </w:rPr>
        <w:t xml:space="preserve">                  </w:t>
      </w:r>
      <w:r>
        <w:rPr>
          <w:rFonts w:ascii="宋体" w:hAnsi="宋体"/>
          <w:szCs w:val="21"/>
        </w:rPr>
        <w:t>D.司法主权</w:t>
      </w:r>
    </w:p>
    <w:p w:rsidR="004102A3" w:rsidRDefault="00722860">
      <w:pPr>
        <w:ind w:leftChars="50" w:left="105" w:firstLineChars="50" w:firstLine="105"/>
        <w:rPr>
          <w:rFonts w:ascii="宋体" w:hAnsi="宋体"/>
          <w:szCs w:val="21"/>
        </w:rPr>
      </w:pPr>
      <w:r>
        <w:rPr>
          <w:rFonts w:ascii="宋体" w:hAnsi="宋体" w:hint="eastAsia"/>
          <w:szCs w:val="21"/>
        </w:rPr>
        <w:t>E.军事</w:t>
      </w:r>
      <w:r>
        <w:rPr>
          <w:rFonts w:ascii="宋体" w:hAnsi="宋体"/>
          <w:szCs w:val="21"/>
        </w:rPr>
        <w:t>主权</w:t>
      </w:r>
    </w:p>
    <w:p w:rsidR="004102A3" w:rsidRPr="005A204C" w:rsidRDefault="00722860">
      <w:pPr>
        <w:ind w:left="210" w:hangingChars="100" w:hanging="210"/>
        <w:rPr>
          <w:rStyle w:val="style11"/>
          <w:rFonts w:ascii="宋体" w:hAnsi="宋体"/>
          <w:bCs/>
          <w:color w:val="auto"/>
          <w:szCs w:val="21"/>
        </w:rPr>
      </w:pPr>
      <w:r w:rsidRPr="005A204C">
        <w:rPr>
          <w:rFonts w:ascii="宋体" w:hAnsi="宋体" w:hint="eastAsia"/>
          <w:szCs w:val="21"/>
        </w:rPr>
        <w:t>18</w:t>
      </w:r>
      <w:r w:rsidRPr="005A204C">
        <w:rPr>
          <w:rStyle w:val="style11"/>
          <w:rFonts w:ascii="宋体" w:hAnsi="宋体"/>
          <w:bCs/>
          <w:color w:val="auto"/>
          <w:szCs w:val="21"/>
        </w:rPr>
        <w:t>.</w:t>
      </w:r>
      <w:r w:rsidRPr="005A204C">
        <w:rPr>
          <w:rStyle w:val="style11"/>
          <w:rFonts w:ascii="宋体" w:hAnsi="宋体" w:hint="eastAsia"/>
          <w:bCs/>
          <w:color w:val="auto"/>
          <w:szCs w:val="21"/>
        </w:rPr>
        <w:t>殖民</w:t>
      </w:r>
      <w:r w:rsidRPr="005A204C">
        <w:rPr>
          <w:rStyle w:val="style11"/>
          <w:rFonts w:ascii="宋体" w:hAnsi="宋体"/>
          <w:bCs/>
          <w:color w:val="auto"/>
          <w:szCs w:val="21"/>
        </w:rPr>
        <w:t>列强对中国进行经济掠夺所采取的手段有（</w:t>
      </w:r>
      <w:r w:rsidRPr="005A204C">
        <w:rPr>
          <w:rStyle w:val="style11"/>
          <w:rFonts w:ascii="宋体" w:hAnsi="宋体" w:hint="eastAsia"/>
          <w:bCs/>
          <w:color w:val="auto"/>
          <w:szCs w:val="21"/>
        </w:rPr>
        <w:t xml:space="preserve">   ABCDE    </w:t>
      </w:r>
      <w:r w:rsidRPr="005A204C">
        <w:rPr>
          <w:rStyle w:val="style11"/>
          <w:rFonts w:ascii="宋体" w:hAnsi="宋体"/>
          <w:bCs/>
          <w:color w:val="auto"/>
          <w:szCs w:val="21"/>
        </w:rPr>
        <w:t xml:space="preserve"> ） </w:t>
      </w:r>
      <w:r w:rsidRPr="005A204C">
        <w:rPr>
          <w:rFonts w:ascii="宋体" w:hAnsi="宋体"/>
          <w:szCs w:val="21"/>
        </w:rPr>
        <w:br/>
      </w:r>
      <w:r w:rsidRPr="005A204C">
        <w:rPr>
          <w:rStyle w:val="style11"/>
          <w:rFonts w:ascii="宋体" w:hAnsi="宋体"/>
          <w:bCs/>
          <w:color w:val="auto"/>
          <w:szCs w:val="21"/>
        </w:rPr>
        <w:t>A</w:t>
      </w:r>
      <w:r w:rsidRPr="005A204C">
        <w:rPr>
          <w:rStyle w:val="style11"/>
          <w:rFonts w:ascii="宋体" w:hAnsi="宋体" w:hint="eastAsia"/>
          <w:bCs/>
          <w:color w:val="auto"/>
          <w:szCs w:val="21"/>
        </w:rPr>
        <w:t>.</w:t>
      </w:r>
      <w:r w:rsidRPr="005A204C">
        <w:rPr>
          <w:rStyle w:val="style11"/>
          <w:rFonts w:ascii="宋体" w:hAnsi="宋体"/>
          <w:bCs/>
          <w:color w:val="auto"/>
          <w:szCs w:val="21"/>
        </w:rPr>
        <w:t>控制中国的通商口岸</w:t>
      </w: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 xml:space="preserve"> B</w:t>
      </w:r>
      <w:r w:rsidRPr="005A204C">
        <w:rPr>
          <w:rFonts w:ascii="宋体" w:hAnsi="宋体" w:hint="eastAsia"/>
          <w:szCs w:val="21"/>
        </w:rPr>
        <w:t>.</w:t>
      </w:r>
      <w:r w:rsidRPr="005A204C">
        <w:rPr>
          <w:rStyle w:val="style11"/>
          <w:rFonts w:ascii="宋体" w:hAnsi="宋体"/>
          <w:bCs/>
          <w:color w:val="auto"/>
          <w:szCs w:val="21"/>
        </w:rPr>
        <w:t>剥夺中国的关税自主权</w:t>
      </w:r>
      <w:r w:rsidRPr="005A204C">
        <w:rPr>
          <w:rStyle w:val="style11"/>
          <w:rFonts w:ascii="宋体" w:hAnsi="宋体" w:hint="eastAsia"/>
          <w:bCs/>
          <w:color w:val="auto"/>
          <w:szCs w:val="21"/>
        </w:rPr>
        <w:t xml:space="preserve">    </w:t>
      </w:r>
    </w:p>
    <w:p w:rsidR="004102A3" w:rsidRPr="005A204C" w:rsidRDefault="00722860">
      <w:pPr>
        <w:rPr>
          <w:rStyle w:val="style11"/>
          <w:rFonts w:ascii="宋体" w:hAnsi="宋体"/>
          <w:bCs/>
          <w:color w:val="auto"/>
          <w:szCs w:val="21"/>
        </w:rPr>
      </w:pP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C</w:t>
      </w:r>
      <w:r w:rsidRPr="005A204C">
        <w:rPr>
          <w:rStyle w:val="style11"/>
          <w:rFonts w:ascii="宋体" w:hAnsi="宋体" w:hint="eastAsia"/>
          <w:bCs/>
          <w:color w:val="auto"/>
          <w:szCs w:val="21"/>
        </w:rPr>
        <w:t>.</w:t>
      </w:r>
      <w:r w:rsidRPr="005A204C">
        <w:rPr>
          <w:rStyle w:val="style11"/>
          <w:rFonts w:ascii="宋体" w:hAnsi="宋体"/>
          <w:bCs/>
          <w:color w:val="auto"/>
          <w:szCs w:val="21"/>
        </w:rPr>
        <w:t xml:space="preserve">实行商品倾销 </w:t>
      </w: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D</w:t>
      </w:r>
      <w:r w:rsidRPr="005A204C">
        <w:rPr>
          <w:rFonts w:ascii="宋体" w:hAnsi="宋体" w:hint="eastAsia"/>
          <w:szCs w:val="21"/>
        </w:rPr>
        <w:t>.</w:t>
      </w:r>
      <w:r w:rsidRPr="005A204C">
        <w:rPr>
          <w:rStyle w:val="style11"/>
          <w:rFonts w:ascii="宋体" w:hAnsi="宋体"/>
          <w:bCs/>
          <w:color w:val="auto"/>
          <w:szCs w:val="21"/>
        </w:rPr>
        <w:t xml:space="preserve">实行资本输出 </w:t>
      </w:r>
      <w:r w:rsidRPr="005A204C">
        <w:rPr>
          <w:rStyle w:val="style11"/>
          <w:rFonts w:ascii="宋体" w:hAnsi="宋体" w:hint="eastAsia"/>
          <w:bCs/>
          <w:color w:val="auto"/>
          <w:szCs w:val="21"/>
        </w:rPr>
        <w:t xml:space="preserve">           </w:t>
      </w:r>
    </w:p>
    <w:p w:rsidR="004102A3" w:rsidRPr="005A204C" w:rsidRDefault="00722860">
      <w:pPr>
        <w:ind w:firstLineChars="50" w:firstLine="105"/>
        <w:rPr>
          <w:rStyle w:val="style11"/>
          <w:rFonts w:ascii="宋体" w:hAnsi="宋体"/>
          <w:bCs/>
          <w:color w:val="auto"/>
          <w:szCs w:val="21"/>
        </w:rPr>
      </w:pP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E</w:t>
      </w:r>
      <w:r w:rsidRPr="005A204C">
        <w:rPr>
          <w:rFonts w:ascii="宋体" w:hAnsi="宋体" w:hint="eastAsia"/>
          <w:szCs w:val="21"/>
        </w:rPr>
        <w:t>.</w:t>
      </w:r>
      <w:r w:rsidRPr="005A204C">
        <w:rPr>
          <w:rStyle w:val="style11"/>
          <w:rFonts w:ascii="宋体" w:hAnsi="宋体"/>
          <w:bCs/>
          <w:color w:val="auto"/>
          <w:szCs w:val="21"/>
        </w:rPr>
        <w:t xml:space="preserve">控制中国的经济命脉 </w:t>
      </w:r>
    </w:p>
    <w:p w:rsidR="004102A3" w:rsidRDefault="00722860">
      <w:pPr>
        <w:widowControl/>
        <w:ind w:left="210" w:hangingChars="100" w:hanging="210"/>
        <w:jc w:val="left"/>
        <w:rPr>
          <w:rFonts w:ascii="宋体" w:hAnsi="宋体"/>
          <w:szCs w:val="21"/>
        </w:rPr>
      </w:pPr>
      <w:r w:rsidRPr="005A204C">
        <w:rPr>
          <w:rFonts w:ascii="宋体" w:hAnsi="宋体" w:hint="eastAsia"/>
          <w:szCs w:val="21"/>
        </w:rPr>
        <w:t>19</w:t>
      </w:r>
      <w:r w:rsidRPr="005A204C">
        <w:rPr>
          <w:rFonts w:ascii="宋体" w:hAnsi="宋体"/>
          <w:szCs w:val="21"/>
        </w:rPr>
        <w:t>.下列关于《天朝田亩制度》叙述</w:t>
      </w:r>
      <w:r w:rsidRPr="005A204C">
        <w:rPr>
          <w:rFonts w:ascii="宋体" w:hAnsi="宋体" w:hint="eastAsia"/>
          <w:szCs w:val="21"/>
        </w:rPr>
        <w:t>属</w:t>
      </w:r>
      <w:r w:rsidRPr="005A204C">
        <w:rPr>
          <w:rFonts w:ascii="宋体" w:hAnsi="宋体"/>
          <w:szCs w:val="21"/>
        </w:rPr>
        <w:t>正确</w:t>
      </w:r>
      <w:r>
        <w:rPr>
          <w:rFonts w:ascii="宋体" w:hAnsi="宋体"/>
          <w:szCs w:val="21"/>
        </w:rPr>
        <w:t xml:space="preserve">的是（ </w:t>
      </w:r>
      <w:r>
        <w:rPr>
          <w:rFonts w:ascii="宋体" w:hAnsi="宋体" w:hint="eastAsia"/>
          <w:szCs w:val="21"/>
        </w:rPr>
        <w:t xml:space="preserve"> ABCD      </w:t>
      </w:r>
      <w:r>
        <w:rPr>
          <w:rFonts w:ascii="宋体" w:hAnsi="宋体"/>
          <w:szCs w:val="21"/>
        </w:rPr>
        <w:t xml:space="preserve">） </w:t>
      </w:r>
      <w:r>
        <w:rPr>
          <w:rFonts w:ascii="宋体" w:hAnsi="宋体"/>
          <w:szCs w:val="21"/>
        </w:rPr>
        <w:br/>
        <w:t>A</w:t>
      </w:r>
      <w:r>
        <w:rPr>
          <w:rFonts w:ascii="宋体" w:hAnsi="宋体" w:hint="eastAsia"/>
          <w:szCs w:val="21"/>
        </w:rPr>
        <w:t>.是最能体现天平天国社会理想的纲领性文件</w:t>
      </w:r>
      <w:r>
        <w:rPr>
          <w:rFonts w:ascii="宋体" w:hAnsi="宋体"/>
          <w:szCs w:val="21"/>
        </w:rPr>
        <w:t xml:space="preserve"> </w:t>
      </w:r>
      <w:r>
        <w:rPr>
          <w:rFonts w:ascii="宋体" w:hAnsi="宋体"/>
          <w:szCs w:val="21"/>
        </w:rPr>
        <w:br/>
        <w:t>B</w:t>
      </w:r>
      <w:r>
        <w:rPr>
          <w:rFonts w:ascii="宋体" w:hAnsi="宋体" w:hint="eastAsia"/>
          <w:szCs w:val="21"/>
        </w:rPr>
        <w:t>.</w:t>
      </w:r>
      <w:r>
        <w:rPr>
          <w:rFonts w:ascii="宋体" w:hAnsi="宋体"/>
          <w:szCs w:val="21"/>
        </w:rPr>
        <w:t xml:space="preserve">是以解决土地问题为中心的比较完整的社会改革方案 </w:t>
      </w:r>
      <w:r>
        <w:rPr>
          <w:rFonts w:ascii="宋体" w:hAnsi="宋体"/>
          <w:szCs w:val="21"/>
        </w:rPr>
        <w:br/>
        <w:t>C</w:t>
      </w:r>
      <w:r>
        <w:rPr>
          <w:rFonts w:ascii="宋体" w:hAnsi="宋体" w:hint="eastAsia"/>
          <w:szCs w:val="21"/>
        </w:rPr>
        <w:t>.</w:t>
      </w:r>
      <w:r>
        <w:rPr>
          <w:rFonts w:ascii="宋体" w:hAnsi="宋体"/>
          <w:szCs w:val="21"/>
        </w:rPr>
        <w:t>具有</w:t>
      </w:r>
      <w:r>
        <w:rPr>
          <w:rFonts w:ascii="宋体" w:hAnsi="宋体" w:hint="eastAsia"/>
          <w:szCs w:val="21"/>
        </w:rPr>
        <w:t>不切实际的</w:t>
      </w:r>
      <w:r>
        <w:rPr>
          <w:rFonts w:ascii="宋体" w:hAnsi="宋体"/>
          <w:szCs w:val="21"/>
        </w:rPr>
        <w:t>空想</w:t>
      </w:r>
      <w:r>
        <w:rPr>
          <w:rFonts w:ascii="宋体" w:hAnsi="宋体" w:hint="eastAsia"/>
          <w:szCs w:val="21"/>
        </w:rPr>
        <w:t>的</w:t>
      </w:r>
      <w:r>
        <w:rPr>
          <w:rFonts w:ascii="宋体" w:hAnsi="宋体"/>
          <w:szCs w:val="21"/>
        </w:rPr>
        <w:t>性质</w:t>
      </w:r>
      <w:r>
        <w:rPr>
          <w:rFonts w:ascii="宋体" w:hAnsi="宋体"/>
          <w:szCs w:val="21"/>
        </w:rPr>
        <w:br/>
        <w:t>D</w:t>
      </w:r>
      <w:r>
        <w:rPr>
          <w:rFonts w:ascii="宋体" w:hAnsi="宋体" w:hint="eastAsia"/>
          <w:szCs w:val="21"/>
        </w:rPr>
        <w:t>.</w:t>
      </w:r>
      <w:r>
        <w:rPr>
          <w:rFonts w:ascii="宋体" w:hAnsi="宋体"/>
          <w:szCs w:val="21"/>
        </w:rPr>
        <w:t>它从根本上否定了封建社会的基础</w:t>
      </w:r>
      <w:r>
        <w:rPr>
          <w:rFonts w:ascii="宋体" w:hAnsi="宋体" w:hint="eastAsia"/>
          <w:szCs w:val="21"/>
        </w:rPr>
        <w:t>即</w:t>
      </w:r>
      <w:r>
        <w:rPr>
          <w:rFonts w:ascii="宋体" w:hAnsi="宋体"/>
          <w:szCs w:val="21"/>
        </w:rPr>
        <w:t xml:space="preserve">地主土地所有制 </w:t>
      </w:r>
    </w:p>
    <w:p w:rsidR="004102A3" w:rsidRDefault="00722860">
      <w:pPr>
        <w:widowControl/>
        <w:ind w:firstLineChars="100" w:firstLine="210"/>
        <w:jc w:val="left"/>
        <w:rPr>
          <w:rFonts w:ascii="宋体" w:hAnsi="宋体"/>
          <w:szCs w:val="21"/>
        </w:rPr>
      </w:pPr>
      <w:r>
        <w:rPr>
          <w:rFonts w:ascii="宋体" w:hAnsi="宋体" w:hint="eastAsia"/>
          <w:szCs w:val="21"/>
        </w:rPr>
        <w:t>E.是一个具有资本主义色彩的方案</w:t>
      </w:r>
    </w:p>
    <w:p w:rsidR="004102A3" w:rsidRDefault="00722860">
      <w:pPr>
        <w:widowControl/>
        <w:jc w:val="left"/>
        <w:rPr>
          <w:rFonts w:ascii="宋体" w:hAnsi="宋体"/>
          <w:szCs w:val="21"/>
        </w:rPr>
      </w:pPr>
      <w:r>
        <w:rPr>
          <w:rFonts w:ascii="宋体" w:hAnsi="宋体" w:hint="eastAsia"/>
          <w:szCs w:val="21"/>
        </w:rPr>
        <w:t>20.中华民国</w:t>
      </w:r>
      <w:r>
        <w:rPr>
          <w:rFonts w:ascii="宋体" w:hAnsi="宋体"/>
          <w:szCs w:val="21"/>
        </w:rPr>
        <w:t xml:space="preserve">南京临时政府的局限性表现为（ </w:t>
      </w:r>
      <w:r>
        <w:rPr>
          <w:rFonts w:ascii="宋体" w:hAnsi="宋体" w:hint="eastAsia"/>
          <w:szCs w:val="21"/>
        </w:rPr>
        <w:t xml:space="preserve">ABC       </w:t>
      </w:r>
      <w:r>
        <w:rPr>
          <w:rFonts w:ascii="宋体" w:hAnsi="宋体"/>
          <w:szCs w:val="21"/>
        </w:rPr>
        <w:t xml:space="preserve">） </w:t>
      </w:r>
    </w:p>
    <w:p w:rsidR="004102A3" w:rsidRDefault="00722860">
      <w:pPr>
        <w:ind w:leftChars="50" w:left="105" w:firstLineChars="50" w:firstLine="105"/>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承认清政府与列强所订的一切不平等条约有效 </w:t>
      </w:r>
    </w:p>
    <w:p w:rsidR="004102A3" w:rsidRDefault="00722860">
      <w:pPr>
        <w:ind w:leftChars="50" w:left="105" w:firstLineChars="50" w:firstLine="105"/>
        <w:rPr>
          <w:rFonts w:ascii="宋体" w:hAnsi="宋体"/>
          <w:szCs w:val="21"/>
        </w:rPr>
      </w:pPr>
      <w:r>
        <w:rPr>
          <w:rFonts w:ascii="宋体" w:hAnsi="宋体"/>
          <w:szCs w:val="21"/>
        </w:rPr>
        <w:t>B</w:t>
      </w:r>
      <w:r>
        <w:rPr>
          <w:rFonts w:ascii="宋体" w:hAnsi="宋体" w:hint="eastAsia"/>
          <w:szCs w:val="21"/>
        </w:rPr>
        <w:t>.</w:t>
      </w:r>
      <w:r>
        <w:rPr>
          <w:rFonts w:ascii="宋体" w:hAnsi="宋体"/>
          <w:szCs w:val="21"/>
        </w:rPr>
        <w:t xml:space="preserve">没有提出任何可以满足农民土地要求的政策和措施 </w:t>
      </w:r>
    </w:p>
    <w:p w:rsidR="004102A3" w:rsidRDefault="00722860">
      <w:pPr>
        <w:ind w:leftChars="50" w:left="105" w:firstLineChars="50" w:firstLine="105"/>
        <w:rPr>
          <w:rFonts w:ascii="宋体" w:hAnsi="宋体"/>
          <w:szCs w:val="21"/>
        </w:rPr>
      </w:pPr>
      <w:r>
        <w:rPr>
          <w:rFonts w:ascii="宋体" w:hAnsi="宋体"/>
          <w:szCs w:val="21"/>
        </w:rPr>
        <w:t>C</w:t>
      </w:r>
      <w:r>
        <w:rPr>
          <w:rFonts w:ascii="宋体" w:hAnsi="宋体" w:hint="eastAsia"/>
          <w:szCs w:val="21"/>
        </w:rPr>
        <w:t>.</w:t>
      </w:r>
      <w:r>
        <w:rPr>
          <w:rFonts w:ascii="宋体" w:hAnsi="宋体"/>
          <w:szCs w:val="21"/>
        </w:rPr>
        <w:t>维护封建土地制度</w:t>
      </w:r>
      <w:r>
        <w:rPr>
          <w:rFonts w:ascii="宋体" w:hAnsi="宋体" w:hint="eastAsia"/>
          <w:szCs w:val="21"/>
        </w:rPr>
        <w:t xml:space="preserve"> </w:t>
      </w:r>
    </w:p>
    <w:p w:rsidR="004102A3" w:rsidRDefault="00722860">
      <w:pPr>
        <w:ind w:leftChars="50" w:left="105" w:firstLineChars="50" w:firstLine="105"/>
        <w:rPr>
          <w:rFonts w:ascii="宋体" w:hAnsi="宋体"/>
          <w:szCs w:val="21"/>
        </w:rPr>
      </w:pPr>
      <w:r>
        <w:rPr>
          <w:rFonts w:ascii="宋体" w:hAnsi="宋体"/>
          <w:szCs w:val="21"/>
        </w:rPr>
        <w:t>D</w:t>
      </w:r>
      <w:r>
        <w:rPr>
          <w:rFonts w:ascii="宋体" w:hAnsi="宋体" w:hint="eastAsia"/>
          <w:szCs w:val="21"/>
        </w:rPr>
        <w:t>.没有保障</w:t>
      </w:r>
      <w:r>
        <w:rPr>
          <w:rFonts w:ascii="宋体" w:hAnsi="宋体"/>
          <w:szCs w:val="21"/>
        </w:rPr>
        <w:t>言论出版自由</w:t>
      </w:r>
    </w:p>
    <w:p w:rsidR="004102A3" w:rsidRDefault="00722860">
      <w:pPr>
        <w:ind w:leftChars="50" w:left="105" w:firstLineChars="50" w:firstLine="105"/>
        <w:rPr>
          <w:rFonts w:ascii="宋体" w:hAnsi="宋体"/>
          <w:szCs w:val="21"/>
        </w:rPr>
      </w:pPr>
      <w:r>
        <w:rPr>
          <w:rFonts w:ascii="宋体" w:hAnsi="宋体"/>
          <w:szCs w:val="21"/>
        </w:rPr>
        <w:t>E</w:t>
      </w:r>
      <w:r>
        <w:rPr>
          <w:rFonts w:ascii="宋体" w:hAnsi="宋体" w:hint="eastAsia"/>
          <w:szCs w:val="21"/>
        </w:rPr>
        <w:t>.不敢依靠和发动群众</w:t>
      </w:r>
    </w:p>
    <w:p w:rsidR="004102A3" w:rsidRDefault="00722860">
      <w:pPr>
        <w:rPr>
          <w:rFonts w:ascii="宋体" w:hAnsi="宋体"/>
          <w:szCs w:val="21"/>
        </w:rPr>
      </w:pPr>
      <w:r>
        <w:rPr>
          <w:rFonts w:ascii="宋体" w:hAnsi="宋体" w:hint="eastAsia"/>
          <w:szCs w:val="21"/>
        </w:rPr>
        <w:t>21.</w:t>
      </w:r>
      <w:r>
        <w:rPr>
          <w:rFonts w:ascii="Arial" w:hAnsi="Arial" w:cs="Arial"/>
          <w:szCs w:val="21"/>
        </w:rPr>
        <w:t>新民主主义革命时期</w:t>
      </w:r>
      <w:r>
        <w:rPr>
          <w:rFonts w:ascii="宋体" w:hAnsi="宋体" w:hint="eastAsia"/>
          <w:szCs w:val="21"/>
        </w:rPr>
        <w:t>压在中国人民头上的三座大山是（  ABD      ）</w:t>
      </w:r>
    </w:p>
    <w:p w:rsidR="004102A3" w:rsidRDefault="00722860">
      <w:pPr>
        <w:ind w:leftChars="50" w:left="105" w:firstLineChars="50" w:firstLine="105"/>
        <w:rPr>
          <w:rFonts w:ascii="宋体" w:hAnsi="宋体"/>
          <w:szCs w:val="21"/>
        </w:rPr>
      </w:pPr>
      <w:r>
        <w:rPr>
          <w:rFonts w:ascii="宋体" w:hAnsi="宋体" w:hint="eastAsia"/>
          <w:szCs w:val="21"/>
        </w:rPr>
        <w:t xml:space="preserve">A.帝国主义                              B.封建主义           </w:t>
      </w:r>
    </w:p>
    <w:p w:rsidR="004102A3" w:rsidRDefault="00722860">
      <w:pPr>
        <w:ind w:leftChars="50" w:left="105" w:firstLineChars="50" w:firstLine="105"/>
        <w:rPr>
          <w:rFonts w:ascii="宋体" w:hAnsi="宋体"/>
          <w:szCs w:val="21"/>
        </w:rPr>
      </w:pPr>
      <w:r>
        <w:rPr>
          <w:rFonts w:ascii="宋体" w:hAnsi="宋体" w:hint="eastAsia"/>
          <w:szCs w:val="21"/>
        </w:rPr>
        <w:t xml:space="preserve">C.资本主义                              D.官僚资本主义              </w:t>
      </w:r>
    </w:p>
    <w:p w:rsidR="004102A3" w:rsidRDefault="00722860">
      <w:pPr>
        <w:ind w:leftChars="50" w:left="105" w:firstLineChars="50" w:firstLine="105"/>
        <w:rPr>
          <w:rFonts w:ascii="宋体" w:hAnsi="宋体"/>
          <w:szCs w:val="21"/>
        </w:rPr>
      </w:pPr>
      <w:r>
        <w:rPr>
          <w:rFonts w:ascii="宋体" w:hAnsi="宋体" w:hint="eastAsia"/>
          <w:szCs w:val="21"/>
        </w:rPr>
        <w:t>E.买办主义</w:t>
      </w:r>
    </w:p>
    <w:p w:rsidR="004102A3" w:rsidRDefault="00722860">
      <w:pPr>
        <w:rPr>
          <w:rFonts w:ascii="宋体" w:hAnsi="宋体"/>
          <w:szCs w:val="21"/>
        </w:rPr>
      </w:pPr>
      <w:r>
        <w:rPr>
          <w:rFonts w:ascii="宋体" w:hAnsi="宋体" w:hint="eastAsia"/>
          <w:szCs w:val="21"/>
        </w:rPr>
        <w:t>22.毛泽东在《论持久战》一文中</w:t>
      </w:r>
      <w:r>
        <w:rPr>
          <w:rFonts w:ascii="宋体" w:hAnsi="宋体"/>
          <w:szCs w:val="21"/>
        </w:rPr>
        <w:t>科学地预测中国持久抗战将经历三个阶段</w:t>
      </w:r>
      <w:r>
        <w:rPr>
          <w:rFonts w:ascii="宋体" w:hAnsi="宋体" w:hint="eastAsia"/>
          <w:szCs w:val="21"/>
        </w:rPr>
        <w:t>,即（  ABC     ）</w:t>
      </w:r>
    </w:p>
    <w:p w:rsidR="004102A3" w:rsidRDefault="00722860">
      <w:pPr>
        <w:ind w:leftChars="50" w:left="105"/>
        <w:rPr>
          <w:rFonts w:ascii="宋体" w:hAnsi="宋体"/>
          <w:szCs w:val="21"/>
        </w:rPr>
      </w:pPr>
      <w:r>
        <w:rPr>
          <w:rFonts w:ascii="宋体" w:hAnsi="宋体" w:hint="eastAsia"/>
          <w:szCs w:val="21"/>
        </w:rPr>
        <w:lastRenderedPageBreak/>
        <w:t xml:space="preserve"> A.战略防御阶段                          B.战略相持阶段         </w:t>
      </w:r>
    </w:p>
    <w:p w:rsidR="004102A3" w:rsidRDefault="00722860">
      <w:pPr>
        <w:ind w:leftChars="50" w:left="105"/>
        <w:rPr>
          <w:rFonts w:ascii="宋体" w:hAnsi="宋体"/>
          <w:szCs w:val="21"/>
        </w:rPr>
      </w:pPr>
      <w:r>
        <w:rPr>
          <w:rFonts w:ascii="宋体" w:hAnsi="宋体" w:hint="eastAsia"/>
          <w:szCs w:val="21"/>
        </w:rPr>
        <w:t xml:space="preserve"> C.战略反攻阶段                          D.战略进攻阶段            </w:t>
      </w:r>
    </w:p>
    <w:p w:rsidR="004102A3" w:rsidRDefault="00722860">
      <w:pPr>
        <w:ind w:leftChars="50" w:left="105"/>
        <w:rPr>
          <w:rFonts w:ascii="宋体" w:hAnsi="宋体"/>
          <w:szCs w:val="21"/>
        </w:rPr>
      </w:pPr>
      <w:r>
        <w:rPr>
          <w:rFonts w:ascii="宋体" w:hAnsi="宋体" w:hint="eastAsia"/>
          <w:szCs w:val="21"/>
        </w:rPr>
        <w:t xml:space="preserve"> E.战略决战阶段</w:t>
      </w:r>
    </w:p>
    <w:p w:rsidR="004102A3" w:rsidRDefault="00722860">
      <w:pPr>
        <w:rPr>
          <w:rFonts w:ascii="宋体" w:hAnsi="宋体"/>
          <w:szCs w:val="21"/>
        </w:rPr>
      </w:pPr>
      <w:r>
        <w:rPr>
          <w:rFonts w:ascii="宋体" w:hAnsi="宋体" w:hint="eastAsia"/>
          <w:szCs w:val="21"/>
        </w:rPr>
        <w:t>23.</w:t>
      </w:r>
      <w:r>
        <w:rPr>
          <w:rFonts w:ascii="宋体" w:hAnsi="宋体"/>
          <w:szCs w:val="21"/>
        </w:rPr>
        <w:t>1947年7月中共中央工作委员会召开全国土地会议，9月通过</w:t>
      </w:r>
      <w:r>
        <w:rPr>
          <w:rFonts w:ascii="宋体" w:hAnsi="宋体" w:hint="eastAsia"/>
          <w:szCs w:val="21"/>
        </w:rPr>
        <w:t>的</w:t>
      </w:r>
      <w:r>
        <w:rPr>
          <w:rFonts w:ascii="宋体" w:hAnsi="宋体"/>
          <w:szCs w:val="21"/>
        </w:rPr>
        <w:t>《中国土地法大纲》主要内容是</w:t>
      </w:r>
      <w:r>
        <w:rPr>
          <w:rFonts w:ascii="宋体" w:hAnsi="宋体" w:hint="eastAsia"/>
          <w:szCs w:val="21"/>
        </w:rPr>
        <w:t>(   ABC     )</w:t>
      </w:r>
    </w:p>
    <w:p w:rsidR="004102A3" w:rsidRDefault="00722860">
      <w:pPr>
        <w:ind w:leftChars="50" w:left="105" w:firstLineChars="50" w:firstLine="105"/>
        <w:rPr>
          <w:rFonts w:ascii="宋体" w:hAnsi="宋体"/>
          <w:szCs w:val="21"/>
        </w:rPr>
      </w:pPr>
      <w:r>
        <w:rPr>
          <w:rFonts w:ascii="宋体" w:hAnsi="宋体" w:hint="eastAsia"/>
          <w:szCs w:val="21"/>
        </w:rPr>
        <w:t>A.</w:t>
      </w:r>
      <w:r>
        <w:rPr>
          <w:rFonts w:ascii="宋体" w:hAnsi="宋体"/>
          <w:szCs w:val="21"/>
        </w:rPr>
        <w:t>彻底废除封建性及半封建性剥削的土地制度</w:t>
      </w:r>
    </w:p>
    <w:p w:rsidR="004102A3" w:rsidRDefault="00722860">
      <w:pPr>
        <w:ind w:leftChars="50" w:left="105" w:firstLineChars="50" w:firstLine="105"/>
        <w:rPr>
          <w:rFonts w:ascii="宋体" w:hAnsi="宋体"/>
          <w:szCs w:val="21"/>
        </w:rPr>
      </w:pPr>
      <w:r>
        <w:rPr>
          <w:rFonts w:ascii="宋体" w:hAnsi="宋体" w:hint="eastAsia"/>
          <w:szCs w:val="21"/>
        </w:rPr>
        <w:t>B.</w:t>
      </w:r>
      <w:r>
        <w:rPr>
          <w:rFonts w:ascii="宋体" w:hAnsi="宋体"/>
          <w:szCs w:val="21"/>
        </w:rPr>
        <w:t>实行耕者有其田的土地制度</w:t>
      </w:r>
    </w:p>
    <w:p w:rsidR="004102A3" w:rsidRDefault="00722860">
      <w:pPr>
        <w:ind w:leftChars="50" w:left="105" w:firstLineChars="50" w:firstLine="105"/>
        <w:rPr>
          <w:rFonts w:ascii="宋体" w:hAnsi="宋体"/>
          <w:szCs w:val="21"/>
        </w:rPr>
      </w:pPr>
      <w:r>
        <w:rPr>
          <w:rFonts w:ascii="宋体" w:hAnsi="宋体" w:hint="eastAsia"/>
          <w:szCs w:val="21"/>
        </w:rPr>
        <w:t>C.</w:t>
      </w:r>
      <w:r>
        <w:rPr>
          <w:rFonts w:ascii="宋体" w:hAnsi="宋体"/>
          <w:szCs w:val="21"/>
        </w:rPr>
        <w:t>乡村中一切地主的土地及公地，由乡村农会接收，统一平均分配</w:t>
      </w:r>
    </w:p>
    <w:p w:rsidR="004102A3" w:rsidRDefault="00722860">
      <w:pPr>
        <w:ind w:leftChars="50" w:left="105" w:firstLineChars="50" w:firstLine="105"/>
        <w:rPr>
          <w:rFonts w:ascii="宋体" w:hAnsi="宋体"/>
          <w:szCs w:val="21"/>
        </w:rPr>
      </w:pPr>
      <w:r>
        <w:rPr>
          <w:rFonts w:ascii="宋体" w:hAnsi="宋体" w:hint="eastAsia"/>
          <w:szCs w:val="21"/>
        </w:rPr>
        <w:t>D.</w:t>
      </w:r>
      <w:r>
        <w:rPr>
          <w:rFonts w:ascii="宋体" w:hAnsi="宋体"/>
          <w:szCs w:val="21"/>
        </w:rPr>
        <w:t>对于违抗或破坏土地法的人由人民法庭予以审判和处分</w:t>
      </w:r>
    </w:p>
    <w:p w:rsidR="004102A3" w:rsidRDefault="00722860">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在全国停止没收地主土地</w:t>
      </w:r>
    </w:p>
    <w:p w:rsidR="004102A3" w:rsidRDefault="00722860">
      <w:pPr>
        <w:rPr>
          <w:rFonts w:ascii="宋体" w:hAnsi="宋体"/>
          <w:szCs w:val="21"/>
        </w:rPr>
      </w:pPr>
      <w:r>
        <w:rPr>
          <w:rFonts w:ascii="宋体" w:hAnsi="宋体" w:hint="eastAsia"/>
          <w:szCs w:val="21"/>
        </w:rPr>
        <w:t>24.1951年底开始的在党政机关工作人员中开展的“三反”是（   BCD     ）</w:t>
      </w:r>
    </w:p>
    <w:p w:rsidR="004102A3" w:rsidRDefault="00722860">
      <w:pPr>
        <w:ind w:leftChars="50" w:left="105" w:firstLineChars="50" w:firstLine="105"/>
        <w:rPr>
          <w:rFonts w:ascii="宋体" w:hAnsi="宋体"/>
          <w:szCs w:val="21"/>
        </w:rPr>
      </w:pPr>
      <w:r>
        <w:rPr>
          <w:rFonts w:ascii="宋体" w:hAnsi="宋体" w:hint="eastAsia"/>
          <w:szCs w:val="21"/>
        </w:rPr>
        <w:t>A.反偷税漏税      B</w:t>
      </w:r>
      <w:r>
        <w:rPr>
          <w:rFonts w:ascii="宋体" w:hAnsi="宋体"/>
          <w:szCs w:val="21"/>
        </w:rPr>
        <w:t>.</w:t>
      </w:r>
      <w:r>
        <w:rPr>
          <w:rFonts w:ascii="宋体" w:hAnsi="宋体" w:hint="eastAsia"/>
          <w:szCs w:val="21"/>
        </w:rPr>
        <w:t>反贪污       C.反浪费      D</w:t>
      </w:r>
      <w:r>
        <w:rPr>
          <w:rFonts w:ascii="宋体" w:hAnsi="宋体"/>
          <w:szCs w:val="21"/>
        </w:rPr>
        <w:t>.</w:t>
      </w:r>
      <w:r>
        <w:rPr>
          <w:rFonts w:ascii="宋体" w:hAnsi="宋体" w:hint="eastAsia"/>
          <w:szCs w:val="21"/>
        </w:rPr>
        <w:t>反官僚主义      E.反贿赂</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每小题1分，共10分。判断正误。“√”表示正确，“×”表示错误。请将正确答案在答题卷中相应位置的〇涂黑</w:t>
      </w:r>
      <w:r>
        <w:rPr>
          <w:rFonts w:ascii="宋体" w:hAnsi="宋体"/>
          <w:szCs w:val="21"/>
        </w:rPr>
        <w:t>。</w:t>
      </w:r>
      <w:r>
        <w:rPr>
          <w:rFonts w:ascii="宋体" w:hAnsi="宋体" w:hint="eastAsia"/>
          <w:szCs w:val="22"/>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 xml:space="preserve">25.民族资本主义经济是近代中国社会经济的主要形式。       </w:t>
      </w:r>
      <w:r>
        <w:rPr>
          <w:rFonts w:ascii="宋体" w:hAnsi="宋体" w:hint="eastAsia"/>
          <w:szCs w:val="22"/>
        </w:rPr>
        <w:t>×</w:t>
      </w:r>
    </w:p>
    <w:p w:rsidR="004102A3" w:rsidRDefault="00722860">
      <w:pPr>
        <w:rPr>
          <w:rFonts w:ascii="宋体" w:hAnsi="宋体"/>
          <w:szCs w:val="21"/>
        </w:rPr>
      </w:pPr>
      <w:r>
        <w:rPr>
          <w:rFonts w:ascii="宋体" w:hAnsi="宋体" w:hint="eastAsia"/>
          <w:szCs w:val="21"/>
        </w:rPr>
        <w:t>26.</w:t>
      </w:r>
      <w:r>
        <w:rPr>
          <w:rFonts w:ascii="宋体" w:hAnsi="宋体" w:cs="Arial"/>
          <w:kern w:val="0"/>
          <w:szCs w:val="21"/>
        </w:rPr>
        <w:t>近代中国人民反侵略战争失败的根本原因是由于当时中国武器装备落后</w:t>
      </w:r>
      <w:r>
        <w:rPr>
          <w:rFonts w:ascii="宋体" w:hAnsi="宋体" w:hint="eastAsia"/>
          <w:szCs w:val="21"/>
        </w:rPr>
        <w:t xml:space="preserve">。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27.洋务运动在客观上对中国民族资本主义发展起了促进作用。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28.中国资产阶级民主革命是以孙中山为代表的资产阶级革命派首先发动的。   </w:t>
      </w:r>
      <w:r>
        <w:rPr>
          <w:rFonts w:ascii="宋体" w:hAnsi="宋体" w:hint="eastAsia"/>
          <w:szCs w:val="22"/>
        </w:rPr>
        <w:t>√</w:t>
      </w:r>
    </w:p>
    <w:p w:rsidR="004102A3" w:rsidRDefault="00722860">
      <w:pPr>
        <w:widowControl/>
        <w:shd w:val="clear" w:color="auto" w:fill="FFFFFF"/>
        <w:jc w:val="left"/>
        <w:rPr>
          <w:rFonts w:ascii="宋体" w:hAnsi="宋体" w:cs="Arial"/>
          <w:kern w:val="0"/>
          <w:szCs w:val="21"/>
        </w:rPr>
      </w:pPr>
      <w:r>
        <w:rPr>
          <w:rFonts w:ascii="宋体" w:hAnsi="宋体" w:cs="Arial" w:hint="eastAsia"/>
          <w:kern w:val="0"/>
          <w:szCs w:val="21"/>
        </w:rPr>
        <w:t>29</w:t>
      </w:r>
      <w:r>
        <w:rPr>
          <w:rFonts w:ascii="宋体" w:hAnsi="宋体" w:hint="eastAsia"/>
          <w:szCs w:val="21"/>
        </w:rPr>
        <w:t>.</w:t>
      </w:r>
      <w:r>
        <w:rPr>
          <w:rFonts w:ascii="宋体" w:hAnsi="宋体" w:cs="Arial"/>
          <w:kern w:val="0"/>
          <w:szCs w:val="21"/>
        </w:rPr>
        <w:t>辛亥革命是一次比较完全意义上的资产阶级民主革命</w:t>
      </w:r>
      <w:r>
        <w:rPr>
          <w:rFonts w:ascii="宋体" w:hAnsi="宋体" w:hint="eastAsia"/>
          <w:szCs w:val="21"/>
        </w:rPr>
        <w:t xml:space="preserve">。   </w:t>
      </w:r>
      <w:r>
        <w:rPr>
          <w:rFonts w:ascii="宋体" w:hAnsi="宋体" w:hint="eastAsia"/>
          <w:szCs w:val="22"/>
        </w:rPr>
        <w:t>√</w:t>
      </w:r>
    </w:p>
    <w:p w:rsidR="004102A3" w:rsidRDefault="00722860">
      <w:pPr>
        <w:pStyle w:val="HTML1"/>
        <w:shd w:val="clear" w:color="auto" w:fill="FFFFFF"/>
      </w:pPr>
      <w:r>
        <w:rPr>
          <w:rFonts w:ascii="宋体" w:hAnsi="宋体" w:hint="eastAsia"/>
        </w:rPr>
        <w:t xml:space="preserve">30.北洋政府时期中国社会是半殖民地半封建社会,而国民党政府统治时期中国社会是资本主义社会。  </w:t>
      </w:r>
      <w:r>
        <w:rPr>
          <w:rFonts w:ascii="宋体" w:hAnsi="宋体" w:hint="eastAsia"/>
          <w:szCs w:val="22"/>
        </w:rPr>
        <w:t>×(</w:t>
      </w:r>
      <w:r>
        <w:t>新中国成立后我国由半殖民地半封建社会进入新民主主义社会。</w:t>
      </w:r>
      <w:r>
        <w:t xml:space="preserve"> </w:t>
      </w:r>
      <w:r>
        <w:rPr>
          <w:rFonts w:ascii="宋体" w:hAnsi="宋体" w:cs="宋体"/>
          <w:sz w:val="24"/>
        </w:rPr>
        <w:t>三大改造完成后（1956年），我国才步入社会主义社会</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31.五四运动前的新文化运动是资产阶级民主主义的新文化反对封建主义的旧文化的斗争  </w:t>
      </w:r>
      <w:r>
        <w:rPr>
          <w:rFonts w:ascii="宋体" w:hAnsi="宋体" w:hint="eastAsia"/>
          <w:szCs w:val="22"/>
        </w:rPr>
        <w:t>√</w:t>
      </w:r>
    </w:p>
    <w:p w:rsidR="004102A3" w:rsidRDefault="00722860">
      <w:pPr>
        <w:adjustRightInd w:val="0"/>
        <w:snapToGrid w:val="0"/>
        <w:rPr>
          <w:rFonts w:ascii="宋体" w:hAnsi="宋体"/>
          <w:szCs w:val="21"/>
        </w:rPr>
      </w:pPr>
      <w:r>
        <w:rPr>
          <w:rFonts w:ascii="宋体" w:hAnsi="宋体" w:hint="eastAsia"/>
          <w:szCs w:val="21"/>
        </w:rPr>
        <w:t xml:space="preserve">32.1939年冬至1940年春,国民党军队侵犯陕甘宁边区,标志着国民党由片面抗战逐步转变为消极抗战。  </w:t>
      </w:r>
      <w:r>
        <w:rPr>
          <w:rFonts w:ascii="宋体" w:hAnsi="宋体" w:hint="eastAsia"/>
          <w:szCs w:val="22"/>
        </w:rPr>
        <w:t>×（标志性事件是国民党</w:t>
      </w:r>
      <w:r>
        <w:t>五届五中全会的召开</w:t>
      </w:r>
      <w:r>
        <w:rPr>
          <w:rFonts w:hint="eastAsia"/>
        </w:rPr>
        <w:t>及后来的</w:t>
      </w:r>
      <w:r>
        <w:rPr>
          <w:rFonts w:ascii="宋体" w:hAnsi="宋体" w:hint="eastAsia"/>
          <w:szCs w:val="22"/>
        </w:rPr>
        <w:t>皖南事变）</w:t>
      </w:r>
    </w:p>
    <w:p w:rsidR="004102A3" w:rsidRDefault="00722860">
      <w:pPr>
        <w:ind w:left="315" w:hangingChars="150" w:hanging="315"/>
        <w:rPr>
          <w:rFonts w:ascii="宋体" w:hAnsi="宋体" w:cs="Arial"/>
          <w:szCs w:val="21"/>
        </w:rPr>
      </w:pPr>
      <w:r>
        <w:rPr>
          <w:rFonts w:ascii="宋体" w:hAnsi="宋体" w:cs="Arial" w:hint="eastAsia"/>
          <w:szCs w:val="21"/>
        </w:rPr>
        <w:t>33.</w:t>
      </w:r>
      <w:r>
        <w:rPr>
          <w:rFonts w:ascii="宋体" w:hAnsi="宋体" w:cs="Arial"/>
          <w:szCs w:val="21"/>
        </w:rPr>
        <w:t>党的工作重点必须由乡村转移到城市</w:t>
      </w:r>
      <w:r>
        <w:rPr>
          <w:rFonts w:ascii="宋体" w:hAnsi="宋体" w:cs="Arial" w:hint="eastAsia"/>
          <w:szCs w:val="21"/>
        </w:rPr>
        <w:t>这一重大决策是在党的七大上作出的</w:t>
      </w:r>
      <w:r>
        <w:rPr>
          <w:rFonts w:ascii="宋体" w:hAnsi="宋体" w:hint="eastAsia"/>
          <w:szCs w:val="21"/>
        </w:rPr>
        <w:t xml:space="preserve">               </w:t>
      </w:r>
      <w:r>
        <w:rPr>
          <w:rFonts w:ascii="宋体" w:hAnsi="宋体" w:hint="eastAsia"/>
          <w:szCs w:val="22"/>
        </w:rPr>
        <w:t xml:space="preserve">√ </w:t>
      </w:r>
      <w:r>
        <w:rPr>
          <w:rFonts w:ascii="宋体" w:hAnsi="宋体" w:cs="Arial" w:hint="eastAsia"/>
          <w:szCs w:val="21"/>
        </w:rPr>
        <w:t>(</w:t>
      </w:r>
      <w:r>
        <w:t>七届二中全会</w:t>
      </w:r>
      <w:r>
        <w:rPr>
          <w:rFonts w:ascii="宋体" w:hAnsi="宋体" w:cs="Arial" w:hint="eastAsia"/>
          <w:szCs w:val="21"/>
        </w:rPr>
        <w:t>)</w:t>
      </w:r>
    </w:p>
    <w:p w:rsidR="004102A3" w:rsidRDefault="00722860">
      <w:pPr>
        <w:widowControl/>
        <w:snapToGrid w:val="0"/>
        <w:rPr>
          <w:rFonts w:ascii="宋体" w:hAnsi="宋体"/>
          <w:szCs w:val="21"/>
        </w:rPr>
      </w:pPr>
      <w:r>
        <w:rPr>
          <w:rFonts w:ascii="宋体" w:hAnsi="宋体" w:hint="eastAsia"/>
          <w:szCs w:val="21"/>
        </w:rPr>
        <w:t>34.</w:t>
      </w:r>
      <w:r>
        <w:rPr>
          <w:rFonts w:ascii="宋体" w:hAnsi="宋体"/>
          <w:szCs w:val="21"/>
        </w:rPr>
        <w:t>开始全面建设社会主义</w:t>
      </w:r>
      <w:r>
        <w:rPr>
          <w:rFonts w:ascii="宋体" w:hAnsi="宋体" w:hint="eastAsia"/>
          <w:szCs w:val="21"/>
        </w:rPr>
        <w:t>的十年,中国共产党的工作在指导方针上有过重大失误。</w:t>
      </w:r>
      <w:r>
        <w:rPr>
          <w:rFonts w:ascii="宋体" w:hAnsi="宋体" w:hint="eastAsia"/>
          <w:szCs w:val="22"/>
        </w:rPr>
        <w:t>√</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r>
        <w:rPr>
          <w:rFonts w:ascii="宋体" w:hAnsi="宋体"/>
          <w:szCs w:val="21"/>
        </w:rPr>
        <w:t>。</w:t>
      </w:r>
      <w:r>
        <w:rPr>
          <w:rFonts w:ascii="宋体" w:hAnsi="宋体" w:hint="eastAsia"/>
          <w:szCs w:val="22"/>
        </w:rPr>
        <w:t>）</w:t>
      </w:r>
    </w:p>
    <w:p w:rsidR="004102A3" w:rsidRDefault="004102A3">
      <w:pPr>
        <w:rPr>
          <w:rFonts w:ascii="宋体" w:hAnsi="宋体"/>
          <w:szCs w:val="22"/>
        </w:rPr>
      </w:pPr>
    </w:p>
    <w:p w:rsidR="004102A3" w:rsidRDefault="00722860">
      <w:pPr>
        <w:rPr>
          <w:rFonts w:ascii="宋体" w:hAnsi="宋体"/>
          <w:b/>
          <w:szCs w:val="21"/>
        </w:rPr>
      </w:pPr>
      <w:r>
        <w:rPr>
          <w:rFonts w:ascii="宋体" w:hAnsi="宋体" w:hint="eastAsia"/>
          <w:b/>
          <w:szCs w:val="21"/>
        </w:rPr>
        <w:t>35.简述</w:t>
      </w:r>
      <w:r>
        <w:rPr>
          <w:rFonts w:ascii="宋体" w:hAnsi="宋体"/>
          <w:b/>
          <w:szCs w:val="21"/>
        </w:rPr>
        <w:t>鸦片战争</w:t>
      </w:r>
      <w:r>
        <w:rPr>
          <w:rFonts w:ascii="宋体" w:hAnsi="宋体" w:hint="eastAsia"/>
          <w:b/>
          <w:szCs w:val="21"/>
        </w:rPr>
        <w:t>后中国社会发生的两个根本性变化</w:t>
      </w:r>
      <w:r>
        <w:rPr>
          <w:rFonts w:ascii="宋体" w:hAnsi="宋体"/>
          <w:b/>
          <w:szCs w:val="21"/>
        </w:rPr>
        <w:t>。</w:t>
      </w:r>
    </w:p>
    <w:p w:rsidR="004102A3" w:rsidRDefault="00722860">
      <w:pPr>
        <w:rPr>
          <w:rFonts w:ascii="宋体" w:hAnsi="宋体"/>
          <w:color w:val="FF0000"/>
          <w:szCs w:val="21"/>
        </w:rPr>
      </w:pPr>
      <w:r>
        <w:rPr>
          <w:rFonts w:ascii="宋体" w:hAnsi="宋体" w:hint="eastAsia"/>
          <w:color w:val="FF0000"/>
          <w:szCs w:val="21"/>
        </w:rPr>
        <w:t>答：一，独立的中国逐步变成半殖民地的中国；二，封建的中国逐步变成半封建的中国。</w:t>
      </w:r>
    </w:p>
    <w:p w:rsidR="004102A3" w:rsidRDefault="00722860">
      <w:pPr>
        <w:rPr>
          <w:rFonts w:ascii="宋体" w:hAnsi="宋体"/>
          <w:b/>
          <w:szCs w:val="21"/>
        </w:rPr>
      </w:pPr>
      <w:r>
        <w:rPr>
          <w:rFonts w:ascii="宋体" w:hAnsi="宋体" w:hint="eastAsia"/>
          <w:b/>
          <w:szCs w:val="21"/>
        </w:rPr>
        <w:t>36.简述辛亥革命的历史意义。</w:t>
      </w:r>
    </w:p>
    <w:p w:rsidR="004102A3" w:rsidRDefault="00722860">
      <w:pPr>
        <w:pStyle w:val="12"/>
        <w:spacing w:before="0" w:beforeAutospacing="0" w:after="0" w:afterAutospacing="0"/>
        <w:ind w:firstLineChars="200" w:firstLine="420"/>
        <w:rPr>
          <w:color w:val="FF0000"/>
          <w:kern w:val="2"/>
          <w:sz w:val="21"/>
          <w:szCs w:val="21"/>
        </w:rPr>
      </w:pPr>
      <w:r>
        <w:rPr>
          <w:rFonts w:hint="eastAsia"/>
          <w:color w:val="FF0000"/>
          <w:sz w:val="21"/>
          <w:szCs w:val="21"/>
        </w:rPr>
        <w:t>答：</w:t>
      </w:r>
      <w:r>
        <w:rPr>
          <w:rFonts w:hint="eastAsia"/>
          <w:color w:val="FF0000"/>
          <w:kern w:val="2"/>
          <w:sz w:val="21"/>
          <w:szCs w:val="21"/>
        </w:rPr>
        <w:t>辛亥革命是资产阶级领导的以反对君主专制制度、建立资产阶级共和国为目的的革命，是一次比较完全意义上的资产阶级民主革命。在近代历史上，辛亥革命是中国人民为救亡图存 振兴中华而奋起革命的一个里程碑，它使中国发生了历史性的巨变，具有伟大的历史意义。</w:t>
      </w:r>
    </w:p>
    <w:p w:rsidR="004102A3" w:rsidRDefault="00722860">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第一，</w:t>
      </w:r>
      <w:r>
        <w:rPr>
          <w:rFonts w:hint="eastAsia"/>
          <w:color w:val="FF0000"/>
          <w:kern w:val="2"/>
          <w:sz w:val="21"/>
          <w:szCs w:val="21"/>
        </w:rPr>
        <w:tab/>
        <w:t>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4102A3" w:rsidRDefault="00722860">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lastRenderedPageBreak/>
        <w:t>第二，</w:t>
      </w:r>
      <w:r>
        <w:rPr>
          <w:rFonts w:hint="eastAsia"/>
          <w:color w:val="FF0000"/>
          <w:kern w:val="2"/>
          <w:sz w:val="21"/>
          <w:szCs w:val="21"/>
        </w:rPr>
        <w:tab/>
        <w:t>辛亥革命结束了统治中国两千多年的君主专制制度，建立了中国历史上第一个资产阶级共和政府，使民主共和的观念开始深入人心，并在中国形成了“敢有帝制自为者，天下共击之”的民主主义观念。</w:t>
      </w:r>
    </w:p>
    <w:p w:rsidR="004102A3" w:rsidRDefault="00722860">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第三，</w:t>
      </w:r>
      <w:r>
        <w:rPr>
          <w:rFonts w:hint="eastAsia"/>
          <w:color w:val="FF0000"/>
          <w:kern w:val="2"/>
          <w:sz w:val="21"/>
          <w:szCs w:val="21"/>
        </w:rPr>
        <w:tab/>
        <w:t>辛亥革命给人们带来一次思想上的解放。辛亥革命激发了人民的爱国热情和民族觉醒，打开了思想进步的闸门。</w:t>
      </w:r>
    </w:p>
    <w:p w:rsidR="004102A3" w:rsidRDefault="00722860">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第四，</w:t>
      </w:r>
      <w:r>
        <w:rPr>
          <w:rFonts w:hint="eastAsia"/>
          <w:color w:val="FF0000"/>
          <w:kern w:val="2"/>
          <w:sz w:val="21"/>
          <w:szCs w:val="21"/>
        </w:rPr>
        <w:tab/>
        <w:t>辛亥革命促使社会经济、思想习惯和社会风俗等方面发生了新的积极的变化。</w:t>
      </w:r>
    </w:p>
    <w:p w:rsidR="004102A3" w:rsidRDefault="00722860">
      <w:pPr>
        <w:rPr>
          <w:rFonts w:ascii="宋体" w:hAnsi="宋体"/>
          <w:color w:val="FF0000"/>
          <w:szCs w:val="21"/>
        </w:rPr>
      </w:pPr>
      <w:r>
        <w:rPr>
          <w:rFonts w:ascii="宋体" w:hAnsi="宋体" w:hint="eastAsia"/>
          <w:color w:val="FF0000"/>
          <w:szCs w:val="21"/>
        </w:rPr>
        <w:t>第五，</w:t>
      </w:r>
      <w:r>
        <w:rPr>
          <w:rFonts w:ascii="宋体" w:hAnsi="宋体"/>
          <w:color w:val="FF0000"/>
          <w:szCs w:val="21"/>
        </w:rPr>
        <w:tab/>
      </w:r>
      <w:r>
        <w:rPr>
          <w:rFonts w:ascii="宋体" w:hAnsi="宋体" w:hint="eastAsia"/>
          <w:color w:val="FF0000"/>
          <w:szCs w:val="21"/>
        </w:rPr>
        <w:t>辛亥革命不仅在一定程度上打击了帝国主义的侵略势力，而且推动了亚洲各国民族解放运动的高潮。</w:t>
      </w:r>
    </w:p>
    <w:p w:rsidR="004102A3" w:rsidRDefault="00722860">
      <w:pPr>
        <w:rPr>
          <w:rFonts w:ascii="宋体" w:hAnsi="宋体" w:cs="Arial"/>
          <w:b/>
          <w:szCs w:val="21"/>
        </w:rPr>
      </w:pPr>
      <w:r>
        <w:rPr>
          <w:rFonts w:ascii="宋体" w:hAnsi="宋体" w:hint="eastAsia"/>
          <w:b/>
          <w:szCs w:val="21"/>
        </w:rPr>
        <w:t>37.简述抗日战争胜利的原因</w:t>
      </w:r>
      <w:r>
        <w:rPr>
          <w:rFonts w:ascii="宋体" w:hAnsi="宋体" w:cs="Arial"/>
          <w:b/>
          <w:szCs w:val="21"/>
        </w:rPr>
        <w:t>。</w:t>
      </w:r>
    </w:p>
    <w:p w:rsidR="004102A3" w:rsidRDefault="00722860">
      <w:pPr>
        <w:rPr>
          <w:rStyle w:val="apple-style-span"/>
          <w:rFonts w:ascii="宋体" w:hAnsi="宋体"/>
          <w:color w:val="FF0000"/>
        </w:rPr>
      </w:pPr>
      <w:r>
        <w:rPr>
          <w:rStyle w:val="apple-style-span"/>
          <w:rFonts w:ascii="宋体" w:hAnsi="宋体" w:cs="宋体" w:hint="eastAsia"/>
          <w:color w:val="FF0000"/>
        </w:rPr>
        <w:t>①</w:t>
      </w:r>
      <w:r>
        <w:rPr>
          <w:rStyle w:val="apple-style-span"/>
          <w:rFonts w:ascii="宋体" w:hAnsi="宋体"/>
          <w:color w:val="FF0000"/>
        </w:rPr>
        <w:t>正义性的反侵略战争：这是中国民族革命与世界反法西斯战争两重性质的进步的和正义的战争，因此得道多助，具有广泛的社会基础。</w:t>
      </w:r>
    </w:p>
    <w:p w:rsidR="004102A3" w:rsidRDefault="00722860">
      <w:pPr>
        <w:rPr>
          <w:rStyle w:val="apple-style-span"/>
          <w:rFonts w:ascii="宋体" w:hAnsi="宋体"/>
          <w:color w:val="FF0000"/>
        </w:rPr>
      </w:pPr>
      <w:r>
        <w:rPr>
          <w:rStyle w:val="apple-style-span"/>
          <w:rFonts w:ascii="宋体" w:hAnsi="宋体" w:cs="宋体" w:hint="eastAsia"/>
          <w:color w:val="FF0000"/>
        </w:rPr>
        <w:t>②</w:t>
      </w:r>
      <w:r>
        <w:rPr>
          <w:rStyle w:val="apple-style-span"/>
          <w:rFonts w:ascii="宋体" w:hAnsi="宋体"/>
          <w:color w:val="FF0000"/>
        </w:rPr>
        <w:t>全民族抗战：抗日战争是以国共合作为基础的全民族抗战，体现了中华民族的觉醒和民族的凝聚力。从敌后战场到正面战场，从国统区到论陷区。从国内社会各阶层到国外华侨，从汉族到少数民族都充分体现了全民抗战的特点。</w:t>
      </w:r>
    </w:p>
    <w:p w:rsidR="004102A3" w:rsidRDefault="00722860">
      <w:pPr>
        <w:rPr>
          <w:rStyle w:val="apple-style-span"/>
          <w:rFonts w:ascii="宋体" w:hAnsi="宋体"/>
          <w:color w:val="FF0000"/>
        </w:rPr>
      </w:pPr>
      <w:r>
        <w:rPr>
          <w:rStyle w:val="apple-style-span"/>
          <w:rFonts w:ascii="宋体" w:hAnsi="宋体" w:cs="宋体" w:hint="eastAsia"/>
          <w:color w:val="FF0000"/>
        </w:rPr>
        <w:t>③</w:t>
      </w:r>
      <w:r>
        <w:rPr>
          <w:rStyle w:val="apple-style-span"/>
          <w:rFonts w:ascii="宋体" w:hAnsi="宋体"/>
          <w:color w:val="FF0000"/>
        </w:rPr>
        <w:t>中共的中流砥柱作用：从抗日民族统一战线的倡导和建立，到全面抗战路线的制定；从敌后根据地的建立和抗日游击战争的开展，到毛泽东《论持久战》指明抗战前途；从坚持斗争求团结巩固统一战线，到抓住国际国内有利时机及时反攻胜利，都突出了中共在抗战胜利中的关键作用。</w:t>
      </w:r>
    </w:p>
    <w:p w:rsidR="004102A3" w:rsidRDefault="00722860">
      <w:pPr>
        <w:rPr>
          <w:rStyle w:val="apple-style-span"/>
          <w:rFonts w:ascii="宋体" w:hAnsi="宋体"/>
          <w:color w:val="FF0000"/>
        </w:rPr>
      </w:pPr>
      <w:r>
        <w:rPr>
          <w:rStyle w:val="apple-style-span"/>
          <w:rFonts w:ascii="宋体" w:hAnsi="宋体" w:cs="宋体" w:hint="eastAsia"/>
          <w:color w:val="FF0000"/>
        </w:rPr>
        <w:t>④</w:t>
      </w:r>
      <w:r>
        <w:rPr>
          <w:rStyle w:val="apple-style-span"/>
          <w:rFonts w:ascii="宋体" w:hAnsi="宋体"/>
          <w:color w:val="FF0000"/>
        </w:rPr>
        <w:t>两大战场相互依存，相互配合，坚持到抗战胜利，成为中国抗日战争的突出特点。</w:t>
      </w:r>
    </w:p>
    <w:p w:rsidR="004102A3" w:rsidRDefault="00722860">
      <w:pPr>
        <w:rPr>
          <w:rStyle w:val="apple-style-span"/>
          <w:rFonts w:ascii="宋体" w:hAnsi="宋体"/>
          <w:color w:val="FF0000"/>
        </w:rPr>
      </w:pPr>
      <w:r>
        <w:rPr>
          <w:rStyle w:val="apple-style-span"/>
          <w:rFonts w:ascii="宋体" w:hAnsi="宋体" w:cs="宋体" w:hint="eastAsia"/>
          <w:color w:val="FF0000"/>
        </w:rPr>
        <w:t>⑤</w:t>
      </w:r>
      <w:r>
        <w:rPr>
          <w:rStyle w:val="apple-style-span"/>
          <w:rFonts w:ascii="宋体" w:hAnsi="宋体"/>
          <w:color w:val="FF0000"/>
        </w:rPr>
        <w:t>世界反法西斯战争的相互配合；世界反法西斯统一战线的形成和作战的相互协调是二战胜利的根本原因,苏美对日作战是中国抗战决胜的有力配合.</w:t>
      </w:r>
    </w:p>
    <w:p w:rsidR="004102A3" w:rsidRDefault="00722860">
      <w:pPr>
        <w:rPr>
          <w:rFonts w:ascii="宋体" w:hAnsi="宋体"/>
          <w:b/>
          <w:szCs w:val="21"/>
        </w:rPr>
      </w:pPr>
      <w:r>
        <w:rPr>
          <w:rFonts w:ascii="宋体" w:hAnsi="宋体" w:hint="eastAsia"/>
          <w:b/>
          <w:szCs w:val="21"/>
        </w:rPr>
        <w:t>38.简述新民主主义革命时期中国存在的三种政治力量及其建国方案。</w:t>
      </w:r>
    </w:p>
    <w:p w:rsidR="004102A3" w:rsidRDefault="00722860">
      <w:pPr>
        <w:rPr>
          <w:rFonts w:ascii="宋体" w:hAnsi="宋体"/>
          <w:color w:val="FF0000"/>
          <w:szCs w:val="21"/>
        </w:rPr>
      </w:pPr>
      <w:r>
        <w:rPr>
          <w:rFonts w:ascii="宋体" w:hAnsi="宋体"/>
          <w:szCs w:val="21"/>
        </w:rPr>
        <w:br/>
      </w:r>
      <w:r>
        <w:rPr>
          <w:rFonts w:ascii="宋体" w:hAnsi="宋体"/>
          <w:color w:val="FF0000"/>
          <w:szCs w:val="21"/>
        </w:rPr>
        <w:t>三种政治力量：</w:t>
      </w:r>
      <w:r>
        <w:rPr>
          <w:rFonts w:ascii="宋体" w:hAnsi="宋体"/>
          <w:color w:val="FF0000"/>
          <w:szCs w:val="21"/>
        </w:rPr>
        <w:br/>
        <w:t>(1)地主阶级和买办性的大资产阶级（后官僚资产阶级）。他们是反动势力、民主革命的对象。其政治代表现时北洋政府，以后主要是国民党统治集团。</w:t>
      </w:r>
      <w:r>
        <w:rPr>
          <w:rFonts w:ascii="宋体" w:hAnsi="宋体"/>
          <w:color w:val="FF0000"/>
          <w:szCs w:val="21"/>
        </w:rPr>
        <w:br/>
        <w:t>(2)民族资产阶级。他们是中间势力，民主革命的力量之一。其政治代表是民主党派的某些领导人物和若干无党派民主人士。</w:t>
      </w:r>
      <w:r>
        <w:rPr>
          <w:rFonts w:ascii="宋体" w:hAnsi="宋体"/>
          <w:color w:val="FF0000"/>
          <w:szCs w:val="21"/>
        </w:rPr>
        <w:br/>
        <w:t>(3)工人阶级、农民阶级和城市小资产阶级。他们是进步势力，民主革命的主要力量。其政治代表是中国共产党。</w:t>
      </w:r>
      <w:r>
        <w:rPr>
          <w:rFonts w:ascii="宋体" w:hAnsi="宋体"/>
          <w:color w:val="FF0000"/>
          <w:szCs w:val="21"/>
        </w:rPr>
        <w:br/>
        <w:t>三种建国方案：</w:t>
      </w:r>
      <w:r>
        <w:rPr>
          <w:rFonts w:ascii="宋体" w:hAnsi="宋体"/>
          <w:color w:val="FF0000"/>
          <w:szCs w:val="21"/>
        </w:rPr>
        <w:br/>
        <w:t>(1)地主阶级和买办性的大资产阶级的方案。主张继续实行地主阶级、买办的大资产阶级的军事独裁统治，使中国继续走半殖民地半封建社会的道路。</w:t>
      </w:r>
      <w:r>
        <w:rPr>
          <w:rFonts w:ascii="宋体" w:hAnsi="宋体"/>
          <w:color w:val="FF0000"/>
          <w:szCs w:val="21"/>
        </w:rPr>
        <w:br/>
        <w:t>(2)民族资产阶级民族资产阶级的建国方案。他们是要建立一个名副其实的资产阶级共和国，以便是资本主义得到自由和充分的发展，使中国成为一个独立的资本主义社会。</w:t>
      </w:r>
      <w:r>
        <w:rPr>
          <w:rFonts w:ascii="宋体" w:hAnsi="宋体"/>
          <w:color w:val="FF0000"/>
          <w:szCs w:val="21"/>
        </w:rPr>
        <w:br/>
        <w:t>(3)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39.为什么说中国共产党的成立是“开天辟地的大事变</w:t>
      </w:r>
      <w:r>
        <w:rPr>
          <w:rFonts w:ascii="宋体" w:hAnsi="宋体"/>
          <w:b/>
          <w:szCs w:val="21"/>
        </w:rPr>
        <w:t>”</w:t>
      </w:r>
      <w:r>
        <w:rPr>
          <w:rFonts w:ascii="宋体" w:hAnsi="宋体" w:hint="eastAsia"/>
          <w:b/>
          <w:szCs w:val="21"/>
        </w:rPr>
        <w:t>?</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hint="eastAsia"/>
          <w:color w:val="FF0000"/>
          <w:szCs w:val="21"/>
        </w:rPr>
        <w:t>答：</w:t>
      </w:r>
      <w:r>
        <w:rPr>
          <w:rFonts w:ascii="宋体" w:hAnsi="宋体" w:cs="Arial" w:hint="eastAsia"/>
          <w:color w:val="FF0000"/>
          <w:kern w:val="0"/>
          <w:szCs w:val="21"/>
        </w:rPr>
        <w:t>中国共产党是在特定的社会历史条件下成立的。</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一方面，它成立于俄国十月革命取得胜利，第二国际社会民主主义、修正主义遭到破产之后。它所接受的，是没有被修正主义阉割的马克思主义的完整的科学世界观和社会革命论，是在帝国</w:t>
      </w:r>
      <w:r>
        <w:rPr>
          <w:rFonts w:ascii="宋体" w:hAnsi="宋体" w:cs="Arial" w:hint="eastAsia"/>
          <w:color w:val="FF0000"/>
          <w:kern w:val="0"/>
          <w:szCs w:val="21"/>
        </w:rPr>
        <w:lastRenderedPageBreak/>
        <w:t>主义和无产阶级革命时代发展了的马克思主义即列宁主义，是在斗争中同资产阶级、小资产阶级社会主义划清了界限的科学社会主义。</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所以，中国共产党一开始就是一个以马克思列宁主义理论为基础的党，是一个区别于第二国际旧式社会改良党的新型工人阶级革命政党。</w:t>
      </w:r>
    </w:p>
    <w:p w:rsidR="004102A3" w:rsidRDefault="00722860">
      <w:pPr>
        <w:rPr>
          <w:rFonts w:ascii="宋体" w:hAnsi="宋体" w:cs="Arial"/>
          <w:color w:val="FF0000"/>
          <w:kern w:val="0"/>
          <w:szCs w:val="21"/>
        </w:rPr>
      </w:pPr>
      <w:r>
        <w:rPr>
          <w:rFonts w:ascii="宋体" w:hAnsi="宋体" w:cs="Arial" w:hint="eastAsia"/>
          <w:color w:val="FF0000"/>
          <w:kern w:val="0"/>
          <w:szCs w:val="21"/>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4102A3" w:rsidRDefault="00722860">
      <w:pPr>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722860">
      <w:pPr>
        <w:rPr>
          <w:rFonts w:ascii="宋体" w:hAnsi="宋体"/>
          <w:szCs w:val="21"/>
        </w:rPr>
      </w:pPr>
      <w:r>
        <w:rPr>
          <w:rFonts w:ascii="宋体" w:hAnsi="宋体" w:hint="eastAsia"/>
          <w:szCs w:val="21"/>
        </w:rPr>
        <w:t>40.材料：</w:t>
      </w:r>
    </w:p>
    <w:p w:rsidR="004102A3" w:rsidRDefault="00722860">
      <w:pPr>
        <w:ind w:firstLineChars="200" w:firstLine="420"/>
        <w:rPr>
          <w:rFonts w:ascii="宋体" w:hAnsi="宋体" w:cs="Arial"/>
          <w:szCs w:val="21"/>
        </w:rPr>
      </w:pPr>
      <w:r>
        <w:rPr>
          <w:rFonts w:ascii="宋体" w:hAnsi="宋体" w:cs="Arial"/>
          <w:szCs w:val="21"/>
        </w:rPr>
        <w:t>“政变之总原因有二大端。其一由西太后与皇上积不相能，久蓄废立之志。其二由顽固大臣痛恨改革也</w:t>
      </w:r>
      <w:r>
        <w:rPr>
          <w:rFonts w:ascii="宋体" w:hAnsi="宋体"/>
          <w:szCs w:val="21"/>
        </w:rPr>
        <w:t>。</w:t>
      </w:r>
      <w:r>
        <w:rPr>
          <w:rFonts w:ascii="宋体" w:hAnsi="宋体" w:cs="Arial"/>
          <w:szCs w:val="21"/>
        </w:rPr>
        <w:t>”</w:t>
      </w:r>
    </w:p>
    <w:p w:rsidR="004102A3" w:rsidRDefault="00722860">
      <w:pPr>
        <w:ind w:firstLineChars="2000" w:firstLine="4200"/>
        <w:rPr>
          <w:rFonts w:ascii="宋体" w:hAnsi="宋体"/>
          <w:szCs w:val="21"/>
        </w:rPr>
      </w:pPr>
      <w:r>
        <w:rPr>
          <w:rFonts w:ascii="宋体" w:hAnsi="宋体" w:cs="Arial" w:hint="eastAsia"/>
          <w:szCs w:val="21"/>
        </w:rPr>
        <w:t>梁启超《</w:t>
      </w:r>
      <w:r>
        <w:rPr>
          <w:rFonts w:hint="eastAsia"/>
          <w:bCs/>
        </w:rPr>
        <w:t>戊戌政变记</w:t>
      </w:r>
      <w:r>
        <w:rPr>
          <w:rFonts w:ascii="宋体" w:hAnsi="宋体" w:cs="Arial" w:hint="eastAsia"/>
          <w:szCs w:val="21"/>
        </w:rPr>
        <w:t xml:space="preserve">》第三篇《政变前记》 </w:t>
      </w:r>
    </w:p>
    <w:p w:rsidR="004102A3" w:rsidRDefault="00722860">
      <w:pPr>
        <w:rPr>
          <w:rFonts w:ascii="宋体" w:hAnsi="宋体"/>
          <w:szCs w:val="21"/>
        </w:rPr>
      </w:pPr>
      <w:r>
        <w:rPr>
          <w:rFonts w:ascii="宋体" w:hAnsi="宋体" w:hint="eastAsia"/>
          <w:szCs w:val="21"/>
        </w:rPr>
        <w:t>回答问题:</w:t>
      </w:r>
    </w:p>
    <w:p w:rsidR="004102A3" w:rsidRDefault="00722860">
      <w:pPr>
        <w:numPr>
          <w:ilvl w:val="0"/>
          <w:numId w:val="1"/>
        </w:numPr>
        <w:rPr>
          <w:bCs/>
        </w:rPr>
      </w:pPr>
      <w:r>
        <w:rPr>
          <w:rFonts w:hint="eastAsia"/>
          <w:bCs/>
        </w:rPr>
        <w:t>戊戌政变发生在何时</w:t>
      </w:r>
      <w:r>
        <w:rPr>
          <w:rFonts w:hint="eastAsia"/>
          <w:bCs/>
        </w:rPr>
        <w:t>?</w:t>
      </w:r>
    </w:p>
    <w:p w:rsidR="004102A3" w:rsidRDefault="00722860">
      <w:pPr>
        <w:numPr>
          <w:ilvl w:val="0"/>
          <w:numId w:val="1"/>
        </w:numPr>
        <w:rPr>
          <w:rFonts w:ascii="宋体" w:hAnsi="宋体"/>
          <w:szCs w:val="21"/>
        </w:rPr>
      </w:pPr>
      <w:r>
        <w:rPr>
          <w:rFonts w:ascii="宋体" w:hAnsi="宋体" w:hint="eastAsia"/>
          <w:szCs w:val="21"/>
        </w:rPr>
        <w:t>简评</w:t>
      </w:r>
      <w:r>
        <w:rPr>
          <w:rFonts w:ascii="宋体" w:hAnsi="宋体" w:cs="Arial" w:hint="eastAsia"/>
          <w:szCs w:val="21"/>
        </w:rPr>
        <w:t>梁启超对</w:t>
      </w:r>
      <w:r>
        <w:rPr>
          <w:rFonts w:ascii="宋体" w:hAnsi="宋体" w:hint="eastAsia"/>
          <w:szCs w:val="21"/>
        </w:rPr>
        <w:t>戊戌变法失败原因的分析</w:t>
      </w:r>
      <w:r>
        <w:rPr>
          <w:rFonts w:ascii="宋体" w:hAnsi="宋体"/>
          <w:szCs w:val="21"/>
        </w:rPr>
        <w:t>。</w:t>
      </w:r>
    </w:p>
    <w:p w:rsidR="004102A3" w:rsidRDefault="00722860">
      <w:pPr>
        <w:numPr>
          <w:ilvl w:val="0"/>
          <w:numId w:val="1"/>
        </w:numPr>
        <w:rPr>
          <w:rFonts w:ascii="宋体" w:hAnsi="宋体"/>
          <w:szCs w:val="21"/>
        </w:rPr>
      </w:pPr>
      <w:r>
        <w:rPr>
          <w:rFonts w:ascii="宋体" w:hAnsi="宋体" w:hint="eastAsia"/>
          <w:szCs w:val="21"/>
        </w:rPr>
        <w:t>简要综述</w:t>
      </w:r>
      <w:r>
        <w:rPr>
          <w:rFonts w:ascii="宋体" w:hAnsi="宋体"/>
          <w:szCs w:val="21"/>
        </w:rPr>
        <w:t>戊戌变法失败原因</w:t>
      </w:r>
      <w:r>
        <w:rPr>
          <w:rFonts w:ascii="宋体" w:hAnsi="宋体" w:cs="Arial"/>
          <w:szCs w:val="21"/>
        </w:rPr>
        <w:t>研究</w:t>
      </w:r>
      <w:r>
        <w:rPr>
          <w:rFonts w:ascii="宋体" w:hAnsi="宋体" w:cs="Arial" w:hint="eastAsia"/>
          <w:szCs w:val="21"/>
        </w:rPr>
        <w:t>的前沿观点</w:t>
      </w:r>
      <w:r>
        <w:rPr>
          <w:rFonts w:ascii="宋体" w:hAnsi="宋体"/>
          <w:szCs w:val="21"/>
        </w:rPr>
        <w:t>。</w:t>
      </w:r>
    </w:p>
    <w:p w:rsidR="004102A3" w:rsidRDefault="00722860">
      <w:pPr>
        <w:rPr>
          <w:rFonts w:ascii="宋体" w:hAnsi="宋体"/>
          <w:szCs w:val="21"/>
        </w:rPr>
      </w:pPr>
      <w:r>
        <w:rPr>
          <w:rFonts w:ascii="宋体" w:hAnsi="宋体" w:hint="eastAsia"/>
          <w:szCs w:val="21"/>
        </w:rPr>
        <w:t>回答问题:</w:t>
      </w:r>
    </w:p>
    <w:p w:rsidR="004102A3" w:rsidRDefault="00722860">
      <w:pPr>
        <w:numPr>
          <w:ilvl w:val="0"/>
          <w:numId w:val="2"/>
        </w:numPr>
        <w:rPr>
          <w:bCs/>
          <w:color w:val="FF0000"/>
        </w:rPr>
      </w:pPr>
      <w:r>
        <w:rPr>
          <w:rFonts w:hint="eastAsia"/>
          <w:bCs/>
          <w:color w:val="FF0000"/>
        </w:rPr>
        <w:t>戊戌政变发生在何时</w:t>
      </w:r>
      <w:r>
        <w:rPr>
          <w:rFonts w:hint="eastAsia"/>
          <w:bCs/>
          <w:color w:val="FF0000"/>
        </w:rPr>
        <w:t>?</w:t>
      </w:r>
    </w:p>
    <w:p w:rsidR="004102A3" w:rsidRDefault="00722860">
      <w:pPr>
        <w:rPr>
          <w:bCs/>
          <w:color w:val="FF0000"/>
        </w:rPr>
      </w:pPr>
      <w:r>
        <w:rPr>
          <w:rFonts w:hint="eastAsia"/>
          <w:bCs/>
          <w:color w:val="FF0000"/>
        </w:rPr>
        <w:t>答：</w:t>
      </w:r>
      <w:r>
        <w:rPr>
          <w:rFonts w:hint="eastAsia"/>
          <w:bCs/>
          <w:color w:val="FF0000"/>
        </w:rPr>
        <w:t>1898</w:t>
      </w:r>
      <w:r>
        <w:rPr>
          <w:rFonts w:hint="eastAsia"/>
          <w:bCs/>
          <w:color w:val="FF0000"/>
        </w:rPr>
        <w:t>年</w:t>
      </w:r>
      <w:r>
        <w:rPr>
          <w:rFonts w:hint="eastAsia"/>
          <w:bCs/>
          <w:color w:val="FF0000"/>
        </w:rPr>
        <w:t>6</w:t>
      </w:r>
      <w:r>
        <w:rPr>
          <w:rFonts w:hint="eastAsia"/>
          <w:bCs/>
          <w:color w:val="FF0000"/>
        </w:rPr>
        <w:t>月</w:t>
      </w:r>
      <w:r>
        <w:rPr>
          <w:rFonts w:hint="eastAsia"/>
          <w:bCs/>
          <w:color w:val="FF0000"/>
        </w:rPr>
        <w:t>11</w:t>
      </w:r>
      <w:r>
        <w:rPr>
          <w:rFonts w:hint="eastAsia"/>
          <w:bCs/>
          <w:color w:val="FF0000"/>
        </w:rPr>
        <w:t>日。</w:t>
      </w:r>
    </w:p>
    <w:p w:rsidR="004102A3" w:rsidRDefault="00722860">
      <w:pPr>
        <w:numPr>
          <w:ilvl w:val="0"/>
          <w:numId w:val="2"/>
        </w:numPr>
        <w:rPr>
          <w:rFonts w:ascii="宋体" w:hAnsi="宋体"/>
          <w:color w:val="FF0000"/>
          <w:szCs w:val="21"/>
        </w:rPr>
      </w:pPr>
      <w:r>
        <w:rPr>
          <w:rFonts w:ascii="宋体" w:hAnsi="宋体" w:hint="eastAsia"/>
          <w:color w:val="FF0000"/>
          <w:szCs w:val="21"/>
        </w:rPr>
        <w:t>简评梁启超对戊戌变法失败原因的分析</w:t>
      </w:r>
      <w:r>
        <w:rPr>
          <w:rFonts w:ascii="宋体" w:hAnsi="宋体"/>
          <w:color w:val="FF0000"/>
          <w:szCs w:val="21"/>
        </w:rPr>
        <w:t>。</w:t>
      </w:r>
    </w:p>
    <w:p w:rsidR="004102A3" w:rsidRDefault="00722860">
      <w:pPr>
        <w:rPr>
          <w:rFonts w:ascii="宋体" w:hAnsi="宋体"/>
          <w:color w:val="FF0000"/>
          <w:szCs w:val="21"/>
        </w:rPr>
      </w:pPr>
      <w:r>
        <w:rPr>
          <w:rFonts w:ascii="宋体" w:hAnsi="宋体" w:hint="eastAsia"/>
          <w:color w:val="FF0000"/>
          <w:szCs w:val="21"/>
        </w:rPr>
        <w:t>答：他认为失败的主要原因是两点：1.慈禧太后早就想废除没有实权的光绪皇帝；2.众多顽固派的大臣们的极力反对。他的认识还是有局限性的，他不敢否定封建社会又对帝国主义抱有幻想同时还惧怕人民群众，行动缺少严密的组织把全部希望寄托在没有实权的光绪皇帝身上。必然会失败。</w:t>
      </w:r>
    </w:p>
    <w:p w:rsidR="004102A3" w:rsidRDefault="00722860">
      <w:pPr>
        <w:numPr>
          <w:ilvl w:val="0"/>
          <w:numId w:val="2"/>
        </w:numPr>
        <w:rPr>
          <w:rFonts w:ascii="宋体" w:hAnsi="宋体"/>
          <w:color w:val="FF0000"/>
          <w:szCs w:val="21"/>
        </w:rPr>
      </w:pPr>
      <w:r>
        <w:rPr>
          <w:rFonts w:ascii="宋体" w:hAnsi="宋体" w:hint="eastAsia"/>
          <w:color w:val="FF0000"/>
          <w:szCs w:val="21"/>
        </w:rPr>
        <w:t>简要综述</w:t>
      </w:r>
      <w:r>
        <w:rPr>
          <w:rFonts w:ascii="宋体" w:hAnsi="宋体"/>
          <w:color w:val="FF0000"/>
          <w:szCs w:val="21"/>
        </w:rPr>
        <w:t>戊戌变法失败原因研究</w:t>
      </w:r>
      <w:r>
        <w:rPr>
          <w:rFonts w:ascii="宋体" w:hAnsi="宋体" w:hint="eastAsia"/>
          <w:color w:val="FF0000"/>
          <w:szCs w:val="21"/>
        </w:rPr>
        <w:t>的前沿观点</w:t>
      </w:r>
      <w:r>
        <w:rPr>
          <w:rFonts w:ascii="宋体" w:hAnsi="宋体"/>
          <w:color w:val="FF0000"/>
          <w:szCs w:val="21"/>
        </w:rPr>
        <w:t>。</w:t>
      </w:r>
    </w:p>
    <w:p w:rsidR="004102A3" w:rsidRDefault="00722860">
      <w:pPr>
        <w:rPr>
          <w:rFonts w:ascii="宋体" w:hAnsi="宋体"/>
          <w:color w:val="FF0000"/>
          <w:szCs w:val="21"/>
        </w:rPr>
      </w:pPr>
      <w:r>
        <w:rPr>
          <w:rFonts w:ascii="宋体" w:hAnsi="宋体" w:hint="eastAsia"/>
          <w:color w:val="FF0000"/>
          <w:szCs w:val="21"/>
        </w:rPr>
        <w:t>答：戊戌变法的失败暴露了封建统治阶级的软弱性在当时的国情下通过统治者自上而下的改良是走不通的。要想争取国家的独立、民主、富强，必须通过革命的手段团结人民群众推翻帝国主义、封建主义联合统治的半殖民地半封建的社会制度。</w:t>
      </w:r>
      <w:r>
        <w:rPr>
          <w:rFonts w:ascii="汉鼎简黑变" w:eastAsia="汉鼎简黑变" w:hAnsi="宋体" w:hint="eastAsia"/>
          <w:b/>
          <w:sz w:val="24"/>
        </w:rPr>
        <w:t xml:space="preserve">  </w:t>
      </w: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722860">
      <w:pPr>
        <w:ind w:firstLineChars="1200" w:firstLine="2891"/>
        <w:rPr>
          <w:rFonts w:ascii="汉鼎简黑变" w:eastAsia="汉鼎简黑变" w:hAnsi="宋体"/>
          <w:b/>
          <w:sz w:val="24"/>
        </w:rPr>
      </w:pPr>
      <w:r>
        <w:rPr>
          <w:rFonts w:ascii="汉鼎简黑变" w:eastAsia="汉鼎简黑变" w:hAnsi="宋体" w:hint="eastAsia"/>
          <w:b/>
          <w:sz w:val="24"/>
        </w:rPr>
        <w:lastRenderedPageBreak/>
        <w:t xml:space="preserve">华南理工大学期末考试 </w:t>
      </w:r>
    </w:p>
    <w:p w:rsidR="004102A3" w:rsidRDefault="00722860">
      <w:pPr>
        <w:pStyle w:val="ab"/>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2 \* ROMAN</w:instrText>
      </w:r>
      <w:r>
        <w:instrText xml:space="preserve"> </w:instrText>
      </w:r>
      <w:r>
        <w:fldChar w:fldCharType="separate"/>
      </w:r>
      <w:r>
        <w:t>II</w:t>
      </w:r>
      <w:r>
        <w:fldChar w:fldCharType="end"/>
      </w:r>
    </w:p>
    <w:p w:rsidR="004102A3" w:rsidRDefault="00722860">
      <w:pPr>
        <w:ind w:right="-401" w:firstLineChars="1254" w:firstLine="3021"/>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rPr>
          <w:rFonts w:ascii="宋体" w:hAnsi="宋体"/>
          <w:szCs w:val="21"/>
        </w:rPr>
      </w:pPr>
      <w:r>
        <w:rPr>
          <w:rFonts w:ascii="宋体" w:hAnsi="宋体" w:hint="eastAsia"/>
          <w:szCs w:val="21"/>
        </w:rPr>
        <w:t xml:space="preserve">   </w:t>
      </w:r>
    </w:p>
    <w:p w:rsidR="004102A3" w:rsidRDefault="00722860">
      <w:pPr>
        <w:rPr>
          <w:rFonts w:ascii="宋体" w:hAnsi="宋体"/>
          <w:szCs w:val="21"/>
        </w:rPr>
      </w:pPr>
      <w:r>
        <w:rPr>
          <w:rFonts w:ascii="宋体" w:hAnsi="宋体" w:hint="eastAsia"/>
          <w:szCs w:val="21"/>
        </w:rPr>
        <w:t xml:space="preserve">      </w:t>
      </w:r>
    </w:p>
    <w:p w:rsidR="004102A3" w:rsidRDefault="00722860">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4102A3" w:rsidRDefault="00722860">
      <w:pPr>
        <w:ind w:leftChars="50" w:left="1680" w:hangingChars="750" w:hanging="1575"/>
        <w:rPr>
          <w:rFonts w:ascii="宋体" w:hAnsi="宋体"/>
          <w:szCs w:val="22"/>
        </w:rPr>
      </w:pPr>
      <w:r>
        <w:rPr>
          <w:rFonts w:ascii="宋体" w:hAnsi="宋体" w:hint="eastAsia"/>
          <w:szCs w:val="22"/>
        </w:rPr>
        <w:t>项是符合题目要求的。请将正确答案在答题卷中相应位置的〇涂黑。）</w:t>
      </w:r>
    </w:p>
    <w:p w:rsidR="004102A3" w:rsidRDefault="00722860">
      <w:pPr>
        <w:ind w:firstLineChars="50" w:firstLine="105"/>
        <w:rPr>
          <w:rFonts w:ascii="宋体" w:hAnsi="宋体"/>
          <w:szCs w:val="22"/>
        </w:rPr>
      </w:pPr>
      <w:r>
        <w:rPr>
          <w:rFonts w:ascii="宋体" w:hAnsi="宋体" w:hint="eastAsia"/>
          <w:szCs w:val="21"/>
        </w:rPr>
        <w:t>1</w:t>
      </w:r>
      <w:r>
        <w:rPr>
          <w:rFonts w:ascii="宋体" w:hAnsi="宋体"/>
          <w:szCs w:val="21"/>
        </w:rPr>
        <w:t>.中国近代史上第一个不平等条约是（</w:t>
      </w:r>
      <w:r>
        <w:rPr>
          <w:rFonts w:ascii="宋体" w:hAnsi="宋体" w:hint="eastAsia"/>
          <w:szCs w:val="21"/>
        </w:rPr>
        <w:t xml:space="preserve">A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xml:space="preserve"> B.《虎门条约》</w:t>
      </w:r>
    </w:p>
    <w:p w:rsidR="004102A3" w:rsidRDefault="00722860">
      <w:pPr>
        <w:ind w:firstLineChars="150" w:firstLine="315"/>
        <w:rPr>
          <w:rFonts w:ascii="宋体" w:hAnsi="宋体"/>
          <w:szCs w:val="21"/>
        </w:rPr>
      </w:pPr>
      <w:r>
        <w:rPr>
          <w:rFonts w:ascii="宋体" w:hAnsi="宋体"/>
          <w:szCs w:val="21"/>
        </w:rPr>
        <w:t>C.《望厦条约》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D.《黄埔条约》</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.1885年3月，</w:t>
      </w:r>
      <w:r>
        <w:rPr>
          <w:rFonts w:ascii="宋体" w:hAnsi="宋体" w:hint="eastAsia"/>
          <w:szCs w:val="21"/>
        </w:rPr>
        <w:t>在中法战争中</w:t>
      </w:r>
      <w:r>
        <w:rPr>
          <w:rFonts w:ascii="宋体" w:hAnsi="宋体"/>
          <w:szCs w:val="21"/>
        </w:rPr>
        <w:t>率部取得镇南关大捷的老将是（</w:t>
      </w:r>
      <w:r>
        <w:rPr>
          <w:rFonts w:ascii="宋体" w:hAnsi="宋体" w:hint="eastAsia"/>
          <w:szCs w:val="21"/>
        </w:rPr>
        <w:t xml:space="preserve">    A </w:t>
      </w:r>
      <w:r>
        <w:rPr>
          <w:rFonts w:ascii="宋体" w:hAnsi="宋体"/>
          <w:szCs w:val="21"/>
        </w:rPr>
        <w:t>   ）</w:t>
      </w:r>
    </w:p>
    <w:p w:rsidR="004102A3" w:rsidRDefault="00722860">
      <w:pPr>
        <w:ind w:firstLineChars="150" w:firstLine="315"/>
        <w:rPr>
          <w:rFonts w:ascii="宋体" w:hAnsi="宋体"/>
          <w:szCs w:val="21"/>
        </w:rPr>
      </w:pPr>
      <w:r>
        <w:rPr>
          <w:rFonts w:ascii="宋体" w:hAnsi="宋体"/>
          <w:szCs w:val="21"/>
        </w:rPr>
        <w:t>A.冯子材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xml:space="preserve"> B.陈化成    </w:t>
      </w:r>
      <w:r>
        <w:rPr>
          <w:rFonts w:ascii="宋体" w:hAnsi="宋体" w:hint="eastAsia"/>
          <w:szCs w:val="21"/>
        </w:rPr>
        <w:t xml:space="preserve">       </w:t>
      </w:r>
      <w:r>
        <w:rPr>
          <w:rFonts w:ascii="宋体" w:hAnsi="宋体"/>
          <w:szCs w:val="21"/>
        </w:rPr>
        <w:t>C.关天培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D.</w:t>
      </w:r>
      <w:r>
        <w:rPr>
          <w:rFonts w:ascii="宋体" w:hAnsi="宋体" w:hint="eastAsia"/>
          <w:szCs w:val="21"/>
        </w:rPr>
        <w:t>邓世昌</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在</w:t>
      </w:r>
      <w:r>
        <w:rPr>
          <w:rFonts w:ascii="宋体" w:hAnsi="宋体"/>
          <w:szCs w:val="21"/>
        </w:rPr>
        <w:t>近代中国提出“师夷长技以制夷”思想的是（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A.林则徐      </w:t>
      </w:r>
      <w:r>
        <w:rPr>
          <w:rFonts w:ascii="宋体" w:hAnsi="宋体" w:hint="eastAsia"/>
          <w:szCs w:val="21"/>
        </w:rPr>
        <w:t xml:space="preserve">     </w:t>
      </w:r>
      <w:r>
        <w:rPr>
          <w:rFonts w:ascii="宋体" w:hAnsi="宋体"/>
          <w:szCs w:val="21"/>
        </w:rPr>
        <w:t xml:space="preserve"> B.魏源    </w:t>
      </w:r>
      <w:r>
        <w:rPr>
          <w:rFonts w:ascii="宋体" w:hAnsi="宋体" w:hint="eastAsia"/>
          <w:szCs w:val="21"/>
        </w:rPr>
        <w:t xml:space="preserve">      </w:t>
      </w:r>
      <w:r w:rsidRPr="005A204C">
        <w:rPr>
          <w:rFonts w:ascii="宋体" w:hAnsi="宋体" w:hint="eastAsia"/>
          <w:szCs w:val="21"/>
        </w:rPr>
        <w:t xml:space="preserve">   </w:t>
      </w:r>
      <w:r w:rsidRPr="005A204C">
        <w:rPr>
          <w:rFonts w:ascii="宋体" w:hAnsi="宋体"/>
          <w:szCs w:val="21"/>
        </w:rPr>
        <w:t>C.</w:t>
      </w:r>
      <w:r w:rsidRPr="005A204C">
        <w:rPr>
          <w:rStyle w:val="style11"/>
          <w:rFonts w:ascii="宋体" w:hAnsi="宋体"/>
          <w:bCs/>
          <w:color w:val="auto"/>
          <w:szCs w:val="21"/>
        </w:rPr>
        <w:t>王韬</w:t>
      </w:r>
      <w:r w:rsidRPr="005A204C">
        <w:rPr>
          <w:rFonts w:ascii="宋体" w:hAnsi="宋体"/>
          <w:szCs w:val="21"/>
        </w:rPr>
        <w:t>  </w:t>
      </w:r>
      <w:r>
        <w:rPr>
          <w:rFonts w:ascii="宋体" w:hAnsi="宋体"/>
          <w:szCs w:val="21"/>
        </w:rPr>
        <w:t>   </w:t>
      </w:r>
      <w:r>
        <w:rPr>
          <w:rFonts w:ascii="宋体" w:hAnsi="宋体" w:hint="eastAsia"/>
          <w:szCs w:val="21"/>
        </w:rPr>
        <w:t xml:space="preserve">        </w:t>
      </w:r>
      <w:r>
        <w:rPr>
          <w:rFonts w:ascii="宋体" w:hAnsi="宋体"/>
          <w:szCs w:val="21"/>
        </w:rPr>
        <w:t xml:space="preserve"> D.孙中山</w:t>
      </w:r>
    </w:p>
    <w:p w:rsidR="004102A3" w:rsidRDefault="00722860">
      <w:pPr>
        <w:ind w:firstLineChars="50" w:firstLine="105"/>
        <w:rPr>
          <w:rFonts w:ascii="宋体" w:hAnsi="宋体"/>
          <w:spacing w:val="15"/>
          <w:szCs w:val="21"/>
        </w:rPr>
      </w:pPr>
      <w:r>
        <w:rPr>
          <w:rFonts w:ascii="宋体" w:hAnsi="宋体" w:hint="eastAsia"/>
          <w:szCs w:val="21"/>
        </w:rPr>
        <w:t>4.</w:t>
      </w:r>
      <w:r>
        <w:rPr>
          <w:rFonts w:ascii="宋体" w:hAnsi="宋体" w:hint="eastAsia"/>
          <w:spacing w:val="15"/>
          <w:szCs w:val="21"/>
        </w:rPr>
        <w:t>太平天国后期颁布的具有资本主义色彩的社会发展方案是</w:t>
      </w:r>
      <w:r>
        <w:rPr>
          <w:rFonts w:ascii="宋体" w:hAnsi="宋体" w:hint="eastAsia"/>
          <w:szCs w:val="21"/>
        </w:rPr>
        <w:t>（  D      ）</w:t>
      </w:r>
    </w:p>
    <w:p w:rsidR="004102A3" w:rsidRDefault="00722860">
      <w:pPr>
        <w:ind w:firstLineChars="150" w:firstLine="315"/>
        <w:rPr>
          <w:rFonts w:ascii="宋体" w:hAnsi="宋体"/>
          <w:szCs w:val="21"/>
        </w:rPr>
      </w:pPr>
      <w:r>
        <w:rPr>
          <w:rFonts w:ascii="宋体" w:hAnsi="宋体" w:hint="eastAsia"/>
          <w:szCs w:val="21"/>
        </w:rPr>
        <w:t>A.</w:t>
      </w:r>
      <w:r>
        <w:rPr>
          <w:rFonts w:ascii="宋体" w:hAnsi="宋体" w:cs="Arial" w:hint="eastAsia"/>
          <w:szCs w:val="21"/>
        </w:rPr>
        <w:t>《天朝田亩制度》　B</w:t>
      </w:r>
      <w:r>
        <w:rPr>
          <w:rFonts w:ascii="宋体" w:hAnsi="宋体" w:hint="eastAsia"/>
          <w:szCs w:val="21"/>
        </w:rPr>
        <w:t>．</w:t>
      </w:r>
      <w:r>
        <w:rPr>
          <w:rFonts w:ascii="宋体" w:hAnsi="宋体" w:cs="Arial" w:hint="eastAsia"/>
          <w:szCs w:val="21"/>
        </w:rPr>
        <w:t>《太平条规》　   C</w:t>
      </w:r>
      <w:r>
        <w:rPr>
          <w:rFonts w:ascii="宋体" w:hAnsi="宋体" w:hint="eastAsia"/>
          <w:szCs w:val="21"/>
        </w:rPr>
        <w:t>．</w:t>
      </w:r>
      <w:r>
        <w:rPr>
          <w:rFonts w:ascii="宋体" w:hAnsi="宋体" w:cs="Arial" w:hint="eastAsia"/>
          <w:szCs w:val="21"/>
        </w:rPr>
        <w:t>《太平刑律》 　　 D</w:t>
      </w:r>
      <w:r>
        <w:rPr>
          <w:rFonts w:ascii="宋体" w:hAnsi="宋体" w:hint="eastAsia"/>
          <w:szCs w:val="21"/>
        </w:rPr>
        <w:t>．</w:t>
      </w:r>
      <w:r>
        <w:rPr>
          <w:rFonts w:ascii="宋体" w:hAnsi="宋体" w:cs="Arial" w:hint="eastAsia"/>
          <w:szCs w:val="21"/>
        </w:rPr>
        <w:t>《资政新篇》</w:t>
      </w:r>
      <w:r>
        <w:rPr>
          <w:rFonts w:ascii="宋体" w:hAnsi="宋体" w:hint="eastAsia"/>
          <w:szCs w:val="21"/>
        </w:rPr>
        <w:t xml:space="preserve">　</w:t>
      </w:r>
    </w:p>
    <w:p w:rsidR="004102A3" w:rsidRDefault="00722860">
      <w:pPr>
        <w:ind w:leftChars="50" w:left="210" w:hangingChars="50" w:hanging="105"/>
        <w:rPr>
          <w:rFonts w:ascii="宋体" w:hAnsi="宋体"/>
          <w:szCs w:val="21"/>
        </w:rPr>
      </w:pPr>
      <w:r>
        <w:rPr>
          <w:rFonts w:ascii="宋体" w:hAnsi="宋体" w:hint="eastAsia"/>
          <w:szCs w:val="21"/>
        </w:rPr>
        <w:t>5.洋务运动失败的标志是(    A    )</w:t>
      </w:r>
    </w:p>
    <w:p w:rsidR="004102A3" w:rsidRDefault="00722860">
      <w:pPr>
        <w:ind w:leftChars="100" w:left="210" w:firstLineChars="50" w:firstLine="105"/>
        <w:rPr>
          <w:rFonts w:ascii="宋体" w:hAnsi="宋体"/>
          <w:szCs w:val="21"/>
        </w:rPr>
      </w:pPr>
      <w:r>
        <w:rPr>
          <w:rFonts w:ascii="宋体" w:hAnsi="宋体"/>
          <w:szCs w:val="21"/>
        </w:rPr>
        <w:t>A.</w:t>
      </w:r>
      <w:r>
        <w:rPr>
          <w:rFonts w:ascii="宋体" w:hAnsi="宋体" w:cs="Arial" w:hint="eastAsia"/>
          <w:szCs w:val="21"/>
        </w:rPr>
        <w:t>甲午战争北洋舰队的覆没</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“中外和好”政策</w:t>
      </w:r>
      <w:r>
        <w:rPr>
          <w:rFonts w:ascii="宋体" w:hAnsi="宋体" w:hint="eastAsia"/>
          <w:szCs w:val="21"/>
        </w:rPr>
        <w:t xml:space="preserve">的形成         </w:t>
      </w:r>
    </w:p>
    <w:p w:rsidR="004102A3" w:rsidRDefault="00722860">
      <w:pPr>
        <w:rPr>
          <w:rFonts w:ascii="宋体" w:hAnsi="宋体"/>
          <w:szCs w:val="21"/>
        </w:rPr>
      </w:pPr>
      <w:r>
        <w:rPr>
          <w:rFonts w:ascii="宋体" w:hAnsi="宋体" w:hint="eastAsia"/>
          <w:szCs w:val="21"/>
        </w:rPr>
        <w:t xml:space="preserve">   </w:t>
      </w:r>
      <w:r>
        <w:rPr>
          <w:rFonts w:ascii="宋体" w:hAnsi="宋体"/>
          <w:szCs w:val="21"/>
        </w:rPr>
        <w:t>C.《</w:t>
      </w:r>
      <w:r>
        <w:rPr>
          <w:rFonts w:ascii="宋体" w:hAnsi="宋体" w:hint="eastAsia"/>
          <w:szCs w:val="21"/>
        </w:rPr>
        <w:t>马关条约</w:t>
      </w:r>
      <w:r>
        <w:rPr>
          <w:rFonts w:ascii="宋体" w:hAnsi="宋体"/>
          <w:szCs w:val="21"/>
        </w:rPr>
        <w:t>》</w:t>
      </w:r>
      <w:r>
        <w:rPr>
          <w:rFonts w:ascii="宋体" w:hAnsi="宋体" w:hint="eastAsia"/>
          <w:szCs w:val="21"/>
        </w:rPr>
        <w:t>的签订</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戊戍政变的发生</w:t>
      </w:r>
    </w:p>
    <w:p w:rsidR="004102A3" w:rsidRDefault="00722860">
      <w:pPr>
        <w:ind w:leftChars="50" w:left="315" w:hangingChars="100" w:hanging="210"/>
        <w:rPr>
          <w:szCs w:val="21"/>
        </w:rPr>
      </w:pPr>
      <w:r>
        <w:rPr>
          <w:rFonts w:hint="eastAsia"/>
          <w:szCs w:val="21"/>
        </w:rPr>
        <w:t>6</w:t>
      </w:r>
      <w:r>
        <w:rPr>
          <w:rFonts w:ascii="宋体" w:hAnsi="宋体" w:hint="eastAsia"/>
          <w:szCs w:val="21"/>
        </w:rPr>
        <w:t>.</w:t>
      </w:r>
      <w:r>
        <w:rPr>
          <w:rFonts w:hint="eastAsia"/>
          <w:szCs w:val="21"/>
        </w:rPr>
        <w:t>近代中国第一个领导资产阶级革命的全国性政党是（</w:t>
      </w:r>
      <w:r>
        <w:rPr>
          <w:rFonts w:hint="eastAsia"/>
          <w:szCs w:val="21"/>
        </w:rPr>
        <w:t>   C       </w:t>
      </w:r>
      <w:r>
        <w:rPr>
          <w:rFonts w:hint="eastAsia"/>
          <w:szCs w:val="21"/>
        </w:rPr>
        <w:t>）</w:t>
      </w:r>
      <w:r>
        <w:rPr>
          <w:rFonts w:hint="eastAsia"/>
          <w:szCs w:val="21"/>
        </w:rPr>
        <w:t xml:space="preserve"> </w:t>
      </w:r>
    </w:p>
    <w:p w:rsidR="004102A3" w:rsidRDefault="00722860">
      <w:pPr>
        <w:ind w:leftChars="150" w:left="315"/>
        <w:rPr>
          <w:rFonts w:ascii="宋体" w:hAnsi="宋体"/>
          <w:szCs w:val="21"/>
        </w:rPr>
      </w:pPr>
      <w:r>
        <w:rPr>
          <w:rFonts w:ascii="宋体" w:hAnsi="宋体"/>
          <w:szCs w:val="21"/>
        </w:rPr>
        <w:t>A</w:t>
      </w:r>
      <w:r>
        <w:rPr>
          <w:rFonts w:ascii="宋体" w:hAnsi="宋体" w:hint="eastAsia"/>
          <w:szCs w:val="21"/>
        </w:rPr>
        <w:t>.</w:t>
      </w:r>
      <w:r>
        <w:rPr>
          <w:rFonts w:hint="eastAsia"/>
          <w:szCs w:val="21"/>
        </w:rPr>
        <w:t>兴中会</w:t>
      </w:r>
      <w:r>
        <w:rPr>
          <w:rFonts w:hint="eastAsia"/>
          <w:szCs w:val="21"/>
        </w:rPr>
        <w:t xml:space="preserve">             </w:t>
      </w:r>
      <w:r>
        <w:rPr>
          <w:rFonts w:ascii="宋体" w:hAnsi="宋体" w:hint="eastAsia"/>
          <w:szCs w:val="21"/>
        </w:rPr>
        <w:t>B.</w:t>
      </w:r>
      <w:r>
        <w:rPr>
          <w:rFonts w:hint="eastAsia"/>
          <w:szCs w:val="21"/>
        </w:rPr>
        <w:t>光复会</w:t>
      </w:r>
      <w:r>
        <w:rPr>
          <w:rFonts w:hint="eastAsia"/>
          <w:szCs w:val="21"/>
        </w:rPr>
        <w:t xml:space="preserve">             </w:t>
      </w:r>
      <w:r>
        <w:rPr>
          <w:rFonts w:ascii="宋体" w:hAnsi="宋体"/>
          <w:szCs w:val="21"/>
        </w:rPr>
        <w:t>C</w:t>
      </w:r>
      <w:r>
        <w:rPr>
          <w:rFonts w:ascii="宋体" w:hAnsi="宋体" w:hint="eastAsia"/>
          <w:szCs w:val="21"/>
        </w:rPr>
        <w:t>.</w:t>
      </w:r>
      <w:r>
        <w:rPr>
          <w:rFonts w:hint="eastAsia"/>
          <w:szCs w:val="21"/>
        </w:rPr>
        <w:t>同盟会</w:t>
      </w:r>
      <w:r>
        <w:rPr>
          <w:rFonts w:hint="eastAsia"/>
          <w:szCs w:val="21"/>
        </w:rPr>
        <w:t xml:space="preserve">           </w:t>
      </w:r>
      <w:r>
        <w:rPr>
          <w:rFonts w:ascii="宋体" w:hAnsi="宋体" w:cs="宋体" w:hint="eastAsia"/>
          <w:kern w:val="0"/>
          <w:szCs w:val="21"/>
        </w:rPr>
        <w:t>D</w:t>
      </w:r>
      <w:r>
        <w:rPr>
          <w:rFonts w:ascii="宋体" w:hAnsi="宋体" w:hint="eastAsia"/>
          <w:szCs w:val="21"/>
        </w:rPr>
        <w:t>.</w:t>
      </w:r>
      <w:r>
        <w:rPr>
          <w:rFonts w:hint="eastAsia"/>
          <w:szCs w:val="21"/>
        </w:rPr>
        <w:t>华兴会</w:t>
      </w:r>
    </w:p>
    <w:p w:rsidR="004102A3" w:rsidRDefault="00722860">
      <w:pPr>
        <w:ind w:firstLineChars="50" w:firstLine="105"/>
        <w:rPr>
          <w:rFonts w:ascii="宋体" w:hAnsi="宋体"/>
          <w:szCs w:val="21"/>
        </w:rPr>
      </w:pPr>
      <w:r>
        <w:rPr>
          <w:rFonts w:ascii="宋体" w:hAnsi="宋体" w:hint="eastAsia"/>
          <w:szCs w:val="21"/>
        </w:rPr>
        <w:t>7.中国资产阶级领导的旧民主主义革命终结标志是(   D     )</w:t>
      </w:r>
    </w:p>
    <w:p w:rsidR="004102A3" w:rsidRDefault="00722860">
      <w:pPr>
        <w:ind w:firstLineChars="150" w:firstLine="315"/>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二十一条</w:t>
      </w:r>
      <w:r>
        <w:rPr>
          <w:rFonts w:ascii="宋体" w:hAnsi="宋体"/>
          <w:szCs w:val="21"/>
        </w:rPr>
        <w:t>”</w:t>
      </w:r>
      <w:r>
        <w:rPr>
          <w:rFonts w:ascii="宋体" w:hAnsi="宋体" w:hint="eastAsia"/>
          <w:szCs w:val="21"/>
        </w:rPr>
        <w:t>签订     B.清帝退位      C.护法战争失败      D.五四运动爆发</w:t>
      </w:r>
    </w:p>
    <w:p w:rsidR="004102A3" w:rsidRDefault="00722860">
      <w:pPr>
        <w:ind w:firstLineChars="50" w:firstLine="105"/>
        <w:rPr>
          <w:rFonts w:ascii="宋体" w:hAnsi="宋体"/>
          <w:szCs w:val="21"/>
        </w:rPr>
      </w:pPr>
      <w:r>
        <w:rPr>
          <w:rFonts w:ascii="宋体" w:hAnsi="宋体" w:hint="eastAsia"/>
          <w:szCs w:val="21"/>
        </w:rPr>
        <w:t>8.1919年五四运动至1949年新中国成立前,中国反帝反封建的领导力量是(   B     )</w:t>
      </w:r>
    </w:p>
    <w:p w:rsidR="004102A3" w:rsidRDefault="00722860">
      <w:pPr>
        <w:ind w:firstLineChars="150" w:firstLine="315"/>
        <w:rPr>
          <w:rFonts w:ascii="宋体" w:hAnsi="宋体"/>
          <w:szCs w:val="21"/>
        </w:rPr>
      </w:pPr>
      <w:r>
        <w:rPr>
          <w:rFonts w:ascii="宋体" w:hAnsi="宋体" w:hint="eastAsia"/>
          <w:szCs w:val="21"/>
        </w:rPr>
        <w:t>A.农民阶级             B.工人阶级      C.小资产阶级        D.民族资产阶级</w:t>
      </w:r>
    </w:p>
    <w:p w:rsidR="004102A3" w:rsidRDefault="00722860">
      <w:pPr>
        <w:ind w:leftChars="50" w:left="315" w:hangingChars="100" w:hanging="210"/>
        <w:rPr>
          <w:rFonts w:ascii="宋体" w:hAnsi="宋体"/>
          <w:szCs w:val="21"/>
        </w:rPr>
      </w:pPr>
      <w:r>
        <w:rPr>
          <w:rFonts w:ascii="宋体" w:hAnsi="宋体" w:hint="eastAsia"/>
          <w:szCs w:val="21"/>
        </w:rPr>
        <w:t>9.</w:t>
      </w:r>
      <w:r>
        <w:rPr>
          <w:rFonts w:ascii="宋体" w:hAnsi="宋体"/>
          <w:szCs w:val="21"/>
        </w:rPr>
        <w:t>新文化运动兴起的标志是（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严复翻译《天演论》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陈独秀创办《青年》杂志</w:t>
      </w:r>
      <w:r>
        <w:rPr>
          <w:rFonts w:ascii="宋体" w:hAnsi="宋体" w:hint="eastAsia"/>
          <w:szCs w:val="21"/>
        </w:rPr>
        <w:t xml:space="preserve"> </w:t>
      </w:r>
      <w:r>
        <w:rPr>
          <w:rFonts w:ascii="宋体" w:hAnsi="宋体"/>
          <w:szCs w:val="21"/>
        </w:rPr>
        <w:t xml:space="preserve"> </w:t>
      </w:r>
      <w:r>
        <w:rPr>
          <w:rFonts w:ascii="宋体" w:hAnsi="宋体"/>
          <w:szCs w:val="21"/>
        </w:rPr>
        <w:br/>
        <w:t>C</w:t>
      </w:r>
      <w:r>
        <w:rPr>
          <w:rFonts w:ascii="宋体" w:hAnsi="宋体" w:hint="eastAsia"/>
          <w:szCs w:val="21"/>
        </w:rPr>
        <w:t>.</w:t>
      </w:r>
      <w:r>
        <w:rPr>
          <w:rFonts w:ascii="宋体" w:hAnsi="宋体"/>
          <w:szCs w:val="21"/>
        </w:rPr>
        <w:t>《青年》</w:t>
      </w:r>
      <w:r>
        <w:rPr>
          <w:rFonts w:ascii="宋体" w:hAnsi="宋体" w:hint="eastAsia"/>
          <w:szCs w:val="21"/>
        </w:rPr>
        <w:t>改名为</w:t>
      </w:r>
      <w:r>
        <w:rPr>
          <w:rFonts w:ascii="宋体" w:hAnsi="宋体"/>
          <w:szCs w:val="21"/>
        </w:rPr>
        <w:t>《</w:t>
      </w:r>
      <w:r>
        <w:rPr>
          <w:rFonts w:ascii="宋体" w:hAnsi="宋体" w:hint="eastAsia"/>
          <w:szCs w:val="21"/>
        </w:rPr>
        <w:t>新</w:t>
      </w:r>
      <w:r>
        <w:rPr>
          <w:rFonts w:ascii="宋体" w:hAnsi="宋体"/>
          <w:szCs w:val="21"/>
        </w:rPr>
        <w:t>青年》</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李大钊发表《庶民的胜利》</w:t>
      </w:r>
    </w:p>
    <w:p w:rsidR="004102A3" w:rsidRDefault="00722860">
      <w:pPr>
        <w:ind w:firstLineChars="50" w:firstLine="105"/>
        <w:rPr>
          <w:rFonts w:ascii="宋体" w:hAnsi="宋体"/>
          <w:szCs w:val="21"/>
        </w:rPr>
      </w:pPr>
      <w:r>
        <w:rPr>
          <w:rFonts w:ascii="宋体" w:hAnsi="宋体" w:hint="eastAsia"/>
          <w:szCs w:val="21"/>
        </w:rPr>
        <w:t>10.就国共合作方针和办法作出正式决定的大会是（   D     ）</w:t>
      </w:r>
    </w:p>
    <w:p w:rsidR="004102A3" w:rsidRDefault="00722860">
      <w:pPr>
        <w:ind w:firstLineChars="150" w:firstLine="315"/>
        <w:rPr>
          <w:rFonts w:ascii="宋体" w:hAnsi="宋体"/>
          <w:szCs w:val="21"/>
        </w:rPr>
      </w:pPr>
      <w:r>
        <w:rPr>
          <w:rFonts w:ascii="宋体" w:hAnsi="宋体" w:hint="eastAsia"/>
          <w:szCs w:val="21"/>
        </w:rPr>
        <w:t>A.中共一大           B.中共二大        C.西湖会议         D.中共三大</w:t>
      </w:r>
    </w:p>
    <w:p w:rsidR="004102A3" w:rsidRDefault="00722860">
      <w:pPr>
        <w:ind w:firstLineChars="50" w:firstLine="105"/>
        <w:rPr>
          <w:rFonts w:ascii="宋体" w:hAnsi="宋体" w:cs="Arial"/>
          <w:szCs w:val="21"/>
        </w:rPr>
      </w:pPr>
      <w:r>
        <w:rPr>
          <w:rFonts w:ascii="宋体" w:hAnsi="宋体" w:hint="eastAsia"/>
          <w:szCs w:val="21"/>
        </w:rPr>
        <w:t>11.</w:t>
      </w:r>
      <w:r>
        <w:rPr>
          <w:rFonts w:ascii="宋体" w:hAnsi="宋体" w:cs="Arial" w:hint="eastAsia"/>
          <w:szCs w:val="21"/>
        </w:rPr>
        <w:t>国共两党</w:t>
      </w:r>
      <w:r>
        <w:rPr>
          <w:rFonts w:ascii="宋体" w:hAnsi="宋体" w:cs="Arial"/>
          <w:szCs w:val="21"/>
        </w:rPr>
        <w:t>结束了十年内战，国内和平</w:t>
      </w:r>
      <w:r>
        <w:rPr>
          <w:rFonts w:ascii="宋体" w:hAnsi="宋体" w:cs="Arial" w:hint="eastAsia"/>
          <w:szCs w:val="21"/>
        </w:rPr>
        <w:t>基本</w:t>
      </w:r>
      <w:r>
        <w:rPr>
          <w:rFonts w:ascii="宋体" w:hAnsi="宋体" w:cs="Arial"/>
          <w:szCs w:val="21"/>
        </w:rPr>
        <w:t>实现</w:t>
      </w:r>
      <w:r>
        <w:rPr>
          <w:rFonts w:ascii="宋体" w:hAnsi="宋体" w:cs="Arial" w:hint="eastAsia"/>
          <w:szCs w:val="21"/>
        </w:rPr>
        <w:t>的标志是(   B      )</w:t>
      </w:r>
    </w:p>
    <w:p w:rsidR="004102A3" w:rsidRDefault="00722860">
      <w:pPr>
        <w:ind w:firstLineChars="50" w:firstLine="105"/>
        <w:rPr>
          <w:rFonts w:ascii="宋体" w:hAnsi="宋体"/>
          <w:szCs w:val="21"/>
        </w:rPr>
      </w:pPr>
      <w:r>
        <w:rPr>
          <w:rFonts w:ascii="宋体" w:hAnsi="宋体" w:cs="Arial" w:hint="eastAsia"/>
          <w:szCs w:val="21"/>
        </w:rPr>
        <w:t xml:space="preserve"> A</w:t>
      </w:r>
      <w:r>
        <w:rPr>
          <w:rFonts w:ascii="宋体" w:hAnsi="宋体" w:hint="eastAsia"/>
          <w:szCs w:val="21"/>
        </w:rPr>
        <w:t>.</w:t>
      </w:r>
      <w:r>
        <w:rPr>
          <w:rFonts w:ascii="宋体" w:hAnsi="宋体" w:cs="Arial" w:hint="eastAsia"/>
          <w:szCs w:val="21"/>
        </w:rPr>
        <w:t>十九路军发动反蒋抗日</w:t>
      </w:r>
      <w:r>
        <w:rPr>
          <w:rFonts w:ascii="宋体" w:hAnsi="宋体" w:hint="eastAsia"/>
          <w:bCs/>
          <w:szCs w:val="21"/>
        </w:rPr>
        <w:t xml:space="preserve">事变             </w:t>
      </w:r>
      <w:r>
        <w:rPr>
          <w:rFonts w:ascii="宋体" w:hAnsi="宋体" w:cs="Arial" w:hint="eastAsia"/>
          <w:szCs w:val="21"/>
        </w:rPr>
        <w:t>B</w:t>
      </w:r>
      <w:r>
        <w:rPr>
          <w:rFonts w:ascii="宋体" w:hAnsi="宋体" w:hint="eastAsia"/>
          <w:szCs w:val="21"/>
        </w:rPr>
        <w:t>.</w:t>
      </w:r>
      <w:r>
        <w:rPr>
          <w:rFonts w:ascii="宋体" w:hAnsi="宋体"/>
          <w:szCs w:val="21"/>
        </w:rPr>
        <w:t>西安事变的和平解决</w:t>
      </w:r>
    </w:p>
    <w:p w:rsidR="004102A3" w:rsidRDefault="00722860">
      <w:pPr>
        <w:ind w:firstLineChars="100" w:firstLine="210"/>
        <w:rPr>
          <w:rFonts w:ascii="Arial" w:hAnsi="Arial" w:cs="Arial"/>
          <w:szCs w:val="21"/>
        </w:rPr>
      </w:pPr>
      <w:r>
        <w:rPr>
          <w:rFonts w:ascii="宋体" w:hAnsi="宋体" w:cs="Arial" w:hint="eastAsia"/>
          <w:szCs w:val="21"/>
        </w:rPr>
        <w:t>C</w:t>
      </w:r>
      <w:r>
        <w:rPr>
          <w:rFonts w:ascii="宋体" w:hAnsi="宋体" w:hint="eastAsia"/>
          <w:szCs w:val="21"/>
        </w:rPr>
        <w:t>.</w:t>
      </w:r>
      <w:r>
        <w:rPr>
          <w:rFonts w:ascii="宋体" w:hAnsi="宋体" w:cs="Arial" w:hint="eastAsia"/>
          <w:szCs w:val="21"/>
        </w:rPr>
        <w:t>中共中央放弃“反蒋抗日”口号         D</w:t>
      </w:r>
      <w:r>
        <w:rPr>
          <w:rFonts w:ascii="宋体" w:hAnsi="宋体" w:hint="eastAsia"/>
          <w:szCs w:val="21"/>
        </w:rPr>
        <w:t>.</w:t>
      </w:r>
      <w:r>
        <w:rPr>
          <w:rFonts w:ascii="宋体" w:hAnsi="宋体" w:hint="eastAsia"/>
          <w:bCs/>
          <w:szCs w:val="21"/>
        </w:rPr>
        <w:t>北平学生发起一二九运动</w:t>
      </w:r>
    </w:p>
    <w:p w:rsidR="004102A3" w:rsidRDefault="00722860">
      <w:pPr>
        <w:rPr>
          <w:rFonts w:ascii="宋体" w:hAnsi="宋体"/>
          <w:szCs w:val="21"/>
        </w:rPr>
      </w:pPr>
      <w:r>
        <w:rPr>
          <w:rFonts w:ascii="宋体" w:hAnsi="宋体" w:hint="eastAsia"/>
          <w:szCs w:val="21"/>
        </w:rPr>
        <w:t>12.1938年3月,</w:t>
      </w:r>
      <w:r>
        <w:rPr>
          <w:rFonts w:ascii="Arial" w:hAnsi="Arial" w:cs="Arial"/>
          <w:szCs w:val="21"/>
        </w:rPr>
        <w:t>中国军队取得</w:t>
      </w:r>
      <w:r>
        <w:rPr>
          <w:rFonts w:ascii="Arial" w:hAnsi="Arial" w:cs="Arial" w:hint="eastAsia"/>
          <w:szCs w:val="21"/>
        </w:rPr>
        <w:t>抗战</w:t>
      </w:r>
      <w:r>
        <w:rPr>
          <w:rFonts w:ascii="Arial" w:hAnsi="Arial" w:cs="Arial"/>
          <w:szCs w:val="21"/>
        </w:rPr>
        <w:t>重大胜利</w:t>
      </w:r>
      <w:r>
        <w:rPr>
          <w:rFonts w:ascii="Arial" w:hAnsi="Arial" w:cs="Arial" w:hint="eastAsia"/>
          <w:szCs w:val="21"/>
        </w:rPr>
        <w:t>，</w:t>
      </w:r>
      <w:r>
        <w:rPr>
          <w:rFonts w:ascii="宋体" w:hAnsi="宋体"/>
          <w:szCs w:val="21"/>
        </w:rPr>
        <w:t>歼灭日军一万余人</w:t>
      </w:r>
      <w:r>
        <w:rPr>
          <w:rFonts w:ascii="宋体" w:hAnsi="宋体" w:hint="eastAsia"/>
          <w:szCs w:val="21"/>
        </w:rPr>
        <w:t>的战役是(   D     )</w:t>
      </w:r>
    </w:p>
    <w:p w:rsidR="004102A3" w:rsidRDefault="00722860">
      <w:pPr>
        <w:ind w:firstLineChars="100" w:firstLine="210"/>
        <w:rPr>
          <w:rFonts w:ascii="宋体" w:hAnsi="宋体"/>
          <w:szCs w:val="21"/>
        </w:rPr>
      </w:pPr>
      <w:r>
        <w:rPr>
          <w:rFonts w:ascii="宋体" w:hAnsi="宋体"/>
          <w:szCs w:val="21"/>
        </w:rPr>
        <w:t>A</w:t>
      </w:r>
      <w:r>
        <w:rPr>
          <w:rFonts w:ascii="宋体" w:hAnsi="宋体" w:hint="eastAsia"/>
          <w:szCs w:val="21"/>
        </w:rPr>
        <w:t>.武汉</w:t>
      </w:r>
      <w:r>
        <w:rPr>
          <w:rFonts w:ascii="宋体" w:hAnsi="宋体"/>
          <w:szCs w:val="21"/>
        </w:rPr>
        <w:t>保卫战</w:t>
      </w:r>
      <w:r>
        <w:rPr>
          <w:rFonts w:ascii="宋体" w:hAnsi="宋体" w:hint="eastAsia"/>
          <w:szCs w:val="21"/>
        </w:rPr>
        <w:t xml:space="preserve">       </w:t>
      </w:r>
      <w:r>
        <w:rPr>
          <w:rFonts w:ascii="宋体" w:hAnsi="宋体"/>
          <w:szCs w:val="21"/>
        </w:rPr>
        <w:t xml:space="preserve"> B</w:t>
      </w:r>
      <w:r>
        <w:rPr>
          <w:rFonts w:ascii="宋体" w:hAnsi="宋体" w:hint="eastAsia"/>
          <w:szCs w:val="21"/>
        </w:rPr>
        <w:t>.</w:t>
      </w:r>
      <w:r>
        <w:rPr>
          <w:rFonts w:ascii="宋体" w:hAnsi="宋体"/>
          <w:szCs w:val="21"/>
        </w:rPr>
        <w:t xml:space="preserve">忻口会战 </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 xml:space="preserve">上海保卫战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台儿庄大捷</w:t>
      </w:r>
    </w:p>
    <w:p w:rsidR="004102A3" w:rsidRDefault="00722860">
      <w:pPr>
        <w:rPr>
          <w:rFonts w:ascii="宋体" w:hAnsi="宋体"/>
          <w:szCs w:val="21"/>
        </w:rPr>
      </w:pPr>
      <w:r>
        <w:rPr>
          <w:rFonts w:ascii="宋体" w:hAnsi="宋体" w:hint="eastAsia"/>
          <w:szCs w:val="21"/>
        </w:rPr>
        <w:lastRenderedPageBreak/>
        <w:t>13.</w:t>
      </w:r>
      <w:hyperlink r:id="rId8" w:tgtFrame="_blank" w:history="1">
        <w:r>
          <w:rPr>
            <w:rStyle w:val="af"/>
            <w:rFonts w:ascii="宋体" w:hAnsi="宋体" w:cs="Arial"/>
            <w:szCs w:val="21"/>
          </w:rPr>
          <w:t>抗日战争</w:t>
        </w:r>
      </w:hyperlink>
      <w:r>
        <w:rPr>
          <w:rFonts w:ascii="宋体" w:hAnsi="宋体"/>
          <w:szCs w:val="21"/>
        </w:rPr>
        <w:t>胜利后，为避免</w:t>
      </w:r>
      <w:hyperlink r:id="rId9" w:tgtFrame="_blank" w:history="1">
        <w:r>
          <w:rPr>
            <w:rStyle w:val="af"/>
            <w:rFonts w:ascii="宋体" w:hAnsi="宋体" w:cs="Arial"/>
            <w:szCs w:val="21"/>
          </w:rPr>
          <w:t>内战</w:t>
        </w:r>
      </w:hyperlink>
      <w:r>
        <w:rPr>
          <w:rFonts w:ascii="宋体" w:hAnsi="宋体"/>
          <w:szCs w:val="21"/>
        </w:rPr>
        <w:t>、争取和平，中囯共产党同国民党政府进行和平谈判，史称</w:t>
      </w:r>
      <w:r>
        <w:rPr>
          <w:rFonts w:ascii="宋体" w:hAnsi="宋体" w:hint="eastAsia"/>
          <w:szCs w:val="21"/>
        </w:rPr>
        <w:t>(   A     )</w:t>
      </w:r>
    </w:p>
    <w:p w:rsidR="004102A3" w:rsidRDefault="00722860">
      <w:pPr>
        <w:ind w:firstLineChars="100" w:firstLine="210"/>
        <w:rPr>
          <w:rFonts w:ascii="宋体" w:hAnsi="宋体" w:cs="Arial"/>
          <w:szCs w:val="21"/>
        </w:rPr>
      </w:pPr>
      <w:r>
        <w:rPr>
          <w:rFonts w:ascii="宋体" w:hAnsi="宋体" w:hint="eastAsia"/>
          <w:szCs w:val="21"/>
        </w:rPr>
        <w:t>A.</w:t>
      </w:r>
      <w:r>
        <w:rPr>
          <w:rFonts w:ascii="宋体" w:hAnsi="宋体"/>
          <w:bCs/>
          <w:szCs w:val="21"/>
        </w:rPr>
        <w:t>重庆谈判</w:t>
      </w:r>
      <w:r>
        <w:rPr>
          <w:rFonts w:ascii="宋体" w:hAnsi="宋体" w:hint="eastAsia"/>
          <w:bCs/>
          <w:szCs w:val="21"/>
        </w:rPr>
        <w:t xml:space="preserve">          </w:t>
      </w:r>
      <w:r>
        <w:rPr>
          <w:rFonts w:ascii="宋体" w:hAnsi="宋体" w:hint="eastAsia"/>
          <w:szCs w:val="21"/>
        </w:rPr>
        <w:t>B.整军</w:t>
      </w:r>
      <w:r>
        <w:rPr>
          <w:rFonts w:ascii="宋体" w:hAnsi="宋体"/>
          <w:bCs/>
          <w:szCs w:val="21"/>
        </w:rPr>
        <w:t xml:space="preserve">谈判 </w:t>
      </w:r>
      <w:r>
        <w:rPr>
          <w:rFonts w:ascii="宋体" w:hAnsi="宋体" w:hint="eastAsia"/>
          <w:bCs/>
          <w:szCs w:val="21"/>
        </w:rPr>
        <w:t xml:space="preserve">        </w:t>
      </w:r>
      <w:r>
        <w:rPr>
          <w:rFonts w:ascii="宋体" w:hAnsi="宋体" w:hint="eastAsia"/>
          <w:szCs w:val="21"/>
        </w:rPr>
        <w:t>C.北平和谈         D.</w:t>
      </w:r>
      <w:r>
        <w:rPr>
          <w:rFonts w:ascii="宋体" w:hAnsi="宋体" w:cs="Arial"/>
          <w:szCs w:val="21"/>
        </w:rPr>
        <w:t>庐山谈判</w:t>
      </w:r>
    </w:p>
    <w:p w:rsidR="004102A3" w:rsidRDefault="00722860">
      <w:pPr>
        <w:rPr>
          <w:rFonts w:ascii="宋体" w:hAnsi="宋体" w:cs="Arial"/>
          <w:szCs w:val="21"/>
        </w:rPr>
      </w:pPr>
      <w:r>
        <w:rPr>
          <w:rFonts w:ascii="宋体" w:hAnsi="宋体" w:cs="Arial" w:hint="eastAsia"/>
          <w:szCs w:val="21"/>
        </w:rPr>
        <w:t>14</w:t>
      </w:r>
      <w:r>
        <w:rPr>
          <w:rFonts w:ascii="宋体" w:hAnsi="宋体" w:hint="eastAsia"/>
          <w:szCs w:val="21"/>
        </w:rPr>
        <w:t>.解放战争时期</w:t>
      </w:r>
      <w:r>
        <w:rPr>
          <w:rFonts w:ascii="宋体" w:hAnsi="宋体" w:cs="Arial"/>
          <w:szCs w:val="21"/>
        </w:rPr>
        <w:t>配合人民解放战争的第二条战线</w:t>
      </w:r>
      <w:r>
        <w:rPr>
          <w:rFonts w:ascii="宋体" w:hAnsi="宋体" w:cs="Arial" w:hint="eastAsia"/>
          <w:szCs w:val="21"/>
        </w:rPr>
        <w:t>是指(  C      )</w:t>
      </w:r>
    </w:p>
    <w:p w:rsidR="004102A3" w:rsidRDefault="00722860">
      <w:pPr>
        <w:ind w:firstLineChars="100" w:firstLine="210"/>
        <w:rPr>
          <w:rFonts w:ascii="宋体" w:hAnsi="宋体"/>
          <w:szCs w:val="21"/>
        </w:rPr>
      </w:pPr>
      <w:r>
        <w:rPr>
          <w:rFonts w:ascii="宋体" w:hAnsi="宋体" w:hint="eastAsia"/>
          <w:szCs w:val="21"/>
        </w:rPr>
        <w:t>A.解放区广大农村掀起土地制度改革运动</w:t>
      </w:r>
    </w:p>
    <w:p w:rsidR="004102A3" w:rsidRPr="0068404C" w:rsidRDefault="00722860">
      <w:pPr>
        <w:ind w:firstLineChars="100" w:firstLine="210"/>
        <w:rPr>
          <w:rFonts w:ascii="宋体" w:hAnsi="宋体"/>
          <w:szCs w:val="21"/>
        </w:rPr>
      </w:pPr>
      <w:r w:rsidRPr="0068404C">
        <w:rPr>
          <w:rFonts w:ascii="宋体" w:hAnsi="宋体" w:hint="eastAsia"/>
          <w:szCs w:val="21"/>
        </w:rPr>
        <w:t>B.</w:t>
      </w:r>
      <w:r w:rsidRPr="0068404C">
        <w:rPr>
          <w:rFonts w:ascii="宋体" w:hAnsi="宋体" w:cs="Arial"/>
          <w:szCs w:val="21"/>
        </w:rPr>
        <w:t>国民党爱国将领起义</w:t>
      </w:r>
    </w:p>
    <w:p w:rsidR="004102A3" w:rsidRPr="0068404C" w:rsidRDefault="00722860">
      <w:pPr>
        <w:ind w:firstLineChars="100" w:firstLine="210"/>
        <w:rPr>
          <w:rFonts w:ascii="宋体" w:hAnsi="宋体" w:cs="Arial"/>
          <w:szCs w:val="21"/>
        </w:rPr>
      </w:pPr>
      <w:r w:rsidRPr="0068404C">
        <w:rPr>
          <w:rFonts w:ascii="宋体" w:hAnsi="宋体" w:hint="eastAsia"/>
          <w:szCs w:val="21"/>
        </w:rPr>
        <w:t>C.国民党统治区广大爱国</w:t>
      </w:r>
      <w:r w:rsidRPr="0068404C">
        <w:rPr>
          <w:rFonts w:ascii="宋体" w:hAnsi="宋体" w:cs="Arial"/>
          <w:szCs w:val="21"/>
        </w:rPr>
        <w:t>学生群众为先锋的</w:t>
      </w:r>
      <w:r w:rsidRPr="0068404C">
        <w:rPr>
          <w:rFonts w:ascii="宋体" w:hAnsi="宋体" w:cs="Arial" w:hint="eastAsia"/>
          <w:szCs w:val="21"/>
        </w:rPr>
        <w:t>人民</w:t>
      </w:r>
      <w:r w:rsidRPr="0068404C">
        <w:rPr>
          <w:rFonts w:ascii="宋体" w:hAnsi="宋体" w:cs="Arial"/>
          <w:szCs w:val="21"/>
        </w:rPr>
        <w:t>民主运动</w:t>
      </w:r>
    </w:p>
    <w:p w:rsidR="004102A3" w:rsidRDefault="00722860">
      <w:pPr>
        <w:ind w:firstLineChars="100" w:firstLine="210"/>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r>
        <w:rPr>
          <w:rFonts w:ascii="宋体" w:hAnsi="宋体" w:cs="Arial" w:hint="eastAsia"/>
          <w:szCs w:val="21"/>
        </w:rPr>
        <w:t xml:space="preserve"> </w:t>
      </w:r>
    </w:p>
    <w:p w:rsidR="004102A3" w:rsidRDefault="00722860">
      <w:pPr>
        <w:rPr>
          <w:rFonts w:ascii="宋体" w:hAnsi="宋体" w:cs="Arial"/>
          <w:szCs w:val="21"/>
        </w:rPr>
      </w:pPr>
      <w:r>
        <w:rPr>
          <w:rFonts w:ascii="宋体" w:hAnsi="宋体" w:hint="eastAsia"/>
          <w:szCs w:val="21"/>
        </w:rPr>
        <w:t>15.民主革命胜利后,我国国内的基本矛盾是(  B   )</w:t>
      </w:r>
    </w:p>
    <w:p w:rsidR="004102A3" w:rsidRDefault="00722860">
      <w:pPr>
        <w:ind w:firstLineChars="100" w:firstLine="210"/>
        <w:rPr>
          <w:rFonts w:ascii="宋体" w:hAnsi="宋体"/>
          <w:szCs w:val="21"/>
        </w:rPr>
      </w:pPr>
      <w:r>
        <w:rPr>
          <w:rFonts w:ascii="宋体" w:hAnsi="宋体" w:hint="eastAsia"/>
          <w:szCs w:val="21"/>
        </w:rPr>
        <w:t>A.农民阶级和地主阶级的矛盾             B.工人阶级和资产阶级的矛盾</w:t>
      </w:r>
    </w:p>
    <w:p w:rsidR="004102A3" w:rsidRDefault="00722860">
      <w:pPr>
        <w:ind w:firstLineChars="100" w:firstLine="210"/>
        <w:rPr>
          <w:rFonts w:ascii="宋体" w:hAnsi="宋体"/>
          <w:szCs w:val="21"/>
        </w:rPr>
      </w:pPr>
      <w:r>
        <w:rPr>
          <w:rFonts w:ascii="宋体" w:hAnsi="宋体" w:hint="eastAsia"/>
          <w:szCs w:val="21"/>
        </w:rPr>
        <w:t>C.民族资产阶级和官僚资产阶级的矛盾     D.人民大众与封建主义的矛盾</w:t>
      </w:r>
    </w:p>
    <w:p w:rsidR="004102A3" w:rsidRDefault="00722860">
      <w:pPr>
        <w:rPr>
          <w:rFonts w:ascii="宋体" w:hAnsi="宋体" w:cs="Arial"/>
          <w:szCs w:val="21"/>
        </w:rPr>
      </w:pPr>
      <w:r>
        <w:rPr>
          <w:rFonts w:ascii="宋体" w:hAnsi="宋体" w:cs="Arial" w:hint="eastAsia"/>
          <w:szCs w:val="21"/>
        </w:rPr>
        <w:t>16</w:t>
      </w:r>
      <w:r>
        <w:rPr>
          <w:rFonts w:ascii="宋体" w:hAnsi="宋体" w:hint="eastAsia"/>
          <w:szCs w:val="21"/>
        </w:rPr>
        <w:t>.(   B     )</w:t>
      </w:r>
      <w:r>
        <w:rPr>
          <w:rFonts w:ascii="宋体" w:hAnsi="宋体"/>
          <w:szCs w:val="21"/>
        </w:rPr>
        <w:t>年6月15日，毛泽东在中央政治局扩大会议上发表重要讲话，对党在过渡时期总路线和总任务的内容作</w:t>
      </w:r>
      <w:r>
        <w:rPr>
          <w:rFonts w:ascii="宋体" w:hAnsi="宋体" w:hint="eastAsia"/>
          <w:szCs w:val="21"/>
        </w:rPr>
        <w:t>出</w:t>
      </w:r>
      <w:r>
        <w:rPr>
          <w:rFonts w:ascii="宋体" w:hAnsi="宋体"/>
          <w:szCs w:val="21"/>
        </w:rPr>
        <w:t>完整表述。</w:t>
      </w:r>
    </w:p>
    <w:p w:rsidR="004102A3" w:rsidRDefault="00722860">
      <w:pPr>
        <w:ind w:firstLineChars="100" w:firstLine="210"/>
        <w:rPr>
          <w:rFonts w:ascii="宋体" w:hAnsi="宋体" w:cs="Arial"/>
        </w:rPr>
      </w:pPr>
      <w:r>
        <w:rPr>
          <w:rFonts w:ascii="宋体" w:hAnsi="宋体" w:hint="eastAsia"/>
        </w:rPr>
        <w:t>A.1949               B.1953            C.1956              D.1966</w:t>
      </w:r>
    </w:p>
    <w:p w:rsidR="004102A3" w:rsidRDefault="004102A3">
      <w:pPr>
        <w:rPr>
          <w:rFonts w:ascii="宋体" w:hAnsi="宋体"/>
        </w:rPr>
      </w:pPr>
    </w:p>
    <w:p w:rsidR="004102A3" w:rsidRDefault="00722860">
      <w:pPr>
        <w:ind w:left="1476" w:hangingChars="700" w:hanging="1476"/>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p>
    <w:p w:rsidR="004102A3" w:rsidRDefault="00722860">
      <w:pPr>
        <w:ind w:left="1470" w:hangingChars="700" w:hanging="1470"/>
        <w:rPr>
          <w:rFonts w:ascii="宋体" w:hAnsi="宋体"/>
          <w:szCs w:val="21"/>
        </w:rPr>
      </w:pPr>
      <w:r>
        <w:rPr>
          <w:rFonts w:ascii="宋体" w:hAnsi="宋体"/>
          <w:szCs w:val="21"/>
        </w:rPr>
        <w:t>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17</w:t>
      </w:r>
      <w:r>
        <w:rPr>
          <w:rFonts w:ascii="宋体" w:hAnsi="宋体"/>
          <w:szCs w:val="21"/>
        </w:rPr>
        <w:t>.鸦片战争后，随着资本—帝国主义的入侵，中国社会发生的根本性变化是（</w:t>
      </w:r>
      <w:r>
        <w:rPr>
          <w:rFonts w:ascii="宋体" w:hAnsi="宋体" w:hint="eastAsia"/>
          <w:szCs w:val="21"/>
        </w:rPr>
        <w:t xml:space="preserve">  </w:t>
      </w:r>
      <w:r>
        <w:rPr>
          <w:rFonts w:ascii="宋体" w:hAnsi="宋体"/>
          <w:szCs w:val="21"/>
        </w:rPr>
        <w:t> </w:t>
      </w:r>
      <w:r>
        <w:rPr>
          <w:rFonts w:ascii="宋体" w:hAnsi="宋体" w:hint="eastAsia"/>
          <w:szCs w:val="21"/>
        </w:rPr>
        <w:t xml:space="preserve">AD  </w:t>
      </w:r>
      <w:r>
        <w:rPr>
          <w:rFonts w:ascii="宋体" w:hAnsi="宋体"/>
          <w:szCs w:val="21"/>
        </w:rPr>
        <w:t>  ）</w:t>
      </w:r>
    </w:p>
    <w:p w:rsidR="004102A3" w:rsidRDefault="00722860">
      <w:pPr>
        <w:ind w:firstLineChars="100" w:firstLine="210"/>
        <w:rPr>
          <w:rFonts w:ascii="宋体" w:hAnsi="宋体"/>
          <w:szCs w:val="21"/>
        </w:rPr>
      </w:pPr>
      <w:r>
        <w:rPr>
          <w:rFonts w:ascii="宋体" w:hAnsi="宋体"/>
          <w:szCs w:val="21"/>
        </w:rPr>
        <w:t>A.独立的中国逐步变成半殖民地的中国</w:t>
      </w:r>
    </w:p>
    <w:p w:rsidR="004102A3" w:rsidRDefault="00722860">
      <w:pPr>
        <w:ind w:firstLineChars="100" w:firstLine="210"/>
        <w:rPr>
          <w:rFonts w:ascii="宋体" w:hAnsi="宋体"/>
          <w:szCs w:val="21"/>
        </w:rPr>
      </w:pPr>
      <w:r>
        <w:rPr>
          <w:rFonts w:ascii="宋体" w:hAnsi="宋体"/>
          <w:szCs w:val="21"/>
        </w:rPr>
        <w:t>B.独立的中国逐步变成</w:t>
      </w:r>
      <w:r>
        <w:rPr>
          <w:rFonts w:ascii="宋体" w:hAnsi="宋体" w:hint="eastAsia"/>
          <w:szCs w:val="21"/>
        </w:rPr>
        <w:t>完全</w:t>
      </w:r>
      <w:r>
        <w:rPr>
          <w:rFonts w:ascii="宋体" w:hAnsi="宋体"/>
          <w:szCs w:val="21"/>
        </w:rPr>
        <w:t>殖民地的中国</w:t>
      </w:r>
    </w:p>
    <w:p w:rsidR="004102A3" w:rsidRDefault="00722860">
      <w:pPr>
        <w:ind w:firstLineChars="100" w:firstLine="210"/>
        <w:rPr>
          <w:rFonts w:ascii="宋体" w:hAnsi="宋体"/>
          <w:szCs w:val="21"/>
        </w:rPr>
      </w:pPr>
      <w:r>
        <w:rPr>
          <w:rFonts w:ascii="宋体" w:hAnsi="宋体"/>
          <w:szCs w:val="21"/>
        </w:rPr>
        <w:t>C.封建的中国逐步变成资本主义的中国</w:t>
      </w:r>
    </w:p>
    <w:p w:rsidR="004102A3" w:rsidRDefault="00722860">
      <w:pPr>
        <w:ind w:firstLineChars="100" w:firstLine="210"/>
        <w:rPr>
          <w:rFonts w:ascii="宋体" w:hAnsi="宋体"/>
          <w:szCs w:val="21"/>
        </w:rPr>
      </w:pPr>
      <w:r>
        <w:rPr>
          <w:rFonts w:ascii="宋体" w:hAnsi="宋体"/>
          <w:szCs w:val="21"/>
        </w:rPr>
        <w:t>D.封建的中国逐步变成半封建的中国</w:t>
      </w:r>
    </w:p>
    <w:p w:rsidR="004102A3" w:rsidRDefault="00722860">
      <w:pPr>
        <w:ind w:firstLineChars="100" w:firstLine="210"/>
        <w:rPr>
          <w:rFonts w:ascii="宋体" w:hAnsi="宋体"/>
          <w:szCs w:val="21"/>
        </w:rPr>
      </w:pPr>
      <w:r>
        <w:rPr>
          <w:rFonts w:ascii="宋体" w:hAnsi="宋体" w:hint="eastAsia"/>
          <w:szCs w:val="21"/>
        </w:rPr>
        <w:t>E.</w:t>
      </w:r>
      <w:r>
        <w:rPr>
          <w:rFonts w:ascii="宋体" w:hAnsi="宋体"/>
          <w:szCs w:val="21"/>
        </w:rPr>
        <w:t>半殖民地半封建的中国逐步变成</w:t>
      </w:r>
      <w:r>
        <w:rPr>
          <w:rFonts w:ascii="宋体" w:hAnsi="宋体" w:hint="eastAsia"/>
          <w:szCs w:val="21"/>
        </w:rPr>
        <w:t>资本主义的中国</w:t>
      </w:r>
    </w:p>
    <w:p w:rsidR="004102A3" w:rsidRDefault="00722860">
      <w:pPr>
        <w:rPr>
          <w:rFonts w:ascii="宋体" w:hAnsi="宋体"/>
          <w:szCs w:val="21"/>
        </w:rPr>
      </w:pPr>
      <w:r>
        <w:rPr>
          <w:rFonts w:ascii="宋体" w:hAnsi="宋体" w:hint="eastAsia"/>
          <w:szCs w:val="21"/>
        </w:rPr>
        <w:t>18.下列条约中, 涉及关税问题的条约是(ABCDE)</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《南京条约》</w:t>
      </w:r>
      <w:r>
        <w:rPr>
          <w:rFonts w:ascii="宋体" w:hAnsi="宋体" w:hint="eastAsia"/>
          <w:szCs w:val="21"/>
        </w:rPr>
        <w:t xml:space="preserve">                         B.</w:t>
      </w:r>
      <w:r>
        <w:rPr>
          <w:rFonts w:ascii="宋体" w:hAnsi="宋体"/>
          <w:szCs w:val="21"/>
        </w:rPr>
        <w:t>《五口通商章程》</w:t>
      </w:r>
    </w:p>
    <w:p w:rsidR="004102A3" w:rsidRDefault="00722860">
      <w:pPr>
        <w:ind w:firstLineChars="100" w:firstLine="210"/>
        <w:rPr>
          <w:rStyle w:val="style11"/>
          <w:rFonts w:ascii="宋体" w:hAnsi="宋体"/>
          <w:bCs/>
          <w:szCs w:val="21"/>
        </w:rPr>
      </w:pPr>
      <w:r>
        <w:rPr>
          <w:rFonts w:ascii="宋体" w:hAnsi="宋体" w:hint="eastAsia"/>
          <w:szCs w:val="21"/>
        </w:rPr>
        <w:t>C.</w:t>
      </w:r>
      <w:r>
        <w:rPr>
          <w:rFonts w:ascii="宋体" w:hAnsi="宋体"/>
          <w:szCs w:val="21"/>
        </w:rPr>
        <w:t>《望厦条约》</w:t>
      </w:r>
      <w:r>
        <w:rPr>
          <w:rFonts w:ascii="宋体" w:hAnsi="宋体" w:hint="eastAsia"/>
          <w:szCs w:val="21"/>
        </w:rPr>
        <w:t xml:space="preserve">                         D.</w:t>
      </w:r>
      <w:r w:rsidRPr="007960CA">
        <w:rPr>
          <w:rStyle w:val="style11"/>
          <w:rFonts w:ascii="宋体" w:hAnsi="宋体"/>
          <w:bCs/>
          <w:color w:val="auto"/>
          <w:szCs w:val="21"/>
        </w:rPr>
        <w:t>《黄埔条约》</w:t>
      </w:r>
    </w:p>
    <w:p w:rsidR="004102A3" w:rsidRDefault="00722860">
      <w:pPr>
        <w:ind w:firstLineChars="100" w:firstLine="210"/>
        <w:rPr>
          <w:rStyle w:val="style11"/>
          <w:rFonts w:ascii="宋体" w:hAnsi="宋体"/>
          <w:bCs/>
          <w:szCs w:val="21"/>
        </w:rPr>
      </w:pPr>
      <w:r>
        <w:rPr>
          <w:rFonts w:ascii="宋体" w:hAnsi="宋体" w:hint="eastAsia"/>
          <w:szCs w:val="21"/>
        </w:rPr>
        <w:t>E.</w:t>
      </w:r>
      <w:r>
        <w:rPr>
          <w:rFonts w:ascii="宋体" w:hAnsi="宋体"/>
          <w:szCs w:val="21"/>
        </w:rPr>
        <w:t>《</w:t>
      </w:r>
      <w:r>
        <w:rPr>
          <w:rFonts w:ascii="宋体" w:hAnsi="宋体" w:hint="eastAsia"/>
          <w:szCs w:val="21"/>
        </w:rPr>
        <w:t>天津</w:t>
      </w:r>
      <w:r>
        <w:rPr>
          <w:rFonts w:ascii="宋体" w:hAnsi="宋体"/>
          <w:szCs w:val="21"/>
        </w:rPr>
        <w:t>条约》</w:t>
      </w:r>
    </w:p>
    <w:p w:rsidR="004102A3" w:rsidRDefault="00722860">
      <w:pPr>
        <w:rPr>
          <w:rFonts w:ascii="宋体" w:hAnsi="宋体"/>
          <w:bCs/>
          <w:szCs w:val="21"/>
        </w:rPr>
      </w:pPr>
      <w:r>
        <w:rPr>
          <w:rFonts w:ascii="宋体" w:hAnsi="宋体" w:hint="eastAsia"/>
          <w:szCs w:val="21"/>
        </w:rPr>
        <w:t>19.1905年至1907年,革命派和改良派展开了一场大论战, 论战的内容是(  ABC  )</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A.要不要以革命手段推翻清王朝           B.要不要推翻帝制，实行共和</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C.要不要社会革命                       D.要不要废科举和兴西学</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E.要不要变法</w:t>
      </w:r>
    </w:p>
    <w:p w:rsidR="004102A3" w:rsidRDefault="00722860">
      <w:pPr>
        <w:rPr>
          <w:rFonts w:ascii="宋体" w:hAnsi="宋体" w:cs="Arial"/>
          <w:bCs/>
          <w:szCs w:val="21"/>
        </w:rPr>
      </w:pPr>
      <w:r>
        <w:rPr>
          <w:rFonts w:ascii="宋体" w:hAnsi="宋体" w:cs="Arial" w:hint="eastAsia"/>
          <w:bCs/>
          <w:szCs w:val="21"/>
        </w:rPr>
        <w:t>20.中国民族资本主义发展受到的主要阻碍是(  ABCD  )</w:t>
      </w:r>
    </w:p>
    <w:p w:rsidR="004102A3" w:rsidRDefault="00722860">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4102A3" w:rsidRDefault="00722860">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4102A3" w:rsidRDefault="00722860">
      <w:pPr>
        <w:ind w:firstLineChars="100" w:firstLine="210"/>
        <w:rPr>
          <w:rFonts w:ascii="宋体" w:hAnsi="宋体" w:cs="Arial"/>
          <w:bCs/>
          <w:szCs w:val="21"/>
        </w:rPr>
      </w:pPr>
      <w:r>
        <w:rPr>
          <w:rFonts w:ascii="宋体" w:hAnsi="宋体" w:cs="Arial" w:hint="eastAsia"/>
          <w:bCs/>
          <w:szCs w:val="21"/>
        </w:rPr>
        <w:t>E.工人罢工</w:t>
      </w:r>
    </w:p>
    <w:p w:rsidR="004102A3" w:rsidRDefault="00722860">
      <w:pPr>
        <w:ind w:left="210" w:hangingChars="100" w:hanging="210"/>
        <w:rPr>
          <w:rFonts w:ascii="宋体" w:hAnsi="宋体"/>
          <w:szCs w:val="21"/>
        </w:rPr>
      </w:pPr>
      <w:r>
        <w:rPr>
          <w:rFonts w:ascii="宋体" w:hAnsi="宋体" w:hint="eastAsia"/>
          <w:szCs w:val="21"/>
        </w:rPr>
        <w:t>21.</w:t>
      </w:r>
      <w:r>
        <w:rPr>
          <w:rFonts w:ascii="宋体" w:hAnsi="宋体"/>
          <w:szCs w:val="21"/>
        </w:rPr>
        <w:t>新文化运动的主要阵地有（</w:t>
      </w:r>
      <w:r>
        <w:rPr>
          <w:rFonts w:ascii="宋体" w:hAnsi="宋体" w:hint="eastAsia"/>
          <w:szCs w:val="21"/>
        </w:rPr>
        <w:t xml:space="preserve">   AD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《新青年》杂志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《时务报》</w:t>
      </w:r>
      <w:r>
        <w:rPr>
          <w:rFonts w:ascii="宋体" w:hAnsi="宋体" w:hint="eastAsia"/>
          <w:szCs w:val="21"/>
        </w:rPr>
        <w:t xml:space="preserve">           </w:t>
      </w:r>
    </w:p>
    <w:p w:rsidR="004102A3" w:rsidRDefault="00722860">
      <w:pPr>
        <w:ind w:leftChars="50" w:left="210" w:hangingChars="50" w:hanging="105"/>
        <w:rPr>
          <w:rFonts w:ascii="宋体" w:hAnsi="宋体"/>
          <w:szCs w:val="21"/>
        </w:rPr>
      </w:pPr>
      <w:r>
        <w:rPr>
          <w:rFonts w:ascii="宋体" w:hAnsi="宋体"/>
          <w:szCs w:val="21"/>
        </w:rPr>
        <w:t xml:space="preserve"> C</w:t>
      </w:r>
      <w:r>
        <w:rPr>
          <w:rFonts w:ascii="宋体" w:hAnsi="宋体" w:hint="eastAsia"/>
          <w:szCs w:val="21"/>
        </w:rPr>
        <w:t>.</w:t>
      </w:r>
      <w:r>
        <w:rPr>
          <w:rFonts w:ascii="Arial" w:hAnsi="Arial" w:cs="Arial"/>
          <w:szCs w:val="21"/>
        </w:rPr>
        <w:t>《每周评论》</w:t>
      </w:r>
      <w:r>
        <w:rPr>
          <w:rFonts w:ascii="宋体" w:hAnsi="宋体"/>
          <w:szCs w:val="21"/>
        </w:rPr>
        <w:t>杂志</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北京大学 </w:t>
      </w:r>
      <w:r>
        <w:rPr>
          <w:rFonts w:ascii="宋体" w:hAnsi="宋体" w:hint="eastAsia"/>
          <w:szCs w:val="21"/>
        </w:rPr>
        <w:t xml:space="preserve">                   </w:t>
      </w:r>
    </w:p>
    <w:p w:rsidR="004102A3" w:rsidRDefault="00722860">
      <w:pPr>
        <w:ind w:left="210" w:hangingChars="100" w:hanging="210"/>
        <w:rPr>
          <w:rFonts w:ascii="宋体" w:hAnsi="宋体"/>
          <w:b/>
          <w:szCs w:val="21"/>
        </w:rPr>
      </w:pPr>
      <w:r>
        <w:rPr>
          <w:rFonts w:ascii="宋体" w:hAnsi="宋体" w:hint="eastAsia"/>
          <w:szCs w:val="21"/>
        </w:rPr>
        <w:t xml:space="preserve">  </w:t>
      </w:r>
      <w:r>
        <w:rPr>
          <w:rFonts w:ascii="宋体" w:hAnsi="宋体"/>
          <w:szCs w:val="21"/>
        </w:rPr>
        <w:t>E</w:t>
      </w:r>
      <w:r>
        <w:rPr>
          <w:rFonts w:ascii="宋体" w:hAnsi="宋体" w:hint="eastAsia"/>
          <w:szCs w:val="21"/>
        </w:rPr>
        <w:t>.</w:t>
      </w:r>
      <w:r>
        <w:rPr>
          <w:rFonts w:ascii="Arial" w:hAnsi="Arial" w:cs="Arial"/>
          <w:szCs w:val="21"/>
        </w:rPr>
        <w:t>京师女子师范学堂</w:t>
      </w:r>
    </w:p>
    <w:p w:rsidR="004102A3" w:rsidRDefault="00722860">
      <w:pPr>
        <w:rPr>
          <w:rFonts w:ascii="宋体" w:hAnsi="宋体" w:cs="Arial"/>
          <w:szCs w:val="21"/>
        </w:rPr>
      </w:pPr>
      <w:r w:rsidRPr="004A76C2">
        <w:rPr>
          <w:rFonts w:ascii="宋体" w:hAnsi="宋体" w:hint="eastAsia"/>
          <w:szCs w:val="21"/>
        </w:rPr>
        <w:t>22</w:t>
      </w:r>
      <w:r>
        <w:rPr>
          <w:rFonts w:ascii="宋体" w:hAnsi="宋体" w:hint="eastAsia"/>
          <w:szCs w:val="21"/>
        </w:rPr>
        <w:t>.1939年1月,国民党五届五中全会确定的</w:t>
      </w:r>
      <w:r>
        <w:rPr>
          <w:rFonts w:ascii="宋体" w:hAnsi="宋体" w:cs="Arial"/>
          <w:szCs w:val="21"/>
        </w:rPr>
        <w:t>反动方针</w:t>
      </w:r>
      <w:r>
        <w:rPr>
          <w:rFonts w:ascii="宋体" w:hAnsi="宋体" w:cs="Arial" w:hint="eastAsia"/>
          <w:szCs w:val="21"/>
        </w:rPr>
        <w:t>内容包括(   ABC</w:t>
      </w:r>
      <w:r w:rsidR="004A76C2">
        <w:rPr>
          <w:rFonts w:ascii="宋体" w:hAnsi="宋体" w:cs="Arial"/>
          <w:szCs w:val="21"/>
        </w:rPr>
        <w:t>D</w:t>
      </w:r>
      <w:r>
        <w:rPr>
          <w:rFonts w:ascii="宋体" w:hAnsi="宋体" w:cs="Arial" w:hint="eastAsia"/>
          <w:szCs w:val="21"/>
        </w:rPr>
        <w:t xml:space="preserve">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溶共</w:t>
      </w:r>
      <w:r>
        <w:rPr>
          <w:rFonts w:ascii="宋体" w:hAnsi="宋体" w:hint="eastAsia"/>
          <w:szCs w:val="21"/>
        </w:rPr>
        <w:t xml:space="preserve">           B.</w:t>
      </w:r>
      <w:r>
        <w:rPr>
          <w:rFonts w:ascii="宋体" w:hAnsi="宋体"/>
          <w:szCs w:val="21"/>
        </w:rPr>
        <w:t>防共</w:t>
      </w:r>
      <w:r>
        <w:rPr>
          <w:rFonts w:ascii="宋体" w:hAnsi="宋体" w:hint="eastAsia"/>
          <w:szCs w:val="21"/>
        </w:rPr>
        <w:t xml:space="preserve">          C.</w:t>
      </w:r>
      <w:r>
        <w:rPr>
          <w:rFonts w:ascii="宋体" w:hAnsi="宋体"/>
          <w:szCs w:val="21"/>
        </w:rPr>
        <w:t>限共</w:t>
      </w:r>
      <w:r>
        <w:rPr>
          <w:rFonts w:ascii="宋体" w:hAnsi="宋体" w:hint="eastAsia"/>
          <w:szCs w:val="21"/>
        </w:rPr>
        <w:t>.           D.</w:t>
      </w:r>
      <w:r>
        <w:rPr>
          <w:rFonts w:ascii="宋体" w:hAnsi="宋体"/>
          <w:szCs w:val="21"/>
        </w:rPr>
        <w:t>反共</w:t>
      </w:r>
      <w:r>
        <w:rPr>
          <w:rFonts w:ascii="宋体" w:hAnsi="宋体" w:hint="eastAsia"/>
          <w:szCs w:val="21"/>
        </w:rPr>
        <w:t xml:space="preserve">          E.剿共</w:t>
      </w:r>
    </w:p>
    <w:p w:rsidR="004102A3" w:rsidRDefault="00722860">
      <w:pPr>
        <w:rPr>
          <w:rFonts w:ascii="宋体" w:hAnsi="宋体"/>
          <w:szCs w:val="21"/>
        </w:rPr>
      </w:pPr>
      <w:r>
        <w:rPr>
          <w:rFonts w:ascii="宋体" w:hAnsi="宋体" w:hint="eastAsia"/>
          <w:szCs w:val="21"/>
        </w:rPr>
        <w:lastRenderedPageBreak/>
        <w:t>23.1945年8月28日，</w:t>
      </w:r>
      <w:r>
        <w:rPr>
          <w:rFonts w:ascii="宋体" w:hAnsi="宋体" w:cs="Arial"/>
          <w:szCs w:val="21"/>
        </w:rPr>
        <w:t>中共中央派赴重庆与国民党谈判</w:t>
      </w:r>
      <w:r>
        <w:rPr>
          <w:rFonts w:ascii="宋体" w:hAnsi="宋体" w:cs="Arial" w:hint="eastAsia"/>
          <w:szCs w:val="21"/>
        </w:rPr>
        <w:t>的中</w:t>
      </w:r>
      <w:r>
        <w:rPr>
          <w:rFonts w:ascii="宋体" w:hAnsi="宋体" w:cs="Arial"/>
          <w:szCs w:val="21"/>
        </w:rPr>
        <w:t>共代表团</w:t>
      </w:r>
      <w:r>
        <w:rPr>
          <w:rFonts w:ascii="宋体" w:hAnsi="宋体" w:cs="Arial" w:hint="eastAsia"/>
          <w:szCs w:val="21"/>
        </w:rPr>
        <w:t>成员包括( BCD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cs="Arial"/>
          <w:szCs w:val="21"/>
        </w:rPr>
        <w:t>柳亚子</w:t>
      </w:r>
      <w:r>
        <w:rPr>
          <w:rFonts w:ascii="宋体" w:hAnsi="宋体" w:hint="eastAsia"/>
          <w:szCs w:val="21"/>
        </w:rPr>
        <w:t xml:space="preserve">         B.</w:t>
      </w:r>
      <w:r>
        <w:rPr>
          <w:rFonts w:ascii="宋体" w:hAnsi="宋体" w:cs="Arial"/>
          <w:szCs w:val="21"/>
        </w:rPr>
        <w:t>毛泽东</w:t>
      </w:r>
      <w:r>
        <w:rPr>
          <w:rFonts w:ascii="宋体" w:hAnsi="宋体" w:hint="eastAsia"/>
          <w:szCs w:val="21"/>
        </w:rPr>
        <w:t xml:space="preserve">        C.周恩来          D.王若飞        E.郭沫若</w:t>
      </w:r>
    </w:p>
    <w:p w:rsidR="004102A3" w:rsidRDefault="00722860">
      <w:pPr>
        <w:rPr>
          <w:rFonts w:ascii="宋体" w:hAnsi="宋体" w:cs="Arial"/>
          <w:szCs w:val="21"/>
        </w:rPr>
      </w:pPr>
      <w:r>
        <w:rPr>
          <w:rFonts w:ascii="宋体" w:hAnsi="宋体" w:hint="eastAsia"/>
          <w:szCs w:val="21"/>
        </w:rPr>
        <w:t>24.</w:t>
      </w:r>
      <w:r>
        <w:rPr>
          <w:rFonts w:ascii="宋体" w:hAnsi="宋体" w:cs="Arial" w:hint="eastAsia"/>
          <w:szCs w:val="21"/>
        </w:rPr>
        <w:t>新中国成立初期,</w:t>
      </w:r>
      <w:r>
        <w:rPr>
          <w:rFonts w:ascii="Arial" w:hAnsi="Arial" w:cs="Arial"/>
          <w:szCs w:val="21"/>
        </w:rPr>
        <w:t xml:space="preserve"> </w:t>
      </w:r>
      <w:r>
        <w:rPr>
          <w:rFonts w:ascii="Arial" w:hAnsi="Arial" w:cs="Arial"/>
          <w:szCs w:val="21"/>
        </w:rPr>
        <w:t>为克服当时的困难</w:t>
      </w:r>
      <w:r>
        <w:rPr>
          <w:rFonts w:ascii="宋体" w:hAnsi="宋体" w:hint="eastAsia"/>
          <w:szCs w:val="21"/>
        </w:rPr>
        <w:t>，</w:t>
      </w:r>
      <w:r>
        <w:rPr>
          <w:rFonts w:ascii="宋体" w:hAnsi="宋体" w:cs="Arial" w:hint="eastAsia"/>
          <w:szCs w:val="21"/>
        </w:rPr>
        <w:t xml:space="preserve">中国共产党和人民政府着重抓的工作是(  </w:t>
      </w:r>
      <w:r>
        <w:rPr>
          <w:rFonts w:ascii="宋体" w:hAnsi="宋体" w:cs="Arial" w:hint="eastAsia"/>
          <w:sz w:val="18"/>
          <w:szCs w:val="18"/>
        </w:rPr>
        <w:t>ABCE</w:t>
      </w:r>
      <w:r>
        <w:rPr>
          <w:rFonts w:ascii="宋体" w:hAnsi="宋体" w:cs="Arial" w:hint="eastAsia"/>
          <w:szCs w:val="21"/>
        </w:rPr>
        <w:t xml:space="preserve"> )</w:t>
      </w:r>
    </w:p>
    <w:p w:rsidR="004102A3" w:rsidRDefault="00722860">
      <w:pPr>
        <w:ind w:firstLineChars="100" w:firstLine="210"/>
        <w:rPr>
          <w:rFonts w:ascii="宋体" w:hAnsi="宋体"/>
          <w:bCs/>
          <w:szCs w:val="21"/>
        </w:rPr>
      </w:pPr>
      <w:r>
        <w:rPr>
          <w:rFonts w:ascii="宋体" w:hAnsi="宋体" w:cs="Arial" w:hint="eastAsia"/>
          <w:szCs w:val="21"/>
        </w:rPr>
        <w:t>A.</w:t>
      </w:r>
      <w:r>
        <w:rPr>
          <w:rFonts w:ascii="宋体" w:hAnsi="宋体" w:cs="Arial"/>
          <w:szCs w:val="21"/>
        </w:rPr>
        <w:t>完成民主革命的遗留任务</w:t>
      </w:r>
      <w:r>
        <w:rPr>
          <w:rFonts w:ascii="宋体" w:hAnsi="宋体" w:cs="Arial" w:hint="eastAsia"/>
          <w:szCs w:val="21"/>
        </w:rPr>
        <w:t xml:space="preserve">               B.</w:t>
      </w:r>
      <w:r>
        <w:rPr>
          <w:rFonts w:ascii="宋体" w:hAnsi="宋体"/>
          <w:bCs/>
          <w:szCs w:val="21"/>
        </w:rPr>
        <w:t>领导国民经济恢复工作</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bCs/>
          <w:szCs w:val="21"/>
        </w:rPr>
        <w:t>巩固民族独立，维护国家主权和安全</w:t>
      </w:r>
      <w:r>
        <w:rPr>
          <w:rFonts w:ascii="宋体" w:hAnsi="宋体" w:hint="eastAsia"/>
          <w:bCs/>
          <w:szCs w:val="21"/>
        </w:rPr>
        <w:t xml:space="preserve">     </w:t>
      </w:r>
      <w:r>
        <w:rPr>
          <w:rFonts w:ascii="宋体" w:hAnsi="宋体" w:cs="Arial" w:hint="eastAsia"/>
          <w:szCs w:val="21"/>
        </w:rPr>
        <w:t>D.实行对外开放</w:t>
      </w:r>
    </w:p>
    <w:p w:rsidR="004102A3" w:rsidRDefault="00722860">
      <w:pPr>
        <w:ind w:firstLineChars="100" w:firstLine="210"/>
        <w:rPr>
          <w:rFonts w:ascii="宋体" w:hAnsi="宋体"/>
          <w:bCs/>
          <w:szCs w:val="21"/>
        </w:rPr>
      </w:pPr>
      <w:r>
        <w:rPr>
          <w:rFonts w:ascii="宋体" w:hAnsi="宋体" w:cs="Arial" w:hint="eastAsia"/>
          <w:szCs w:val="21"/>
        </w:rPr>
        <w:t>E.</w:t>
      </w:r>
      <w:r>
        <w:rPr>
          <w:rFonts w:ascii="宋体" w:hAnsi="宋体"/>
          <w:bCs/>
          <w:szCs w:val="21"/>
        </w:rPr>
        <w:t>加强中国共产党的自身建设</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 xml:space="preserve"> </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25.</w:t>
      </w:r>
      <w:r>
        <w:rPr>
          <w:rFonts w:ascii="宋体" w:hAnsi="宋体"/>
          <w:szCs w:val="21"/>
        </w:rPr>
        <w:t>帝国主义和中华民族的矛盾</w:t>
      </w:r>
      <w:r>
        <w:rPr>
          <w:rFonts w:ascii="宋体" w:hAnsi="宋体" w:hint="eastAsia"/>
          <w:szCs w:val="21"/>
        </w:rPr>
        <w:t xml:space="preserve">是近代中国社会最主要的矛盾。   </w:t>
      </w:r>
      <w:r>
        <w:rPr>
          <w:rFonts w:ascii="宋体" w:hAnsi="宋体" w:hint="eastAsia"/>
          <w:szCs w:val="22"/>
        </w:rPr>
        <w:t>√</w:t>
      </w:r>
    </w:p>
    <w:p w:rsidR="004102A3" w:rsidRDefault="00722860">
      <w:pPr>
        <w:rPr>
          <w:rFonts w:ascii="宋体" w:hAnsi="宋体"/>
          <w:szCs w:val="21"/>
        </w:rPr>
      </w:pPr>
      <w:r>
        <w:rPr>
          <w:rFonts w:ascii="宋体" w:hAnsi="宋体" w:hint="eastAsia"/>
          <w:szCs w:val="21"/>
        </w:rPr>
        <w:t>26.在中国近代史上以“中国不败而败，法国不胜而胜”而告结束的</w:t>
      </w:r>
    </w:p>
    <w:p w:rsidR="004102A3" w:rsidRDefault="00722860">
      <w:pPr>
        <w:ind w:firstLineChars="150" w:firstLine="315"/>
        <w:rPr>
          <w:rFonts w:ascii="宋体" w:hAnsi="宋体"/>
          <w:szCs w:val="21"/>
        </w:rPr>
      </w:pPr>
      <w:r>
        <w:rPr>
          <w:rFonts w:ascii="宋体" w:hAnsi="宋体" w:hint="eastAsia"/>
          <w:szCs w:val="21"/>
        </w:rPr>
        <w:t>战争是八国联军侵华战争。</w:t>
      </w:r>
      <w:r>
        <w:rPr>
          <w:rFonts w:ascii="宋体" w:hAnsi="宋体" w:hint="eastAsia"/>
          <w:szCs w:val="22"/>
        </w:rPr>
        <w:t>×</w:t>
      </w:r>
    </w:p>
    <w:p w:rsidR="004102A3" w:rsidRDefault="00722860">
      <w:pPr>
        <w:rPr>
          <w:rFonts w:ascii="Arial" w:hAnsi="Arial" w:cs="Arial"/>
          <w:szCs w:val="21"/>
        </w:rPr>
      </w:pPr>
      <w:r>
        <w:rPr>
          <w:rFonts w:ascii="宋体" w:hAnsi="宋体" w:hint="eastAsia"/>
          <w:szCs w:val="21"/>
        </w:rPr>
        <w:t>27.</w:t>
      </w:r>
      <w:r>
        <w:rPr>
          <w:rFonts w:ascii="Arial" w:hAnsi="Arial" w:cs="Arial"/>
          <w:szCs w:val="21"/>
        </w:rPr>
        <w:t>洋务运动的目的是为了</w:t>
      </w:r>
      <w:r>
        <w:rPr>
          <w:rFonts w:ascii="Arial" w:hAnsi="Arial" w:cs="Arial" w:hint="eastAsia"/>
          <w:szCs w:val="21"/>
        </w:rPr>
        <w:t>推动</w:t>
      </w:r>
      <w:r>
        <w:rPr>
          <w:rFonts w:ascii="Arial" w:hAnsi="Arial" w:cs="Arial"/>
          <w:szCs w:val="21"/>
        </w:rPr>
        <w:t>中国发展资本主义。</w:t>
      </w:r>
      <w:r>
        <w:rPr>
          <w:rFonts w:ascii="Arial" w:hAnsi="Arial" w:cs="Arial" w:hint="eastAsia"/>
          <w:szCs w:val="21"/>
        </w:rPr>
        <w:t xml:space="preserve">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28.1919年五四运动以后，中国进入了资本主义社会。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29.中国民族资本主义经济与本国封建势力没有任何的联系。   </w:t>
      </w:r>
      <w:r>
        <w:rPr>
          <w:rFonts w:ascii="宋体" w:hAnsi="宋体" w:hint="eastAsia"/>
          <w:szCs w:val="22"/>
        </w:rPr>
        <w:t>×</w:t>
      </w:r>
      <w:r>
        <w:rPr>
          <w:rFonts w:ascii="宋体" w:hAnsi="宋体"/>
          <w:szCs w:val="21"/>
        </w:rPr>
        <w:br/>
      </w:r>
      <w:r>
        <w:rPr>
          <w:rFonts w:ascii="宋体" w:hAnsi="宋体" w:hint="eastAsia"/>
          <w:szCs w:val="21"/>
        </w:rPr>
        <w:t xml:space="preserve">30.新文化运动倡导者因为批判孔学,所以全盘否定了中国传统文化。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31.在和平解决西安事变中,蒋介石就已经正式承认了共产党的合法地位。  </w:t>
      </w:r>
      <w:r>
        <w:rPr>
          <w:rFonts w:ascii="宋体" w:hAnsi="宋体" w:hint="eastAsia"/>
          <w:szCs w:val="22"/>
        </w:rPr>
        <w:t>×</w:t>
      </w:r>
    </w:p>
    <w:p w:rsidR="004102A3" w:rsidRDefault="00722860">
      <w:pPr>
        <w:rPr>
          <w:rFonts w:ascii="宋体" w:hAnsi="宋体"/>
          <w:szCs w:val="21"/>
        </w:rPr>
      </w:pPr>
      <w:r>
        <w:rPr>
          <w:rFonts w:ascii="宋体" w:hAnsi="宋体" w:hint="eastAsia"/>
          <w:szCs w:val="21"/>
        </w:rPr>
        <w:t>32.共产党的</w:t>
      </w:r>
      <w:r>
        <w:rPr>
          <w:rFonts w:ascii="宋体" w:hAnsi="宋体"/>
          <w:szCs w:val="21"/>
        </w:rPr>
        <w:t>全面抗战路线与</w:t>
      </w:r>
      <w:r>
        <w:rPr>
          <w:rFonts w:ascii="宋体" w:hAnsi="宋体" w:hint="eastAsia"/>
          <w:szCs w:val="21"/>
        </w:rPr>
        <w:t>国民党的</w:t>
      </w:r>
      <w:r>
        <w:rPr>
          <w:rFonts w:ascii="宋体" w:hAnsi="宋体"/>
          <w:szCs w:val="21"/>
        </w:rPr>
        <w:t>片面抗战路线最根本区别</w:t>
      </w:r>
      <w:r>
        <w:rPr>
          <w:rFonts w:ascii="宋体" w:hAnsi="宋体" w:hint="eastAsia"/>
          <w:szCs w:val="21"/>
        </w:rPr>
        <w:t>在于</w:t>
      </w:r>
      <w:r>
        <w:rPr>
          <w:rFonts w:ascii="宋体" w:hAnsi="宋体" w:cs="Arial"/>
          <w:szCs w:val="21"/>
        </w:rPr>
        <w:t>依靠的抗日力量不同</w:t>
      </w:r>
      <w:r>
        <w:rPr>
          <w:rFonts w:ascii="宋体" w:hAnsi="宋体" w:hint="eastAsia"/>
          <w:szCs w:val="21"/>
        </w:rPr>
        <w:t xml:space="preserve">。 </w:t>
      </w:r>
      <w:r>
        <w:rPr>
          <w:rFonts w:ascii="宋体" w:hAnsi="宋体" w:hint="eastAsia"/>
          <w:szCs w:val="22"/>
        </w:rPr>
        <w:t>√</w:t>
      </w:r>
    </w:p>
    <w:p w:rsidR="004102A3" w:rsidRDefault="00722860">
      <w:pPr>
        <w:rPr>
          <w:rFonts w:ascii="宋体" w:hAnsi="宋体" w:cs="Arial"/>
          <w:szCs w:val="21"/>
        </w:rPr>
      </w:pPr>
      <w:r>
        <w:rPr>
          <w:rFonts w:ascii="宋体" w:hAnsi="宋体" w:cs="Arial" w:hint="eastAsia"/>
          <w:szCs w:val="21"/>
        </w:rPr>
        <w:t>33.抗日战争胜利结束,中国各民主党派和无党派人士就自愿的接受了中国共产党领导</w:t>
      </w:r>
      <w:r>
        <w:rPr>
          <w:rFonts w:ascii="宋体" w:hAnsi="宋体" w:hint="eastAsia"/>
          <w:szCs w:val="21"/>
        </w:rPr>
        <w:t xml:space="preserve">。   </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 xml:space="preserve">34.中华人民共和国的成立,近代以来人民第一项历史任务,即求得民族独立和人民解放的任务基本完成了。  </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1"/>
        </w:rPr>
      </w:pPr>
      <w:r>
        <w:rPr>
          <w:rFonts w:ascii="宋体" w:hAnsi="宋体" w:hint="eastAsia"/>
          <w:b/>
          <w:bCs/>
          <w:szCs w:val="21"/>
        </w:rPr>
        <w:t>四、简答题</w:t>
      </w:r>
      <w:r>
        <w:rPr>
          <w:rFonts w:ascii="宋体" w:hAnsi="宋体" w:hint="eastAsia"/>
          <w:szCs w:val="21"/>
        </w:rPr>
        <w:t>（35-38</w:t>
      </w:r>
      <w:r>
        <w:rPr>
          <w:rFonts w:ascii="宋体" w:hAnsi="宋体"/>
          <w:szCs w:val="21"/>
        </w:rPr>
        <w:t>小题</w:t>
      </w:r>
      <w:r>
        <w:rPr>
          <w:rFonts w:ascii="宋体" w:hAnsi="宋体" w:hint="eastAsia"/>
          <w:szCs w:val="21"/>
        </w:rPr>
        <w:t>,每小题7分，共28分。将答案写在答题卷指定位置）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中国半殖民地半封建社会的基本特征</w:t>
      </w:r>
      <w:r>
        <w:rPr>
          <w:rFonts w:ascii="宋体" w:hAnsi="宋体"/>
          <w:b/>
          <w:szCs w:val="21"/>
        </w:rPr>
        <w:t>。</w:t>
      </w:r>
    </w:p>
    <w:p w:rsidR="004102A3" w:rsidRDefault="00722860">
      <w:pPr>
        <w:rPr>
          <w:rFonts w:ascii="宋体" w:hAnsi="宋体"/>
          <w:color w:val="FF0000"/>
          <w:szCs w:val="21"/>
        </w:rPr>
      </w:pPr>
      <w:r>
        <w:rPr>
          <w:rFonts w:ascii="宋体" w:hAnsi="宋体" w:hint="eastAsia"/>
          <w:color w:val="FF0000"/>
          <w:szCs w:val="21"/>
        </w:rPr>
        <w:t>答：</w:t>
      </w:r>
    </w:p>
    <w:p w:rsidR="004102A3" w:rsidRDefault="00722860">
      <w:pPr>
        <w:ind w:firstLineChars="200" w:firstLine="420"/>
        <w:rPr>
          <w:rFonts w:ascii="宋体" w:hAnsi="宋体"/>
          <w:color w:val="FF0000"/>
          <w:szCs w:val="21"/>
        </w:rPr>
      </w:pPr>
      <w:r>
        <w:rPr>
          <w:rFonts w:ascii="宋体" w:hAnsi="宋体" w:hint="eastAsia"/>
          <w:color w:val="FF0000"/>
          <w:szCs w:val="21"/>
        </w:rPr>
        <w:t xml:space="preserve">一、帝国主义日益成为统治中国、阻碍中国社会发展和进步的决定性因素。帝国主义通过不断发动侵华战争，迫使清政府签订一系列丧权辱国的不平等条约。他们操纵了中国的财政、经济、军事、文化，使本来已经落后的经济文化更加落后，成为阻碍近代中国独立发展的主要力量，也是近代中国一切灾难和祸害的总根源。 中国封建势力和帝国主义侵略势力狼狈为奸，互相勾结，是近代中国最反动、最腐朽的力量，成为帝国主义统治和奴役中国的社会基础。 </w:t>
      </w:r>
    </w:p>
    <w:p w:rsidR="004102A3" w:rsidRDefault="00722860">
      <w:pPr>
        <w:rPr>
          <w:rFonts w:ascii="宋体" w:hAnsi="宋体"/>
          <w:color w:val="FF0000"/>
          <w:szCs w:val="21"/>
        </w:rPr>
      </w:pPr>
      <w:r>
        <w:rPr>
          <w:rFonts w:ascii="宋体" w:hAnsi="宋体" w:hint="eastAsia"/>
          <w:color w:val="FF0000"/>
          <w:szCs w:val="21"/>
        </w:rPr>
        <w:t xml:space="preserve">    二、 帝国主义列强的入侵，使封建的自给自足的自然经济基础虽遭破坏，但封建剥削制度的根基不但依然保持着，而且同买办资本和高利贷资本的剥削结合在一起，在中国的社会经济生活中占据着显著的优势，成为近代中国最主要的经济形式。虽然近代中国民族资本主义有了些发展，但始终没有成为中国社会主要经济形式。 </w:t>
      </w:r>
    </w:p>
    <w:p w:rsidR="004102A3" w:rsidRDefault="00722860">
      <w:pPr>
        <w:rPr>
          <w:rFonts w:ascii="宋体" w:hAnsi="宋体"/>
          <w:color w:val="FF0000"/>
          <w:szCs w:val="21"/>
        </w:rPr>
      </w:pPr>
      <w:r>
        <w:rPr>
          <w:rFonts w:ascii="宋体" w:hAnsi="宋体" w:hint="eastAsia"/>
          <w:color w:val="FF0000"/>
          <w:szCs w:val="21"/>
        </w:rPr>
        <w:t xml:space="preserve">    三、由于中国是几个帝国主义间接统治的半殖民地国家，帝国主义列强在中国划分势力范围和实行分而治之的政策，使中国的政治、经济和文化的发展呈现出极端的不平衡。中国的广大群众尤其是广大工农群众不仅受帝国主义和封建主义的双重压迫，而且还受官僚买办资产阶级的剥削和压迫。他们过着饥寒交迫和毫无政治权利生活。中国人民的贫困和不自由程度是世界上罕见的。</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lastRenderedPageBreak/>
        <w:t>36.洋务运动失败的原因是什么?</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hint="eastAsia"/>
          <w:color w:val="FF0000"/>
          <w:szCs w:val="21"/>
        </w:rPr>
        <w:t>答：</w:t>
      </w:r>
      <w:r>
        <w:rPr>
          <w:rFonts w:ascii="宋体" w:hAnsi="宋体" w:cs="Arial" w:hint="eastAsia"/>
          <w:color w:val="FF0000"/>
          <w:szCs w:val="21"/>
        </w:rPr>
        <w:t>洋务运动是清朝封建统治阶级中的洋务派为了维护清朝的封建统治而实行的一场自救改革运动，即具有进步性，也具有落后保守性。</w:t>
      </w:r>
    </w:p>
    <w:p w:rsidR="004102A3" w:rsidRDefault="00722860">
      <w:pPr>
        <w:shd w:val="clear" w:color="auto" w:fill="FFFFFF"/>
        <w:spacing w:line="240" w:lineRule="atLeast"/>
        <w:ind w:firstLine="40"/>
        <w:rPr>
          <w:rFonts w:ascii="宋体" w:hAnsi="宋体" w:cs="Arial"/>
          <w:color w:val="FF0000"/>
          <w:szCs w:val="21"/>
        </w:rPr>
      </w:pPr>
      <w:r>
        <w:rPr>
          <w:rFonts w:ascii="宋体" w:hAnsi="宋体" w:cs="Arial" w:hint="eastAsia"/>
          <w:color w:val="FF0000"/>
          <w:szCs w:val="21"/>
        </w:rPr>
        <w:t>洋务运动的失败的原因在于</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第三、洋务企业的管理具有腐朽性。洋务企业虽然具有一定的资本主义性质，但其管理確是封建式的，企业内部充斥着营私舞弊、贪污中饱、挥霍浪费等腐败现象。</w:t>
      </w:r>
    </w:p>
    <w:p w:rsidR="004102A3" w:rsidRDefault="00722860">
      <w:pPr>
        <w:rPr>
          <w:rFonts w:ascii="宋体" w:hAnsi="宋体" w:cs="Arial"/>
          <w:color w:val="FF0000"/>
          <w:szCs w:val="21"/>
        </w:rPr>
      </w:pPr>
      <w:r>
        <w:rPr>
          <w:rFonts w:ascii="宋体" w:hAnsi="宋体" w:cs="Arial" w:hint="eastAsia"/>
          <w:color w:val="FF0000"/>
          <w:szCs w:val="21"/>
        </w:rPr>
        <w:t>洋务运动的失败说明地主阶级不能担负起中国近代化的历史重任。</w:t>
      </w:r>
    </w:p>
    <w:p w:rsidR="004102A3" w:rsidRDefault="00722860">
      <w:pPr>
        <w:rPr>
          <w:rFonts w:ascii="宋体" w:hAnsi="宋体"/>
          <w:b/>
          <w:szCs w:val="21"/>
        </w:rPr>
      </w:pPr>
      <w:r>
        <w:rPr>
          <w:rFonts w:ascii="宋体" w:hAnsi="宋体" w:hint="eastAsia"/>
          <w:b/>
          <w:szCs w:val="21"/>
        </w:rPr>
        <w:t>37.简述新文化运动的进步性与局限性。</w:t>
      </w:r>
    </w:p>
    <w:p w:rsidR="004102A3" w:rsidRDefault="00722860">
      <w:pPr>
        <w:ind w:firstLineChars="50" w:firstLine="105"/>
        <w:rPr>
          <w:rFonts w:ascii="宋体" w:hAnsi="宋体"/>
          <w:color w:val="FF0000"/>
          <w:szCs w:val="21"/>
        </w:rPr>
      </w:pPr>
      <w:r>
        <w:rPr>
          <w:rFonts w:ascii="宋体" w:hAnsi="宋体" w:hint="eastAsia"/>
          <w:szCs w:val="21"/>
        </w:rPr>
        <w:t xml:space="preserve">  </w:t>
      </w:r>
      <w:r>
        <w:rPr>
          <w:rFonts w:ascii="宋体" w:hAnsi="宋体" w:hint="eastAsia"/>
          <w:color w:val="FF0000"/>
          <w:szCs w:val="21"/>
        </w:rPr>
        <w:t>答：</w:t>
      </w:r>
    </w:p>
    <w:p w:rsidR="004102A3" w:rsidRDefault="00722860">
      <w:pPr>
        <w:ind w:firstLineChars="50" w:firstLine="105"/>
        <w:rPr>
          <w:rFonts w:ascii="宋体" w:hAnsi="宋体"/>
          <w:color w:val="FF0000"/>
          <w:szCs w:val="21"/>
        </w:rPr>
      </w:pPr>
      <w:r>
        <w:rPr>
          <w:rFonts w:ascii="宋体" w:hAnsi="宋体" w:hint="eastAsia"/>
          <w:color w:val="FF0000"/>
          <w:szCs w:val="21"/>
        </w:rPr>
        <w:t>新文化运动的进步性：</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民主和科学思想的弘扬，动摇了封建思想的统治地位，并且推动了中国自然科学的发展，使人们的思想尤其是青年的思想得到空前的解放。后期传播的马克思主义，为中国先进的知识分子所接受，成为拯救国家、改造社会的思想武器。对五四运动的爆发起到了宣传动员作用，也有利于文化的普及和繁荣。</w:t>
      </w:r>
    </w:p>
    <w:p w:rsidR="004102A3" w:rsidRDefault="00722860">
      <w:pPr>
        <w:rPr>
          <w:rFonts w:ascii="宋体" w:hAnsi="宋体"/>
          <w:color w:val="FF0000"/>
          <w:szCs w:val="21"/>
        </w:rPr>
      </w:pPr>
      <w:r>
        <w:rPr>
          <w:rFonts w:ascii="宋体" w:hAnsi="宋体" w:hint="eastAsia"/>
          <w:color w:val="FF0000"/>
          <w:szCs w:val="21"/>
        </w:rPr>
        <w:t>新文化运动的局限性</w:t>
      </w:r>
      <w:r>
        <w:rPr>
          <w:rFonts w:ascii="宋体" w:hAnsi="宋体"/>
          <w:color w:val="FF0000"/>
          <w:szCs w:val="21"/>
        </w:rPr>
        <w:t xml:space="preserve"> </w:t>
      </w:r>
      <w:r>
        <w:rPr>
          <w:rFonts w:ascii="宋体" w:hAnsi="宋体" w:hint="eastAsia"/>
          <w:color w:val="FF0000"/>
          <w:szCs w:val="21"/>
        </w:rPr>
        <w:t>：</w:t>
      </w:r>
    </w:p>
    <w:p w:rsidR="004102A3" w:rsidRDefault="00722860">
      <w:pPr>
        <w:ind w:firstLineChars="100" w:firstLine="210"/>
        <w:rPr>
          <w:rFonts w:ascii="宋体" w:hAnsi="宋体"/>
          <w:color w:val="FF0000"/>
          <w:szCs w:val="21"/>
        </w:rPr>
      </w:pPr>
      <w:r>
        <w:rPr>
          <w:rFonts w:ascii="宋体" w:hAnsi="宋体" w:hint="eastAsia"/>
          <w:color w:val="FF0000"/>
          <w:szCs w:val="21"/>
        </w:rPr>
        <w:t>(1)以</w:t>
      </w:r>
      <w:r>
        <w:rPr>
          <w:rFonts w:ascii="宋体" w:hAnsi="宋体"/>
          <w:color w:val="FF0000"/>
          <w:szCs w:val="21"/>
        </w:rPr>
        <w:t>资产阶级民主主义</w:t>
      </w:r>
      <w:r>
        <w:rPr>
          <w:rFonts w:ascii="宋体" w:hAnsi="宋体" w:hint="eastAsia"/>
          <w:color w:val="FF0000"/>
          <w:szCs w:val="21"/>
        </w:rPr>
        <w:t>思想为指导</w:t>
      </w:r>
      <w:r>
        <w:rPr>
          <w:rFonts w:ascii="宋体" w:hAnsi="宋体"/>
          <w:color w:val="FF0000"/>
          <w:szCs w:val="21"/>
        </w:rPr>
        <w:t>，</w:t>
      </w:r>
      <w:r>
        <w:rPr>
          <w:rFonts w:ascii="宋体" w:hAnsi="宋体" w:hint="eastAsia"/>
          <w:color w:val="FF0000"/>
          <w:szCs w:val="21"/>
        </w:rPr>
        <w:t>缺乏正确</w:t>
      </w:r>
      <w:r>
        <w:rPr>
          <w:rFonts w:ascii="宋体" w:hAnsi="宋体"/>
          <w:color w:val="FF0000"/>
          <w:szCs w:val="21"/>
        </w:rPr>
        <w:t>认识</w:t>
      </w:r>
      <w:r>
        <w:rPr>
          <w:rFonts w:ascii="宋体" w:hAnsi="宋体" w:hint="eastAsia"/>
          <w:color w:val="FF0000"/>
          <w:szCs w:val="21"/>
        </w:rPr>
        <w:t>和有</w:t>
      </w:r>
      <w:r>
        <w:rPr>
          <w:rFonts w:ascii="宋体" w:hAnsi="宋体"/>
          <w:color w:val="FF0000"/>
          <w:szCs w:val="21"/>
        </w:rPr>
        <w:t>效改造中国</w:t>
      </w:r>
      <w:r>
        <w:rPr>
          <w:rFonts w:ascii="宋体" w:hAnsi="宋体" w:hint="eastAsia"/>
          <w:color w:val="FF0000"/>
          <w:szCs w:val="21"/>
        </w:rPr>
        <w:t>的</w:t>
      </w:r>
      <w:r>
        <w:rPr>
          <w:rFonts w:ascii="宋体" w:hAnsi="宋体"/>
          <w:color w:val="FF0000"/>
          <w:szCs w:val="21"/>
        </w:rPr>
        <w:t>思想武器</w:t>
      </w:r>
    </w:p>
    <w:p w:rsidR="004102A3" w:rsidRDefault="00722860">
      <w:pPr>
        <w:ind w:leftChars="86" w:left="181"/>
        <w:rPr>
          <w:rFonts w:ascii="宋体" w:hAnsi="宋体"/>
          <w:color w:val="FF0000"/>
          <w:szCs w:val="21"/>
        </w:rPr>
      </w:pPr>
      <w:r>
        <w:rPr>
          <w:rFonts w:ascii="宋体" w:hAnsi="宋体" w:hint="eastAsia"/>
          <w:color w:val="FF0000"/>
          <w:szCs w:val="21"/>
        </w:rPr>
        <w:t>(2)脱离当时</w:t>
      </w:r>
      <w:r>
        <w:rPr>
          <w:rFonts w:ascii="宋体" w:hAnsi="宋体"/>
          <w:color w:val="FF0000"/>
          <w:szCs w:val="21"/>
        </w:rPr>
        <w:t>社会环境</w:t>
      </w:r>
      <w:r>
        <w:rPr>
          <w:rFonts w:ascii="宋体" w:hAnsi="宋体" w:hint="eastAsia"/>
          <w:color w:val="FF0000"/>
          <w:szCs w:val="21"/>
        </w:rPr>
        <w:t>和</w:t>
      </w:r>
      <w:r>
        <w:rPr>
          <w:rFonts w:ascii="宋体" w:hAnsi="宋体"/>
          <w:color w:val="FF0000"/>
          <w:szCs w:val="21"/>
        </w:rPr>
        <w:t xml:space="preserve">革命实践，把改造国民性置于优先的地位。 </w:t>
      </w:r>
      <w:r>
        <w:rPr>
          <w:rFonts w:ascii="宋体" w:hAnsi="宋体"/>
          <w:color w:val="FF0000"/>
          <w:szCs w:val="21"/>
        </w:rPr>
        <w:br/>
      </w:r>
      <w:r>
        <w:rPr>
          <w:rFonts w:ascii="宋体" w:hAnsi="宋体" w:hint="eastAsia"/>
          <w:color w:val="FF0000"/>
          <w:szCs w:val="21"/>
        </w:rPr>
        <w:t>(3)</w:t>
      </w:r>
      <w:r>
        <w:rPr>
          <w:rFonts w:ascii="宋体" w:hAnsi="宋体"/>
          <w:color w:val="FF0000"/>
          <w:szCs w:val="21"/>
        </w:rPr>
        <w:t>使用资产阶级的方法， 片面地、形式主义地看问题</w:t>
      </w:r>
      <w:r>
        <w:rPr>
          <w:rFonts w:ascii="宋体" w:hAnsi="宋体" w:hint="eastAsia"/>
          <w:color w:val="FF0000"/>
          <w:szCs w:val="21"/>
        </w:rPr>
        <w:t>,缺乏</w:t>
      </w:r>
      <w:r>
        <w:rPr>
          <w:rFonts w:ascii="宋体" w:hAnsi="宋体"/>
          <w:color w:val="FF0000"/>
          <w:szCs w:val="21"/>
        </w:rPr>
        <w:t>马克思主义的批判精神</w:t>
      </w:r>
    </w:p>
    <w:p w:rsidR="004102A3" w:rsidRDefault="00722860">
      <w:pPr>
        <w:rPr>
          <w:rFonts w:ascii="宋体" w:hAnsi="宋体" w:cs="Arial"/>
          <w:b/>
          <w:szCs w:val="21"/>
        </w:rPr>
      </w:pPr>
      <w:r>
        <w:rPr>
          <w:rFonts w:ascii="宋体" w:hAnsi="宋体" w:hint="eastAsia"/>
          <w:b/>
          <w:szCs w:val="21"/>
        </w:rPr>
        <w:t>38.简述抗日战争胜利的基本经验</w:t>
      </w:r>
      <w:r>
        <w:rPr>
          <w:rFonts w:ascii="宋体" w:hAnsi="宋体" w:cs="Arial"/>
          <w:b/>
          <w:szCs w:val="21"/>
        </w:rPr>
        <w:t>。</w:t>
      </w:r>
    </w:p>
    <w:p w:rsidR="004102A3" w:rsidRDefault="00722860">
      <w:pPr>
        <w:ind w:firstLineChars="50" w:firstLine="105"/>
        <w:rPr>
          <w:rFonts w:ascii="宋体" w:hAnsi="宋体"/>
          <w:bCs/>
          <w:color w:val="FF0000"/>
          <w:szCs w:val="21"/>
        </w:rPr>
      </w:pPr>
      <w:r>
        <w:rPr>
          <w:rFonts w:ascii="宋体" w:hAnsi="宋体"/>
          <w:bCs/>
          <w:color w:val="FF0000"/>
          <w:szCs w:val="21"/>
        </w:rPr>
        <w:t>第一，全国各族人民的大团结是中国人民战胜一切艰难困苦、实现奋斗目标的力量源泉。在抗日战争中，中华民族大家庭显示了空前的大团结，形成了真正意义上的全民族抗战。没有全国各族人民的大团结，就没有抗日战争的伟大胜利。</w:t>
      </w:r>
    </w:p>
    <w:p w:rsidR="004102A3" w:rsidRDefault="00722860">
      <w:pPr>
        <w:ind w:firstLineChars="50" w:firstLine="105"/>
        <w:rPr>
          <w:rFonts w:ascii="宋体" w:hAnsi="宋体"/>
          <w:bCs/>
          <w:color w:val="FF0000"/>
          <w:szCs w:val="21"/>
        </w:rPr>
      </w:pPr>
      <w:r>
        <w:rPr>
          <w:rFonts w:ascii="宋体" w:hAnsi="宋体"/>
          <w:bCs/>
          <w:color w:val="FF0000"/>
          <w:szCs w:val="21"/>
        </w:rPr>
        <w:t>第二，以爱国主义为核心的伟大民族精神是中国人民团结奋进的精神动力。抗日战争大大丰富和升华了以爱国主义为核心的中华民族精神，这是抗日战争得以坚持和胜利的重要的思想保证。</w:t>
      </w:r>
    </w:p>
    <w:p w:rsidR="004102A3" w:rsidRDefault="00722860">
      <w:pPr>
        <w:ind w:firstLineChars="50" w:firstLine="105"/>
        <w:rPr>
          <w:rFonts w:ascii="宋体" w:hAnsi="宋体"/>
          <w:bCs/>
          <w:color w:val="FF0000"/>
          <w:szCs w:val="21"/>
        </w:rPr>
      </w:pPr>
      <w:r>
        <w:rPr>
          <w:rFonts w:ascii="宋体" w:hAnsi="宋体"/>
          <w:bCs/>
          <w:color w:val="FF0000"/>
          <w:szCs w:val="21"/>
        </w:rPr>
        <w:t>第三，提高综合国力是中华民族自立于世界民族之林的基本保证。一个国家只有首先自强，才能在世界上自立。</w:t>
      </w:r>
    </w:p>
    <w:p w:rsidR="004102A3" w:rsidRDefault="00722860">
      <w:pPr>
        <w:ind w:firstLineChars="50" w:firstLine="105"/>
        <w:rPr>
          <w:rFonts w:ascii="宋体" w:hAnsi="宋体"/>
          <w:bCs/>
          <w:color w:val="FF0000"/>
          <w:szCs w:val="21"/>
        </w:rPr>
      </w:pPr>
      <w:r>
        <w:rPr>
          <w:rFonts w:ascii="宋体" w:hAnsi="宋体"/>
          <w:bCs/>
          <w:color w:val="FF0000"/>
          <w:szCs w:val="21"/>
        </w:rPr>
        <w:t>第四，中国人民热爱和平，反对侵略战争，同时又决不惧怕战争。中国人民进行反侵略战争，是为了捍卫中华民族生存和发展的权利，是对世界反法西斯战争和人类和平进步事业的重大贡献。</w:t>
      </w:r>
    </w:p>
    <w:p w:rsidR="004102A3" w:rsidRDefault="00722860">
      <w:pPr>
        <w:ind w:firstLineChars="50" w:firstLine="105"/>
        <w:rPr>
          <w:rFonts w:ascii="宋体" w:hAnsi="宋体" w:cs="Arial"/>
          <w:color w:val="FF0000"/>
          <w:szCs w:val="21"/>
        </w:rPr>
      </w:pPr>
      <w:r>
        <w:rPr>
          <w:rFonts w:ascii="宋体" w:hAnsi="宋体"/>
          <w:bCs/>
          <w:color w:val="FF0000"/>
          <w:szCs w:val="21"/>
        </w:rPr>
        <w:t>第五，中国共产党是中国人民抗日战争的中流砥柱。只有坚持中国共产党的领导，中华民族才能捍卫自己的生存和发展的权利，才能创造美好的未来。</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 xml:space="preserve"> </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 xml:space="preserve">39.为什么说辛亥革命是一次比较完全意义上的资产阶级民主革命? </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szCs w:val="21"/>
        </w:rPr>
        <w:lastRenderedPageBreak/>
        <w:t>答：</w:t>
      </w:r>
      <w:r>
        <w:rPr>
          <w:rFonts w:ascii="宋体" w:hAnsi="宋体" w:hint="eastAsia"/>
          <w:bCs/>
          <w:color w:val="FF0000"/>
          <w:szCs w:val="21"/>
        </w:rPr>
        <w:t>第一，</w:t>
      </w:r>
      <w:r>
        <w:rPr>
          <w:rFonts w:ascii="宋体" w:hAnsi="宋体" w:hint="eastAsia"/>
          <w:bCs/>
          <w:color w:val="FF0000"/>
          <w:szCs w:val="21"/>
          <w:lang w:val="zh-CN"/>
        </w:rPr>
        <w:t>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第四，辛亥革命促进了中国民族资本主义经济的的发展，使民族资本主义近代工业获得了显著的增长，中国工人阶级队伍得到壮大。</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第五，辛亥革命有力地打击了帝国主义在中国的侵略势力，客观上有力地冲击了帝国主义在东方的殖民体系，对整个亚洲乃至全世界都产生了重大影响。</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cs="Arial" w:hint="eastAsia"/>
          <w:bCs/>
          <w:color w:val="FF0000"/>
          <w:szCs w:val="21"/>
          <w:lang w:val="zh-CN"/>
        </w:rPr>
        <w:t>辛亥革命尽管暴露出许多弱点和不足之处，但这些特点说明了它已达到中国旧民主主义革命的最高水平。所以说，辛亥革命是一次完全意义上的资产阶级民主革命。</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rPr>
          <w:rFonts w:ascii="宋体" w:hAnsi="宋体"/>
          <w:szCs w:val="21"/>
        </w:rPr>
      </w:pPr>
      <w:r>
        <w:rPr>
          <w:rFonts w:ascii="宋体" w:hAnsi="宋体" w:hint="eastAsia"/>
          <w:szCs w:val="21"/>
        </w:rPr>
        <w:t>40.</w:t>
      </w:r>
      <w:r>
        <w:rPr>
          <w:rFonts w:ascii="宋体" w:hAnsi="宋体"/>
          <w:szCs w:val="21"/>
        </w:rPr>
        <w:t>材料</w:t>
      </w:r>
      <w:r>
        <w:rPr>
          <w:rFonts w:ascii="宋体" w:hAnsi="宋体" w:hint="eastAsia"/>
          <w:szCs w:val="21"/>
        </w:rPr>
        <w:t>1：</w:t>
      </w:r>
    </w:p>
    <w:p w:rsidR="004102A3" w:rsidRDefault="00722860">
      <w:pPr>
        <w:ind w:firstLineChars="150" w:firstLine="315"/>
        <w:rPr>
          <w:rFonts w:ascii="宋体" w:hAnsi="宋体"/>
          <w:szCs w:val="21"/>
        </w:rPr>
      </w:pPr>
      <w:r>
        <w:rPr>
          <w:rFonts w:ascii="宋体" w:hAnsi="宋体"/>
          <w:szCs w:val="21"/>
        </w:rPr>
        <w:t>美国及其他联合国家承认</w:t>
      </w:r>
      <w:r>
        <w:rPr>
          <w:rFonts w:ascii="宋体" w:hAnsi="宋体" w:hint="eastAsia"/>
          <w:szCs w:val="21"/>
        </w:rPr>
        <w:t>，</w:t>
      </w:r>
      <w:r>
        <w:rPr>
          <w:rFonts w:ascii="宋体" w:hAnsi="宋体"/>
          <w:szCs w:val="21"/>
        </w:rPr>
        <w:t>目前中华民国国民政府为中国唯一的合法政府，为达到统一中国目标之恰当机构。……自治性的军队例如共产党军队那样的存在，乃与中国政治团结不相符合，且实际上使政治团结不能实现。</w:t>
      </w:r>
    </w:p>
    <w:p w:rsidR="004102A3" w:rsidRDefault="00722860">
      <w:pPr>
        <w:ind w:firstLineChars="1600" w:firstLine="3360"/>
        <w:rPr>
          <w:rFonts w:ascii="宋体" w:hAnsi="宋体"/>
          <w:szCs w:val="21"/>
        </w:rPr>
      </w:pPr>
      <w:r>
        <w:rPr>
          <w:rFonts w:ascii="宋体" w:hAnsi="宋体" w:hint="eastAsia"/>
          <w:szCs w:val="21"/>
        </w:rPr>
        <w:t>—《杜鲁门关于美国对华政策的声明》(l945年l2月)</w:t>
      </w:r>
    </w:p>
    <w:p w:rsidR="004102A3" w:rsidRDefault="00722860">
      <w:pPr>
        <w:rPr>
          <w:rFonts w:ascii="宋体" w:hAnsi="宋体"/>
          <w:szCs w:val="21"/>
        </w:rPr>
      </w:pPr>
      <w:r>
        <w:rPr>
          <w:rFonts w:ascii="宋体" w:hAnsi="宋体"/>
          <w:szCs w:val="21"/>
        </w:rPr>
        <w:t>材料2 </w:t>
      </w:r>
      <w:r>
        <w:rPr>
          <w:rFonts w:ascii="宋体" w:hAnsi="宋体" w:hint="eastAsia"/>
          <w:szCs w:val="21"/>
        </w:rPr>
        <w:t>：</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据许多观察家的意见，他们(指国民党政府)已经堕落于腐败，争夺地位权力，……一向是一党政府，而不是在西方寓义下之民主政府。……尽管如此，我们为了显见的理由，仍旧继续倾全力援助国民政府。</w:t>
      </w:r>
    </w:p>
    <w:p w:rsidR="004102A3" w:rsidRDefault="00722860">
      <w:pPr>
        <w:ind w:firstLineChars="2050" w:firstLine="4305"/>
        <w:rPr>
          <w:rFonts w:ascii="宋体" w:hAnsi="宋体"/>
          <w:szCs w:val="21"/>
        </w:rPr>
      </w:pPr>
      <w:r>
        <w:rPr>
          <w:rFonts w:ascii="宋体" w:hAnsi="宋体" w:hint="eastAsia"/>
          <w:szCs w:val="21"/>
        </w:rPr>
        <w:t>—《艾奇逊致杜鲁门的信》(1949年7月)</w:t>
      </w:r>
    </w:p>
    <w:p w:rsidR="004102A3" w:rsidRDefault="00722860">
      <w:pPr>
        <w:rPr>
          <w:rFonts w:ascii="宋体" w:hAnsi="宋体"/>
          <w:szCs w:val="21"/>
        </w:rPr>
      </w:pPr>
      <w:r>
        <w:rPr>
          <w:rFonts w:ascii="宋体" w:hAnsi="宋体"/>
          <w:szCs w:val="21"/>
        </w:rPr>
        <w:t> </w:t>
      </w:r>
      <w:r>
        <w:rPr>
          <w:rFonts w:ascii="宋体" w:hAnsi="宋体" w:hint="eastAsia"/>
          <w:szCs w:val="21"/>
        </w:rPr>
        <w:t>回答问题：</w:t>
      </w:r>
    </w:p>
    <w:p w:rsidR="004102A3" w:rsidRDefault="00722860">
      <w:pPr>
        <w:numPr>
          <w:ilvl w:val="0"/>
          <w:numId w:val="3"/>
        </w:numPr>
        <w:rPr>
          <w:rFonts w:ascii="宋体" w:hAnsi="宋体"/>
          <w:szCs w:val="21"/>
        </w:rPr>
      </w:pPr>
      <w:r>
        <w:rPr>
          <w:rFonts w:ascii="宋体" w:hAnsi="宋体" w:hint="eastAsia"/>
          <w:szCs w:val="21"/>
        </w:rPr>
        <w:t>材料2所提的“观察家的意见”是什么意见？</w:t>
      </w:r>
    </w:p>
    <w:p w:rsidR="004102A3" w:rsidRDefault="00722860">
      <w:pPr>
        <w:numPr>
          <w:ilvl w:val="0"/>
          <w:numId w:val="3"/>
        </w:numPr>
        <w:rPr>
          <w:rFonts w:ascii="宋体" w:hAnsi="宋体"/>
          <w:szCs w:val="21"/>
        </w:rPr>
      </w:pPr>
      <w:r>
        <w:rPr>
          <w:rFonts w:ascii="宋体" w:hAnsi="宋体"/>
          <w:szCs w:val="21"/>
        </w:rPr>
        <w:t>战后初期美国对华的基本政策</w:t>
      </w:r>
      <w:r>
        <w:rPr>
          <w:rFonts w:ascii="宋体" w:hAnsi="宋体" w:hint="eastAsia"/>
          <w:szCs w:val="21"/>
        </w:rPr>
        <w:t>是怎样的?</w:t>
      </w:r>
    </w:p>
    <w:p w:rsidR="004102A3" w:rsidRDefault="00722860">
      <w:pPr>
        <w:numPr>
          <w:ilvl w:val="0"/>
          <w:numId w:val="3"/>
        </w:numPr>
        <w:rPr>
          <w:rFonts w:ascii="宋体" w:hAnsi="宋体"/>
          <w:szCs w:val="21"/>
        </w:rPr>
      </w:pPr>
      <w:r>
        <w:rPr>
          <w:rFonts w:ascii="宋体" w:hAnsi="宋体" w:hint="eastAsia"/>
          <w:szCs w:val="21"/>
        </w:rPr>
        <w:t>分析</w:t>
      </w:r>
      <w:r>
        <w:rPr>
          <w:rFonts w:ascii="宋体" w:hAnsi="宋体" w:cs="Arial"/>
          <w:szCs w:val="21"/>
        </w:rPr>
        <w:t>国民党</w:t>
      </w:r>
      <w:r>
        <w:rPr>
          <w:rFonts w:ascii="宋体" w:hAnsi="宋体" w:cs="Arial" w:hint="eastAsia"/>
          <w:szCs w:val="21"/>
        </w:rPr>
        <w:t>大陆</w:t>
      </w:r>
      <w:r>
        <w:rPr>
          <w:rFonts w:ascii="宋体" w:hAnsi="宋体" w:cs="Arial"/>
          <w:szCs w:val="21"/>
        </w:rPr>
        <w:t>失败的</w:t>
      </w:r>
      <w:r>
        <w:rPr>
          <w:rFonts w:ascii="宋体" w:hAnsi="宋体" w:cs="Arial" w:hint="eastAsia"/>
          <w:szCs w:val="21"/>
        </w:rPr>
        <w:t>主要</w:t>
      </w:r>
      <w:r>
        <w:rPr>
          <w:rFonts w:ascii="宋体" w:hAnsi="宋体" w:cs="Arial"/>
          <w:szCs w:val="21"/>
        </w:rPr>
        <w:t>原因</w:t>
      </w:r>
      <w:r>
        <w:rPr>
          <w:rFonts w:ascii="宋体" w:hAnsi="宋体"/>
          <w:szCs w:val="21"/>
        </w:rPr>
        <w:t>。</w:t>
      </w:r>
    </w:p>
    <w:p w:rsidR="004102A3" w:rsidRDefault="004102A3">
      <w:pPr>
        <w:rPr>
          <w:rFonts w:ascii="宋体" w:hAnsi="宋体"/>
          <w:b/>
          <w:color w:val="FF0000"/>
          <w:szCs w:val="21"/>
        </w:rPr>
      </w:pPr>
    </w:p>
    <w:p w:rsidR="004102A3" w:rsidRPr="00E67067" w:rsidRDefault="00722860" w:rsidP="00E67067">
      <w:pPr>
        <w:rPr>
          <w:rFonts w:ascii="宋体" w:hAnsi="宋体"/>
          <w:color w:val="FF0000"/>
          <w:szCs w:val="21"/>
        </w:rPr>
      </w:pPr>
      <w:r>
        <w:rPr>
          <w:rFonts w:ascii="宋体" w:hAnsi="宋体" w:hint="eastAsia"/>
          <w:color w:val="FF0000"/>
          <w:szCs w:val="21"/>
        </w:rPr>
        <w:t>答：</w:t>
      </w:r>
      <w:r>
        <w:rPr>
          <w:rFonts w:ascii="宋体" w:hAnsi="宋体"/>
          <w:color w:val="FF0000"/>
          <w:szCs w:val="21"/>
        </w:rPr>
        <w:t>(1)扶蒋反共。</w:t>
      </w:r>
      <w:r>
        <w:rPr>
          <w:rFonts w:ascii="宋体" w:hAnsi="宋体"/>
          <w:color w:val="FF0000"/>
          <w:szCs w:val="21"/>
        </w:rPr>
        <w:br/>
      </w:r>
      <w:r>
        <w:rPr>
          <w:rFonts w:ascii="宋体" w:hAnsi="宋体"/>
          <w:color w:val="FF0000"/>
          <w:szCs w:val="21"/>
        </w:rPr>
        <w:br/>
        <w:t>(2)国民党政府政治腐败(争权夺利)；一党专政(独裁)。</w:t>
      </w:r>
      <w:r w:rsidR="005A204C">
        <w:rPr>
          <w:rFonts w:ascii="宋体" w:hAnsi="宋体"/>
          <w:color w:val="FF0000"/>
          <w:szCs w:val="21"/>
        </w:rPr>
        <w:br/>
      </w:r>
      <w:r w:rsidR="005A204C">
        <w:rPr>
          <w:rFonts w:ascii="宋体" w:hAnsi="宋体"/>
          <w:color w:val="FF0000"/>
          <w:szCs w:val="21"/>
        </w:rPr>
        <w:br/>
        <w:t>(3)</w:t>
      </w:r>
      <w:r>
        <w:rPr>
          <w:rFonts w:ascii="宋体" w:hAnsi="宋体"/>
          <w:color w:val="FF0000"/>
          <w:szCs w:val="21"/>
        </w:rPr>
        <w:t>国民党在大陆失败的主要原因在于“组织涣散、党纪荒废、党员堕落”</w:t>
      </w:r>
      <w:r>
        <w:rPr>
          <w:rFonts w:ascii="宋体" w:hAnsi="宋体"/>
          <w:color w:val="FF0000"/>
          <w:szCs w:val="21"/>
        </w:rPr>
        <w:br/>
      </w:r>
      <w:r>
        <w:rPr>
          <w:rFonts w:ascii="宋体" w:hAnsi="宋体"/>
          <w:color w:val="FF0000"/>
          <w:szCs w:val="21"/>
        </w:rPr>
        <w:br/>
      </w:r>
      <w:r>
        <w:rPr>
          <w:rFonts w:ascii="宋体" w:hAnsi="宋体"/>
          <w:color w:val="FF0000"/>
          <w:szCs w:val="21"/>
        </w:rPr>
        <w:lastRenderedPageBreak/>
        <w:t>失败的原因必然是归咎是其代表的群体是没落群体，是于中华民族崛起不相匹配的利益集团----国民党政权代表大地主大资产阶级利益，对内压迫镇压人民，对外成了帝国主义的走狗，是旧社会三座大山的总代表，是新民主主义革命的对象。 国民党和共产党都是中国近代史中出现的解决中国现代问题的传统力量,但前者比后者更为传统,它也就更早地表现出传统在现代中国的不适应性. </w:t>
      </w: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rsidP="00E67067">
      <w:pPr>
        <w:rPr>
          <w:rFonts w:ascii="汉鼎简黑变" w:eastAsia="汉鼎简黑变" w:hAnsi="宋体"/>
          <w:b/>
          <w:sz w:val="24"/>
        </w:rPr>
      </w:pPr>
    </w:p>
    <w:p w:rsidR="004102A3" w:rsidRDefault="00722860">
      <w:pPr>
        <w:ind w:firstLineChars="1302" w:firstLine="3137"/>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b"/>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3 \* ROMAN</w:instrText>
      </w:r>
      <w:r>
        <w:instrText xml:space="preserve"> </w:instrText>
      </w:r>
      <w:r>
        <w:fldChar w:fldCharType="separate"/>
      </w:r>
      <w:r>
        <w:t>III</w:t>
      </w:r>
      <w:r>
        <w:fldChar w:fldCharType="end"/>
      </w:r>
    </w:p>
    <w:p w:rsidR="004102A3" w:rsidRDefault="00722860">
      <w:pPr>
        <w:ind w:right="-401" w:firstLineChars="1358" w:firstLine="3272"/>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4102A3" w:rsidRDefault="00722860">
      <w:pPr>
        <w:ind w:leftChars="50" w:left="1680" w:hangingChars="750" w:hanging="1575"/>
        <w:rPr>
          <w:rFonts w:ascii="宋体" w:hAnsi="宋体"/>
          <w:szCs w:val="22"/>
        </w:rPr>
      </w:pPr>
      <w:r>
        <w:rPr>
          <w:rFonts w:ascii="宋体" w:hAnsi="宋体" w:hint="eastAsia"/>
          <w:szCs w:val="22"/>
        </w:rPr>
        <w:t>项是符合题目要求的</w:t>
      </w:r>
      <w:r>
        <w:rPr>
          <w:rFonts w:ascii="宋体" w:hAnsi="宋体"/>
          <w:szCs w:val="21"/>
        </w:rPr>
        <w:t>。</w:t>
      </w:r>
      <w:r>
        <w:rPr>
          <w:rFonts w:ascii="宋体" w:hAnsi="宋体" w:hint="eastAsia"/>
          <w:szCs w:val="22"/>
        </w:rPr>
        <w:t>请将正确答案在答题卷中相应位置的〇涂黑。）</w:t>
      </w:r>
    </w:p>
    <w:p w:rsidR="004102A3" w:rsidRDefault="00722860">
      <w:pPr>
        <w:ind w:leftChars="50" w:left="1680" w:hangingChars="750" w:hanging="1575"/>
        <w:rPr>
          <w:rFonts w:ascii="宋体" w:hAnsi="宋体"/>
          <w:szCs w:val="22"/>
        </w:rPr>
      </w:pPr>
      <w:r>
        <w:rPr>
          <w:rFonts w:ascii="宋体" w:hAnsi="宋体" w:hint="eastAsia"/>
          <w:szCs w:val="21"/>
        </w:rPr>
        <w:t>1</w:t>
      </w:r>
      <w:r>
        <w:rPr>
          <w:rFonts w:ascii="宋体" w:hAnsi="宋体"/>
          <w:szCs w:val="21"/>
        </w:rPr>
        <w:t xml:space="preserve">.1840年鸦片战争后，中国逐步演变为（  </w:t>
      </w:r>
      <w:r>
        <w:rPr>
          <w:rFonts w:ascii="宋体" w:hAnsi="宋体" w:hint="eastAsia"/>
          <w:szCs w:val="21"/>
        </w:rPr>
        <w:t xml:space="preserve"> d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半</w:t>
      </w:r>
      <w:r>
        <w:rPr>
          <w:rFonts w:ascii="宋体" w:hAnsi="宋体"/>
          <w:szCs w:val="21"/>
        </w:rPr>
        <w:t>封建</w:t>
      </w:r>
      <w:r>
        <w:rPr>
          <w:rFonts w:ascii="宋体" w:hAnsi="宋体" w:hint="eastAsia"/>
          <w:szCs w:val="21"/>
        </w:rPr>
        <w:t>社会</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B.半殖民地半资本主义</w:t>
      </w:r>
      <w:r>
        <w:rPr>
          <w:rFonts w:ascii="宋体" w:hAnsi="宋体" w:hint="eastAsia"/>
          <w:szCs w:val="21"/>
        </w:rPr>
        <w:t>社会</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半</w:t>
      </w:r>
      <w:r>
        <w:rPr>
          <w:rFonts w:ascii="宋体" w:hAnsi="宋体"/>
          <w:szCs w:val="21"/>
        </w:rPr>
        <w:t>殖民地</w:t>
      </w:r>
      <w:r>
        <w:rPr>
          <w:rFonts w:ascii="宋体" w:hAnsi="宋体" w:hint="eastAsia"/>
          <w:szCs w:val="21"/>
        </w:rPr>
        <w:t>社会</w:t>
      </w:r>
      <w:r>
        <w:rPr>
          <w:rFonts w:ascii="宋体" w:hAnsi="宋体"/>
          <w:szCs w:val="21"/>
        </w:rPr>
        <w:t xml:space="preserve">     </w:t>
      </w:r>
      <w:r>
        <w:rPr>
          <w:rFonts w:ascii="宋体" w:hAnsi="宋体" w:hint="eastAsia"/>
          <w:szCs w:val="21"/>
        </w:rPr>
        <w:t xml:space="preserve">                    </w:t>
      </w:r>
      <w:r>
        <w:rPr>
          <w:rFonts w:ascii="宋体" w:hAnsi="宋体"/>
          <w:szCs w:val="21"/>
        </w:rPr>
        <w:t>D.半殖民地半封建</w:t>
      </w:r>
      <w:r>
        <w:rPr>
          <w:rFonts w:ascii="宋体" w:hAnsi="宋体" w:hint="eastAsia"/>
          <w:szCs w:val="21"/>
        </w:rPr>
        <w:t>社会</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.在近代中国</w:t>
      </w:r>
      <w:r>
        <w:rPr>
          <w:rFonts w:ascii="宋体" w:hAnsi="宋体" w:hint="eastAsia"/>
          <w:szCs w:val="21"/>
        </w:rPr>
        <w:t>,</w:t>
      </w:r>
      <w:r>
        <w:rPr>
          <w:rFonts w:ascii="宋体" w:hAnsi="宋体"/>
          <w:szCs w:val="21"/>
        </w:rPr>
        <w:t>实现国家富强和人民富裕的前提是(  </w:t>
      </w:r>
      <w:r>
        <w:rPr>
          <w:rFonts w:ascii="宋体" w:hAnsi="宋体" w:hint="eastAsia"/>
          <w:szCs w:val="21"/>
        </w:rPr>
        <w:t xml:space="preserve">  c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A.</w:t>
      </w:r>
      <w:r>
        <w:rPr>
          <w:rFonts w:ascii="宋体" w:hAnsi="宋体" w:hint="eastAsia"/>
          <w:szCs w:val="21"/>
        </w:rPr>
        <w:t>振兴</w:t>
      </w:r>
      <w:r>
        <w:rPr>
          <w:rFonts w:ascii="宋体" w:hAnsi="宋体"/>
          <w:szCs w:val="21"/>
        </w:rPr>
        <w:t>实业              </w:t>
      </w:r>
      <w:r>
        <w:rPr>
          <w:rFonts w:ascii="宋体" w:hAnsi="宋体" w:hint="eastAsia"/>
          <w:szCs w:val="21"/>
        </w:rPr>
        <w:t xml:space="preserve">               </w:t>
      </w:r>
      <w:r>
        <w:rPr>
          <w:rFonts w:ascii="宋体" w:hAnsi="宋体"/>
          <w:szCs w:val="21"/>
        </w:rPr>
        <w:t>B.</w:t>
      </w:r>
      <w:r>
        <w:rPr>
          <w:rFonts w:ascii="宋体" w:hAnsi="宋体" w:hint="eastAsia"/>
          <w:szCs w:val="21"/>
        </w:rPr>
        <w:t>政体变革</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C.争得民族独立和人民解放     </w:t>
      </w:r>
      <w:r>
        <w:rPr>
          <w:rFonts w:ascii="宋体" w:hAnsi="宋体" w:hint="eastAsia"/>
          <w:szCs w:val="21"/>
        </w:rPr>
        <w:t xml:space="preserve">          </w:t>
      </w:r>
      <w:r>
        <w:rPr>
          <w:rFonts w:ascii="宋体" w:hAnsi="宋体"/>
          <w:szCs w:val="21"/>
        </w:rPr>
        <w:t>D.</w:t>
      </w:r>
      <w:r>
        <w:rPr>
          <w:rFonts w:ascii="宋体" w:hAnsi="宋体" w:hint="eastAsia"/>
          <w:szCs w:val="21"/>
        </w:rPr>
        <w:t>改革教育制度</w:t>
      </w:r>
    </w:p>
    <w:p w:rsidR="004102A3" w:rsidRPr="00E67067" w:rsidRDefault="00722860">
      <w:pPr>
        <w:ind w:leftChars="50" w:left="315" w:hangingChars="100" w:hanging="210"/>
        <w:rPr>
          <w:rFonts w:ascii="宋体" w:hAnsi="宋体"/>
          <w:szCs w:val="21"/>
        </w:rPr>
      </w:pPr>
      <w:r w:rsidRPr="00E67067">
        <w:rPr>
          <w:rStyle w:val="style11"/>
          <w:rFonts w:ascii="宋体" w:hAnsi="宋体" w:hint="eastAsia"/>
          <w:bCs/>
          <w:color w:val="auto"/>
          <w:szCs w:val="21"/>
        </w:rPr>
        <w:t>3</w:t>
      </w:r>
      <w:r w:rsidRPr="00E67067">
        <w:rPr>
          <w:rStyle w:val="style11"/>
          <w:rFonts w:ascii="宋体" w:hAnsi="宋体"/>
          <w:bCs/>
          <w:color w:val="auto"/>
          <w:szCs w:val="21"/>
        </w:rPr>
        <w:t>.在下列不平等条</w:t>
      </w:r>
      <w:r w:rsidRPr="00E67067">
        <w:rPr>
          <w:rStyle w:val="style11"/>
          <w:rFonts w:ascii="宋体" w:hAnsi="宋体" w:hint="eastAsia"/>
          <w:bCs/>
          <w:color w:val="auto"/>
          <w:szCs w:val="21"/>
        </w:rPr>
        <w:t>约</w:t>
      </w:r>
      <w:r w:rsidRPr="00E67067">
        <w:rPr>
          <w:rStyle w:val="style11"/>
          <w:rFonts w:ascii="宋体" w:hAnsi="宋体"/>
          <w:bCs/>
          <w:color w:val="auto"/>
          <w:szCs w:val="21"/>
        </w:rPr>
        <w:t>中，强迫清政府把香港</w:t>
      </w:r>
      <w:r w:rsidRPr="00E67067">
        <w:rPr>
          <w:rStyle w:val="style11"/>
          <w:rFonts w:ascii="宋体" w:hAnsi="宋体" w:hint="eastAsia"/>
          <w:bCs/>
          <w:color w:val="auto"/>
          <w:szCs w:val="21"/>
        </w:rPr>
        <w:t>岛</w:t>
      </w:r>
      <w:r w:rsidRPr="00E67067">
        <w:rPr>
          <w:rStyle w:val="style11"/>
          <w:rFonts w:ascii="宋体" w:hAnsi="宋体"/>
          <w:bCs/>
          <w:color w:val="auto"/>
          <w:szCs w:val="21"/>
        </w:rPr>
        <w:t>割让给英国</w:t>
      </w:r>
      <w:r w:rsidRPr="00E67067">
        <w:rPr>
          <w:rStyle w:val="style11"/>
          <w:rFonts w:ascii="宋体" w:hAnsi="宋体" w:hint="eastAsia"/>
          <w:bCs/>
          <w:color w:val="auto"/>
          <w:szCs w:val="21"/>
        </w:rPr>
        <w:t>的</w:t>
      </w:r>
      <w:r w:rsidRPr="00E67067">
        <w:rPr>
          <w:rStyle w:val="style11"/>
          <w:rFonts w:ascii="宋体" w:hAnsi="宋体"/>
          <w:bCs/>
          <w:color w:val="auto"/>
          <w:szCs w:val="21"/>
        </w:rPr>
        <w:t>条</w:t>
      </w:r>
      <w:r w:rsidRPr="00E67067">
        <w:rPr>
          <w:rStyle w:val="style11"/>
          <w:rFonts w:ascii="宋体" w:hAnsi="宋体" w:hint="eastAsia"/>
          <w:bCs/>
          <w:color w:val="auto"/>
          <w:szCs w:val="21"/>
        </w:rPr>
        <w:t>约</w:t>
      </w:r>
      <w:r w:rsidRPr="00E67067">
        <w:rPr>
          <w:rStyle w:val="style11"/>
          <w:rFonts w:ascii="宋体" w:hAnsi="宋体"/>
          <w:bCs/>
          <w:color w:val="auto"/>
          <w:szCs w:val="21"/>
        </w:rPr>
        <w:t xml:space="preserve">是（ </w:t>
      </w:r>
      <w:r w:rsidRPr="00E67067">
        <w:rPr>
          <w:rStyle w:val="style11"/>
          <w:rFonts w:ascii="宋体" w:hAnsi="宋体" w:hint="eastAsia"/>
          <w:bCs/>
          <w:color w:val="auto"/>
          <w:szCs w:val="21"/>
        </w:rPr>
        <w:t xml:space="preserve">b       </w:t>
      </w:r>
      <w:r w:rsidRPr="00E67067">
        <w:rPr>
          <w:rStyle w:val="style11"/>
          <w:rFonts w:ascii="宋体" w:hAnsi="宋体"/>
          <w:bCs/>
          <w:color w:val="auto"/>
          <w:szCs w:val="21"/>
        </w:rPr>
        <w:t xml:space="preserve">） </w:t>
      </w:r>
      <w:r w:rsidRPr="00E67067">
        <w:rPr>
          <w:rFonts w:ascii="宋体" w:hAnsi="宋体"/>
          <w:szCs w:val="21"/>
        </w:rPr>
        <w:br/>
      </w:r>
      <w:r w:rsidRPr="00E67067">
        <w:rPr>
          <w:rStyle w:val="style11"/>
          <w:rFonts w:ascii="宋体" w:hAnsi="宋体"/>
          <w:bCs/>
          <w:color w:val="auto"/>
          <w:szCs w:val="21"/>
        </w:rPr>
        <w:t>A</w:t>
      </w:r>
      <w:r w:rsidRPr="00E67067">
        <w:rPr>
          <w:rFonts w:ascii="宋体" w:hAnsi="宋体"/>
          <w:szCs w:val="21"/>
        </w:rPr>
        <w:t>.</w:t>
      </w:r>
      <w:r w:rsidRPr="00E67067">
        <w:rPr>
          <w:rStyle w:val="style11"/>
          <w:rFonts w:ascii="宋体" w:hAnsi="宋体"/>
          <w:bCs/>
          <w:color w:val="auto"/>
          <w:szCs w:val="21"/>
        </w:rPr>
        <w:t>《北京条约》</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 xml:space="preserve"> B</w:t>
      </w:r>
      <w:r w:rsidRPr="00E67067">
        <w:rPr>
          <w:rFonts w:ascii="宋体" w:hAnsi="宋体"/>
          <w:szCs w:val="21"/>
        </w:rPr>
        <w:t>.</w:t>
      </w:r>
      <w:r w:rsidRPr="00E67067">
        <w:rPr>
          <w:rStyle w:val="style11"/>
          <w:rFonts w:ascii="宋体" w:hAnsi="宋体"/>
          <w:bCs/>
          <w:color w:val="auto"/>
          <w:szCs w:val="21"/>
        </w:rPr>
        <w:t xml:space="preserve">《南京条约》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C</w:t>
      </w:r>
      <w:r w:rsidRPr="00E67067">
        <w:rPr>
          <w:rFonts w:ascii="宋体" w:hAnsi="宋体"/>
          <w:szCs w:val="21"/>
        </w:rPr>
        <w:t>.</w:t>
      </w:r>
      <w:r w:rsidRPr="00E67067">
        <w:rPr>
          <w:rStyle w:val="style11"/>
          <w:rFonts w:ascii="宋体" w:hAnsi="宋体"/>
          <w:bCs/>
          <w:color w:val="auto"/>
          <w:szCs w:val="21"/>
        </w:rPr>
        <w:t xml:space="preserve">《黄埔条约》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D</w:t>
      </w:r>
      <w:r w:rsidRPr="00E67067">
        <w:rPr>
          <w:rFonts w:ascii="宋体" w:hAnsi="宋体"/>
          <w:szCs w:val="21"/>
        </w:rPr>
        <w:t>.</w:t>
      </w:r>
      <w:r w:rsidRPr="00E67067">
        <w:rPr>
          <w:rStyle w:val="style11"/>
          <w:rFonts w:ascii="宋体" w:hAnsi="宋体"/>
          <w:bCs/>
          <w:color w:val="auto"/>
          <w:szCs w:val="21"/>
        </w:rPr>
        <w:t>《望厦条约》</w:t>
      </w:r>
    </w:p>
    <w:p w:rsidR="004102A3" w:rsidRDefault="00722860">
      <w:pPr>
        <w:ind w:leftChars="50" w:left="105"/>
        <w:rPr>
          <w:rFonts w:ascii="宋体" w:hAnsi="宋体"/>
          <w:szCs w:val="21"/>
        </w:rPr>
      </w:pPr>
      <w:r w:rsidRPr="00E67067">
        <w:rPr>
          <w:rFonts w:ascii="宋体" w:hAnsi="宋体" w:cs="Arial" w:hint="eastAsia"/>
          <w:szCs w:val="21"/>
        </w:rPr>
        <w:t>4．“</w:t>
      </w:r>
      <w:r w:rsidRPr="00E67067">
        <w:rPr>
          <w:rFonts w:ascii="宋体" w:hAnsi="宋体" w:cs="Arial"/>
          <w:szCs w:val="21"/>
        </w:rPr>
        <w:t>经过那次血战之后,外国人才知道,中国还有民族思想,这种民族是不可消灭的”。</w:t>
      </w:r>
      <w:r w:rsidRPr="00E67067">
        <w:rPr>
          <w:rFonts w:ascii="宋体" w:hAnsi="宋体"/>
          <w:szCs w:val="21"/>
        </w:rPr>
        <w:t xml:space="preserve"> 孙中山</w:t>
      </w:r>
      <w:r>
        <w:rPr>
          <w:rFonts w:ascii="宋体" w:hAnsi="宋体" w:hint="eastAsia"/>
          <w:szCs w:val="21"/>
        </w:rPr>
        <w:t>所赞美的“</w:t>
      </w:r>
      <w:r>
        <w:rPr>
          <w:rFonts w:ascii="宋体" w:hAnsi="宋体" w:cs="Arial"/>
          <w:szCs w:val="21"/>
        </w:rPr>
        <w:t>血战</w:t>
      </w:r>
      <w:r>
        <w:rPr>
          <w:rFonts w:ascii="宋体" w:hAnsi="宋体" w:cs="Arial" w:hint="eastAsia"/>
          <w:szCs w:val="21"/>
        </w:rPr>
        <w:t>”是指</w:t>
      </w:r>
      <w:r>
        <w:rPr>
          <w:rFonts w:ascii="宋体" w:hAnsi="宋体"/>
          <w:szCs w:val="21"/>
        </w:rPr>
        <w:t> </w:t>
      </w:r>
      <w:r>
        <w:rPr>
          <w:rFonts w:ascii="宋体" w:hAnsi="宋体" w:hint="eastAsia"/>
          <w:szCs w:val="21"/>
        </w:rPr>
        <w:t>（        d）</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虎门销烟 </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镇江保卫战</w:t>
      </w:r>
      <w:r>
        <w:rPr>
          <w:rFonts w:ascii="宋体" w:hAnsi="宋体"/>
          <w:szCs w:val="21"/>
        </w:rPr>
        <w:t>   </w:t>
      </w:r>
      <w:r>
        <w:rPr>
          <w:rFonts w:ascii="宋体" w:hAnsi="宋体" w:hint="eastAsia"/>
          <w:szCs w:val="21"/>
        </w:rPr>
        <w:t xml:space="preserve">    </w:t>
      </w:r>
      <w:r>
        <w:rPr>
          <w:rFonts w:ascii="宋体" w:hAnsi="宋体"/>
          <w:szCs w:val="21"/>
        </w:rPr>
        <w:t>C.</w:t>
      </w:r>
      <w:r>
        <w:rPr>
          <w:rFonts w:ascii="宋体" w:hAnsi="宋体" w:hint="eastAsia"/>
          <w:szCs w:val="21"/>
        </w:rPr>
        <w:t>镇南关战役</w:t>
      </w:r>
      <w:r>
        <w:rPr>
          <w:rFonts w:ascii="宋体" w:hAnsi="宋体"/>
          <w:szCs w:val="21"/>
        </w:rPr>
        <w:t>   </w:t>
      </w:r>
      <w:r>
        <w:rPr>
          <w:rFonts w:ascii="宋体" w:hAnsi="宋体" w:hint="eastAsia"/>
          <w:szCs w:val="21"/>
        </w:rPr>
        <w:t xml:space="preserve">     </w:t>
      </w:r>
      <w:r>
        <w:rPr>
          <w:rFonts w:ascii="宋体" w:hAnsi="宋体"/>
          <w:szCs w:val="21"/>
        </w:rPr>
        <w:t>D.义和团运动</w:t>
      </w:r>
    </w:p>
    <w:p w:rsidR="004102A3" w:rsidRDefault="00722860">
      <w:pPr>
        <w:ind w:leftChars="50" w:left="210" w:hangingChars="50" w:hanging="105"/>
        <w:rPr>
          <w:rFonts w:ascii="宋体" w:hAnsi="宋体"/>
          <w:szCs w:val="21"/>
        </w:rPr>
      </w:pPr>
      <w:r>
        <w:rPr>
          <w:rFonts w:ascii="宋体" w:hAnsi="宋体" w:hint="eastAsia"/>
          <w:szCs w:val="21"/>
        </w:rPr>
        <w:t>5.</w:t>
      </w:r>
      <w:r>
        <w:rPr>
          <w:rFonts w:ascii="宋体" w:hAnsi="宋体"/>
          <w:szCs w:val="21"/>
        </w:rPr>
        <w:t xml:space="preserve">洋务运动的指导思想是（  </w:t>
      </w:r>
      <w:r>
        <w:rPr>
          <w:rFonts w:ascii="宋体" w:hAnsi="宋体" w:hint="eastAsia"/>
          <w:szCs w:val="21"/>
        </w:rPr>
        <w:t xml:space="preserve"> </w:t>
      </w:r>
      <w:r w:rsidR="009820D6">
        <w:rPr>
          <w:rFonts w:ascii="宋体" w:hAnsi="宋体" w:hint="eastAsia"/>
          <w:szCs w:val="21"/>
        </w:rPr>
        <w:t>b</w:t>
      </w:r>
      <w:r>
        <w:rPr>
          <w:rFonts w:ascii="宋体" w:hAnsi="宋体" w:hint="eastAsia"/>
          <w:szCs w:val="21"/>
        </w:rPr>
        <w:t xml:space="preserve">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A.师夷长技以制夷     </w:t>
      </w:r>
      <w:r>
        <w:rPr>
          <w:rFonts w:ascii="宋体" w:hAnsi="宋体" w:hint="eastAsia"/>
          <w:szCs w:val="21"/>
        </w:rPr>
        <w:t xml:space="preserve">　　　　　　　　</w:t>
      </w:r>
      <w:r>
        <w:rPr>
          <w:rFonts w:ascii="宋体" w:hAnsi="宋体"/>
          <w:szCs w:val="21"/>
        </w:rPr>
        <w:t xml:space="preserve">  B.中学为体，西学为用    </w:t>
      </w:r>
    </w:p>
    <w:p w:rsidR="004102A3" w:rsidRDefault="00722860">
      <w:pPr>
        <w:ind w:firstLineChars="150" w:firstLine="315"/>
        <w:rPr>
          <w:rFonts w:ascii="宋体" w:hAnsi="宋体"/>
          <w:szCs w:val="21"/>
        </w:rPr>
      </w:pPr>
      <w:r>
        <w:rPr>
          <w:rFonts w:ascii="宋体" w:hAnsi="宋体"/>
          <w:szCs w:val="21"/>
        </w:rPr>
        <w:t>C.</w:t>
      </w:r>
      <w:r>
        <w:rPr>
          <w:rFonts w:ascii="宋体" w:hAnsi="宋体" w:cs="Arial"/>
          <w:szCs w:val="21"/>
        </w:rPr>
        <w:t>政本艺末</w:t>
      </w:r>
      <w:r>
        <w:rPr>
          <w:rFonts w:ascii="宋体" w:hAnsi="宋体"/>
          <w:szCs w:val="21"/>
        </w:rPr>
        <w:t>        </w:t>
      </w:r>
      <w:r w:rsidR="005A204C">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D.</w:t>
      </w:r>
      <w:r>
        <w:rPr>
          <w:rFonts w:ascii="宋体" w:hAnsi="宋体" w:hint="eastAsia"/>
          <w:szCs w:val="21"/>
        </w:rPr>
        <w:t>君民共主</w:t>
      </w:r>
    </w:p>
    <w:p w:rsidR="004102A3" w:rsidRDefault="00722860">
      <w:pPr>
        <w:ind w:firstLineChars="50" w:firstLine="105"/>
        <w:rPr>
          <w:rFonts w:ascii="宋体" w:hAnsi="宋体"/>
          <w:szCs w:val="21"/>
        </w:rPr>
      </w:pPr>
      <w:r>
        <w:rPr>
          <w:rFonts w:ascii="宋体" w:hAnsi="宋体" w:hint="eastAsia"/>
          <w:szCs w:val="21"/>
        </w:rPr>
        <w:t>6.孙中山在南京宣誓就职,宣告中华民国临时政府成立的时间是(     b   )</w:t>
      </w:r>
    </w:p>
    <w:p w:rsidR="004102A3" w:rsidRDefault="00722860">
      <w:pPr>
        <w:ind w:firstLineChars="150" w:firstLine="315"/>
        <w:rPr>
          <w:rFonts w:ascii="宋体" w:hAnsi="宋体"/>
          <w:szCs w:val="21"/>
        </w:rPr>
      </w:pPr>
      <w:r>
        <w:rPr>
          <w:rFonts w:ascii="宋体" w:hAnsi="宋体" w:hint="eastAsia"/>
          <w:szCs w:val="21"/>
        </w:rPr>
        <w:t>A.1911年10月10日                    B.1912年1月1日</w:t>
      </w:r>
    </w:p>
    <w:p w:rsidR="004102A3" w:rsidRDefault="00722860">
      <w:pPr>
        <w:ind w:firstLineChars="150" w:firstLine="315"/>
        <w:rPr>
          <w:rFonts w:ascii="宋体" w:hAnsi="宋体"/>
          <w:szCs w:val="21"/>
        </w:rPr>
      </w:pPr>
      <w:r>
        <w:rPr>
          <w:rFonts w:ascii="宋体" w:hAnsi="宋体" w:hint="eastAsia"/>
          <w:szCs w:val="21"/>
        </w:rPr>
        <w:t>C.1912年2月12日                     D.1912年3月10日</w:t>
      </w:r>
    </w:p>
    <w:p w:rsidR="004102A3" w:rsidRDefault="00722860">
      <w:pPr>
        <w:widowControl/>
        <w:ind w:leftChars="50" w:left="105"/>
        <w:jc w:val="left"/>
        <w:rPr>
          <w:rFonts w:ascii="宋体" w:hAnsi="宋体" w:cs="Arial"/>
          <w:kern w:val="0"/>
          <w:szCs w:val="21"/>
        </w:rPr>
      </w:pPr>
      <w:r>
        <w:rPr>
          <w:rFonts w:ascii="宋体" w:hAnsi="宋体" w:hint="eastAsia"/>
          <w:szCs w:val="21"/>
        </w:rPr>
        <w:t>7.</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  b      ）</w:t>
      </w:r>
    </w:p>
    <w:p w:rsidR="004102A3" w:rsidRDefault="00722860">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w:t>
      </w:r>
      <w:r>
        <w:rPr>
          <w:rFonts w:ascii="宋体" w:hAnsi="宋体" w:cs="Arial"/>
          <w:kern w:val="0"/>
          <w:szCs w:val="21"/>
        </w:rPr>
        <w:t xml:space="preserve">  </w:t>
      </w:r>
      <w:r>
        <w:rPr>
          <w:rFonts w:ascii="宋体" w:hAnsi="宋体" w:cs="Arial" w:hint="eastAsia"/>
          <w:kern w:val="0"/>
          <w:szCs w:val="21"/>
        </w:rPr>
        <w:t xml:space="preserve">             B.辛亥革命缺乏彻底的土地革命纲领</w:t>
      </w:r>
    </w:p>
    <w:p w:rsidR="004102A3" w:rsidRDefault="00722860">
      <w:pPr>
        <w:widowControl/>
        <w:shd w:val="clear" w:color="auto" w:fill="FFFFFF"/>
        <w:ind w:firstLineChars="150" w:firstLine="315"/>
        <w:jc w:val="left"/>
        <w:rPr>
          <w:rFonts w:ascii="宋体" w:hAnsi="宋体" w:cs="Arial"/>
          <w:kern w:val="0"/>
          <w:szCs w:val="21"/>
        </w:rPr>
      </w:pPr>
      <w:r>
        <w:rPr>
          <w:rFonts w:ascii="宋体" w:hAnsi="宋体" w:cs="Arial" w:hint="eastAsia"/>
          <w:kern w:val="0"/>
          <w:szCs w:val="21"/>
        </w:rPr>
        <w:t>C.辛亥革命没有农民的参与</w:t>
      </w:r>
      <w:r>
        <w:rPr>
          <w:rFonts w:ascii="宋体" w:hAnsi="宋体" w:cs="Arial"/>
          <w:kern w:val="0"/>
          <w:szCs w:val="21"/>
        </w:rPr>
        <w:t xml:space="preserve"> </w:t>
      </w:r>
      <w:r>
        <w:rPr>
          <w:rFonts w:ascii="宋体" w:hAnsi="宋体" w:cs="Arial" w:hint="eastAsia"/>
          <w:kern w:val="0"/>
          <w:szCs w:val="21"/>
        </w:rPr>
        <w:t xml:space="preserve">              D.辛亥革命需要农民阶级的领导</w:t>
      </w:r>
    </w:p>
    <w:p w:rsidR="004102A3" w:rsidRDefault="00722860">
      <w:pPr>
        <w:ind w:firstLineChars="50" w:firstLine="105"/>
        <w:rPr>
          <w:rFonts w:ascii="宋体" w:hAnsi="宋体"/>
          <w:szCs w:val="21"/>
        </w:rPr>
      </w:pPr>
      <w:r>
        <w:rPr>
          <w:rFonts w:ascii="宋体" w:hAnsi="宋体" w:hint="eastAsia"/>
          <w:szCs w:val="21"/>
        </w:rPr>
        <w:t>8.1927年到1949年,统治中国的是（    c    ）</w:t>
      </w:r>
    </w:p>
    <w:p w:rsidR="004102A3" w:rsidRDefault="00722860">
      <w:pPr>
        <w:ind w:firstLineChars="150" w:firstLine="315"/>
        <w:rPr>
          <w:rFonts w:ascii="宋体" w:hAnsi="宋体"/>
          <w:szCs w:val="21"/>
        </w:rPr>
      </w:pPr>
      <w:r>
        <w:rPr>
          <w:rFonts w:ascii="宋体" w:hAnsi="宋体" w:hint="eastAsia"/>
          <w:szCs w:val="21"/>
        </w:rPr>
        <w:lastRenderedPageBreak/>
        <w:t>A.清政府             B.北洋政府        C.中华民国国民政府    D.中华苏维埃政府</w:t>
      </w:r>
    </w:p>
    <w:p w:rsidR="004102A3" w:rsidRDefault="00722860">
      <w:pPr>
        <w:ind w:leftChars="50" w:left="210" w:hangingChars="50" w:hanging="105"/>
        <w:rPr>
          <w:rFonts w:ascii="宋体" w:hAnsi="宋体"/>
          <w:szCs w:val="21"/>
        </w:rPr>
      </w:pPr>
      <w:r>
        <w:rPr>
          <w:rFonts w:ascii="宋体" w:hAnsi="宋体" w:hint="eastAsia"/>
          <w:szCs w:val="21"/>
        </w:rPr>
        <w:t>9.新</w:t>
      </w:r>
      <w:r>
        <w:rPr>
          <w:rFonts w:ascii="宋体" w:hAnsi="宋体"/>
          <w:szCs w:val="21"/>
        </w:rPr>
        <w:t>文化运动</w:t>
      </w:r>
      <w:r>
        <w:rPr>
          <w:rFonts w:ascii="宋体" w:hAnsi="宋体" w:hint="eastAsia"/>
          <w:szCs w:val="21"/>
        </w:rPr>
        <w:t>的基本口号是(    b    )</w:t>
      </w:r>
    </w:p>
    <w:p w:rsidR="004102A3" w:rsidRDefault="00722860">
      <w:pPr>
        <w:ind w:leftChars="100" w:left="210"/>
        <w:rPr>
          <w:rFonts w:ascii="宋体" w:hAnsi="宋体"/>
          <w:szCs w:val="21"/>
        </w:rPr>
      </w:pPr>
      <w:r>
        <w:rPr>
          <w:rFonts w:ascii="宋体" w:hAnsi="宋体" w:hint="eastAsia"/>
          <w:szCs w:val="21"/>
        </w:rPr>
        <w:t>A.</w:t>
      </w:r>
      <w:r>
        <w:rPr>
          <w:rFonts w:ascii="宋体" w:hAnsi="宋体" w:cs="Arial"/>
          <w:szCs w:val="21"/>
        </w:rPr>
        <w:t>打倒孔家店</w:t>
      </w:r>
      <w:r>
        <w:rPr>
          <w:rFonts w:ascii="宋体" w:hAnsi="宋体" w:cs="Arial" w:hint="eastAsia"/>
          <w:szCs w:val="21"/>
        </w:rPr>
        <w:t xml:space="preserve">         </w:t>
      </w:r>
      <w:r>
        <w:rPr>
          <w:rFonts w:ascii="宋体" w:hAnsi="宋体" w:hint="eastAsia"/>
          <w:szCs w:val="21"/>
        </w:rPr>
        <w:t>B.民主和科学      C.</w:t>
      </w:r>
      <w:r>
        <w:rPr>
          <w:rFonts w:ascii="宋体" w:hAnsi="宋体" w:cs="Arial"/>
          <w:szCs w:val="21"/>
        </w:rPr>
        <w:t>兼容并包、百家争鸣</w:t>
      </w:r>
      <w:r>
        <w:rPr>
          <w:rFonts w:ascii="宋体" w:hAnsi="宋体" w:cs="Arial" w:hint="eastAsia"/>
          <w:szCs w:val="21"/>
        </w:rPr>
        <w:t xml:space="preserve">  </w:t>
      </w:r>
      <w:r>
        <w:rPr>
          <w:rFonts w:ascii="宋体" w:hAnsi="宋体" w:hint="eastAsia"/>
          <w:szCs w:val="21"/>
        </w:rPr>
        <w:t>D.文学革命</w:t>
      </w:r>
    </w:p>
    <w:p w:rsidR="004102A3" w:rsidRDefault="00722860">
      <w:pPr>
        <w:rPr>
          <w:rFonts w:ascii="宋体" w:hAnsi="宋体"/>
          <w:szCs w:val="21"/>
        </w:rPr>
      </w:pPr>
      <w:r>
        <w:rPr>
          <w:rFonts w:ascii="宋体" w:hAnsi="宋体" w:hint="eastAsia"/>
          <w:szCs w:val="21"/>
        </w:rPr>
        <w:t>10.第一次国共合作的政治基础是(    b    )</w:t>
      </w:r>
    </w:p>
    <w:p w:rsidR="004102A3" w:rsidRDefault="00722860">
      <w:pPr>
        <w:ind w:firstLineChars="100" w:firstLine="210"/>
        <w:rPr>
          <w:rFonts w:ascii="宋体" w:hAnsi="宋体"/>
          <w:szCs w:val="21"/>
        </w:rPr>
      </w:pPr>
      <w:r>
        <w:rPr>
          <w:rFonts w:ascii="宋体" w:hAnsi="宋体" w:hint="eastAsia"/>
          <w:szCs w:val="21"/>
        </w:rPr>
        <w:t>A.旧三民主义         B.</w:t>
      </w:r>
      <w:r>
        <w:rPr>
          <w:rFonts w:ascii="宋体" w:hAnsi="宋体" w:cs="Arial"/>
          <w:szCs w:val="21"/>
        </w:rPr>
        <w:t>新三民主义</w:t>
      </w:r>
      <w:r>
        <w:rPr>
          <w:rFonts w:ascii="宋体" w:hAnsi="宋体" w:cs="Arial" w:hint="eastAsia"/>
          <w:szCs w:val="21"/>
        </w:rPr>
        <w:t xml:space="preserve">      </w:t>
      </w:r>
      <w:r>
        <w:rPr>
          <w:rFonts w:ascii="宋体" w:hAnsi="宋体" w:hint="eastAsia"/>
          <w:szCs w:val="21"/>
        </w:rPr>
        <w:t>C.戴季陶主义          D.马克思主义</w:t>
      </w:r>
    </w:p>
    <w:p w:rsidR="004102A3" w:rsidRDefault="00623F65">
      <w:pPr>
        <w:rPr>
          <w:rFonts w:ascii="宋体" w:hAnsi="宋体" w:cs="Arial"/>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623F65">
        <w:rPr>
          <w:rFonts w:ascii="宋体" w:hAnsi="宋体" w:hint="eastAsia"/>
          <w:position w:val="1"/>
          <w:sz w:val="14"/>
          <w:szCs w:val="21"/>
        </w:rPr>
        <w:instrText>11</w:instrText>
      </w:r>
      <w:r>
        <w:rPr>
          <w:rFonts w:ascii="宋体" w:hAnsi="宋体" w:hint="eastAsia"/>
          <w:szCs w:val="21"/>
        </w:rPr>
        <w:instrText>)</w:instrText>
      </w:r>
      <w:r>
        <w:rPr>
          <w:rFonts w:ascii="宋体" w:hAnsi="宋体"/>
          <w:szCs w:val="21"/>
        </w:rPr>
        <w:fldChar w:fldCharType="end"/>
      </w:r>
      <w:r w:rsidR="00722860">
        <w:rPr>
          <w:rFonts w:ascii="宋体" w:hAnsi="宋体" w:hint="eastAsia"/>
          <w:color w:val="FF0000"/>
          <w:szCs w:val="21"/>
        </w:rPr>
        <w:t>.</w:t>
      </w:r>
      <w:r w:rsidR="00722860" w:rsidRPr="0022777D">
        <w:rPr>
          <w:rFonts w:hint="eastAsia"/>
          <w:bCs/>
          <w:szCs w:val="21"/>
        </w:rPr>
        <w:t>标志着中国人民抗日救亡运动新高潮到来的事件是</w:t>
      </w:r>
      <w:r w:rsidR="00722860">
        <w:rPr>
          <w:rFonts w:hint="eastAsia"/>
          <w:szCs w:val="21"/>
        </w:rPr>
        <w:t>（</w:t>
      </w:r>
      <w:r w:rsidR="00722860">
        <w:rPr>
          <w:rFonts w:hint="eastAsia"/>
          <w:szCs w:val="21"/>
        </w:rPr>
        <w:t xml:space="preserve">   </w:t>
      </w:r>
      <w:r w:rsidR="00722860">
        <w:rPr>
          <w:rFonts w:hint="eastAsia"/>
          <w:b/>
          <w:szCs w:val="21"/>
        </w:rPr>
        <w:t xml:space="preserve"> b</w:t>
      </w:r>
      <w:r w:rsidR="00722860">
        <w:rPr>
          <w:rFonts w:hint="eastAsia"/>
          <w:szCs w:val="21"/>
        </w:rPr>
        <w:t xml:space="preserve">    </w:t>
      </w:r>
      <w:r w:rsidR="00722860">
        <w:rPr>
          <w:rFonts w:hint="eastAsia"/>
          <w:szCs w:val="21"/>
        </w:rPr>
        <w:t>）</w:t>
      </w:r>
    </w:p>
    <w:p w:rsidR="004102A3" w:rsidRDefault="00722860">
      <w:pPr>
        <w:rPr>
          <w:bCs/>
          <w:szCs w:val="21"/>
        </w:rPr>
      </w:pPr>
      <w:r>
        <w:rPr>
          <w:rFonts w:hint="eastAsia"/>
          <w:bCs/>
          <w:szCs w:val="21"/>
        </w:rPr>
        <w:t xml:space="preserve">  </w:t>
      </w:r>
      <w:r>
        <w:rPr>
          <w:rFonts w:ascii="宋体" w:hAnsi="宋体" w:hint="eastAsia"/>
          <w:bCs/>
          <w:szCs w:val="21"/>
        </w:rPr>
        <w:t>A</w:t>
      </w:r>
      <w:r>
        <w:rPr>
          <w:rFonts w:ascii="宋体" w:hAnsi="宋体" w:hint="eastAsia"/>
          <w:szCs w:val="21"/>
        </w:rPr>
        <w:t>.</w:t>
      </w:r>
      <w:r>
        <w:rPr>
          <w:rFonts w:hint="eastAsia"/>
          <w:bCs/>
          <w:szCs w:val="21"/>
        </w:rPr>
        <w:t>九一八事变</w:t>
      </w:r>
      <w:r>
        <w:rPr>
          <w:rFonts w:hint="eastAsia"/>
          <w:bCs/>
          <w:szCs w:val="21"/>
        </w:rPr>
        <w:t xml:space="preserve">         </w:t>
      </w:r>
      <w:r>
        <w:rPr>
          <w:rFonts w:ascii="宋体" w:hAnsi="宋体" w:hint="eastAsia"/>
          <w:bCs/>
          <w:szCs w:val="21"/>
        </w:rPr>
        <w:t>B</w:t>
      </w:r>
      <w:r>
        <w:rPr>
          <w:rFonts w:ascii="宋体" w:hAnsi="宋体" w:hint="eastAsia"/>
          <w:szCs w:val="21"/>
        </w:rPr>
        <w:t>.</w:t>
      </w:r>
      <w:r>
        <w:rPr>
          <w:rFonts w:hint="eastAsia"/>
          <w:bCs/>
          <w:szCs w:val="21"/>
        </w:rPr>
        <w:t>一二九运动</w:t>
      </w:r>
      <w:r>
        <w:rPr>
          <w:rFonts w:hint="eastAsia"/>
          <w:bCs/>
          <w:szCs w:val="21"/>
        </w:rPr>
        <w:t xml:space="preserve">      </w:t>
      </w:r>
      <w:r>
        <w:rPr>
          <w:rFonts w:ascii="宋体" w:hAnsi="宋体" w:hint="eastAsia"/>
          <w:bCs/>
          <w:szCs w:val="21"/>
        </w:rPr>
        <w:t>C</w:t>
      </w:r>
      <w:r>
        <w:rPr>
          <w:rFonts w:ascii="宋体" w:hAnsi="宋体" w:hint="eastAsia"/>
          <w:szCs w:val="21"/>
        </w:rPr>
        <w:t>.</w:t>
      </w:r>
      <w:r>
        <w:rPr>
          <w:rFonts w:hint="eastAsia"/>
          <w:bCs/>
          <w:szCs w:val="21"/>
        </w:rPr>
        <w:t>一二八淞沪抗战</w:t>
      </w:r>
      <w:r>
        <w:rPr>
          <w:rFonts w:hint="eastAsia"/>
          <w:bCs/>
          <w:szCs w:val="21"/>
        </w:rPr>
        <w:t xml:space="preserve">      </w:t>
      </w:r>
      <w:r>
        <w:rPr>
          <w:rFonts w:ascii="宋体" w:hAnsi="宋体" w:hint="eastAsia"/>
          <w:bCs/>
          <w:szCs w:val="21"/>
        </w:rPr>
        <w:t>D</w:t>
      </w:r>
      <w:r>
        <w:rPr>
          <w:rFonts w:ascii="宋体" w:hAnsi="宋体" w:hint="eastAsia"/>
          <w:szCs w:val="21"/>
        </w:rPr>
        <w:t>.</w:t>
      </w:r>
      <w:r>
        <w:rPr>
          <w:rFonts w:hint="eastAsia"/>
          <w:bCs/>
          <w:szCs w:val="21"/>
        </w:rPr>
        <w:t>七七事变</w:t>
      </w:r>
    </w:p>
    <w:p w:rsidR="004102A3" w:rsidRPr="004A76C2" w:rsidRDefault="00623F65">
      <w:pPr>
        <w:ind w:left="210" w:hangingChars="100" w:hanging="210"/>
        <w:rPr>
          <w:rFonts w:ascii="Arial" w:hAnsi="Arial" w:cs="Arial"/>
          <w:szCs w:val="21"/>
        </w:rPr>
      </w:pPr>
      <w:r w:rsidRPr="004A76C2">
        <w:rPr>
          <w:rFonts w:ascii="宋体" w:hAnsi="宋体"/>
          <w:szCs w:val="21"/>
        </w:rPr>
        <w:fldChar w:fldCharType="begin"/>
      </w:r>
      <w:r w:rsidRPr="004A76C2">
        <w:rPr>
          <w:rFonts w:ascii="宋体" w:hAnsi="宋体"/>
          <w:szCs w:val="21"/>
        </w:rPr>
        <w:instrText xml:space="preserve"> </w:instrText>
      </w:r>
      <w:r w:rsidRPr="004A76C2">
        <w:rPr>
          <w:rFonts w:ascii="宋体" w:hAnsi="宋体" w:hint="eastAsia"/>
          <w:szCs w:val="21"/>
        </w:rPr>
        <w:instrText>eq \o\ac(○,</w:instrText>
      </w:r>
      <w:r w:rsidRPr="004A76C2">
        <w:rPr>
          <w:rFonts w:ascii="宋体" w:hAnsi="宋体" w:hint="eastAsia"/>
          <w:position w:val="1"/>
          <w:sz w:val="14"/>
          <w:szCs w:val="21"/>
        </w:rPr>
        <w:instrText>12</w:instrText>
      </w:r>
      <w:r w:rsidRPr="004A76C2">
        <w:rPr>
          <w:rFonts w:ascii="宋体" w:hAnsi="宋体" w:hint="eastAsia"/>
          <w:szCs w:val="21"/>
        </w:rPr>
        <w:instrText>)</w:instrText>
      </w:r>
      <w:r w:rsidRPr="004A76C2">
        <w:rPr>
          <w:rFonts w:ascii="宋体" w:hAnsi="宋体"/>
          <w:szCs w:val="21"/>
        </w:rPr>
        <w:fldChar w:fldCharType="end"/>
      </w:r>
      <w:r w:rsidR="00722860">
        <w:rPr>
          <w:rFonts w:ascii="宋体" w:hAnsi="宋体" w:hint="eastAsia"/>
          <w:szCs w:val="21"/>
        </w:rPr>
        <w:t>.</w:t>
      </w:r>
      <w:r w:rsidR="00722860" w:rsidRPr="0022777D">
        <w:rPr>
          <w:rFonts w:ascii="宋体" w:hAnsi="宋体"/>
          <w:szCs w:val="21"/>
        </w:rPr>
        <w:t>把毛泽东思想确立为中国共产党指导思想的</w:t>
      </w:r>
      <w:r w:rsidR="00722860" w:rsidRPr="0022777D">
        <w:rPr>
          <w:rFonts w:ascii="宋体" w:hAnsi="宋体" w:hint="eastAsia"/>
          <w:szCs w:val="21"/>
        </w:rPr>
        <w:t>大会</w:t>
      </w:r>
      <w:r w:rsidR="00722860" w:rsidRPr="0022777D">
        <w:rPr>
          <w:rFonts w:ascii="宋体" w:hAnsi="宋体"/>
          <w:szCs w:val="21"/>
        </w:rPr>
        <w:t>是</w:t>
      </w:r>
      <w:r w:rsidR="00722860">
        <w:rPr>
          <w:rFonts w:ascii="宋体" w:hAnsi="宋体"/>
          <w:szCs w:val="21"/>
        </w:rPr>
        <w:t xml:space="preserve">（ </w:t>
      </w:r>
      <w:r w:rsidR="00722860">
        <w:rPr>
          <w:rFonts w:ascii="宋体" w:hAnsi="宋体" w:hint="eastAsia"/>
          <w:szCs w:val="21"/>
        </w:rPr>
        <w:t xml:space="preserve">   c    </w:t>
      </w:r>
      <w:r w:rsidR="00722860">
        <w:rPr>
          <w:rFonts w:ascii="宋体" w:hAnsi="宋体"/>
          <w:szCs w:val="21"/>
        </w:rPr>
        <w:t xml:space="preserve">） </w:t>
      </w:r>
      <w:r w:rsidR="00722860">
        <w:rPr>
          <w:rFonts w:ascii="宋体" w:hAnsi="宋体"/>
          <w:szCs w:val="21"/>
        </w:rPr>
        <w:br/>
        <w:t>A</w:t>
      </w:r>
      <w:r w:rsidR="00722860">
        <w:rPr>
          <w:rFonts w:ascii="宋体" w:hAnsi="宋体" w:hint="eastAsia"/>
          <w:szCs w:val="21"/>
        </w:rPr>
        <w:t>.</w:t>
      </w:r>
      <w:r w:rsidR="00722860">
        <w:rPr>
          <w:rFonts w:ascii="宋体" w:hAnsi="宋体"/>
          <w:szCs w:val="21"/>
        </w:rPr>
        <w:t>八七会议</w:t>
      </w:r>
      <w:r w:rsidR="00722860">
        <w:rPr>
          <w:rFonts w:ascii="宋体" w:hAnsi="宋体" w:hint="eastAsia"/>
          <w:szCs w:val="21"/>
        </w:rPr>
        <w:t xml:space="preserve">           </w:t>
      </w:r>
      <w:r w:rsidR="00722860">
        <w:rPr>
          <w:rFonts w:ascii="宋体" w:hAnsi="宋体"/>
          <w:szCs w:val="21"/>
        </w:rPr>
        <w:t>B</w:t>
      </w:r>
      <w:r w:rsidR="00722860">
        <w:rPr>
          <w:rFonts w:ascii="宋体" w:hAnsi="宋体" w:hint="eastAsia"/>
          <w:szCs w:val="21"/>
        </w:rPr>
        <w:t>.</w:t>
      </w:r>
      <w:r w:rsidR="00722860">
        <w:rPr>
          <w:rFonts w:ascii="宋体" w:hAnsi="宋体"/>
          <w:szCs w:val="21"/>
        </w:rPr>
        <w:t xml:space="preserve">遵义会议 </w:t>
      </w:r>
      <w:r w:rsidR="00722860">
        <w:rPr>
          <w:rFonts w:ascii="宋体" w:hAnsi="宋体" w:hint="eastAsia"/>
          <w:szCs w:val="21"/>
        </w:rPr>
        <w:t xml:space="preserve">       </w:t>
      </w:r>
      <w:r w:rsidR="00722860" w:rsidRPr="004A76C2">
        <w:rPr>
          <w:rFonts w:ascii="宋体" w:hAnsi="宋体"/>
          <w:szCs w:val="21"/>
        </w:rPr>
        <w:t>C</w:t>
      </w:r>
      <w:r w:rsidR="00722860" w:rsidRPr="004A76C2">
        <w:rPr>
          <w:rFonts w:ascii="宋体" w:hAnsi="宋体" w:hint="eastAsia"/>
          <w:szCs w:val="21"/>
        </w:rPr>
        <w:t>.</w:t>
      </w:r>
      <w:r w:rsidR="00722860" w:rsidRPr="004A76C2">
        <w:rPr>
          <w:rFonts w:ascii="宋体" w:hAnsi="宋体"/>
          <w:szCs w:val="21"/>
        </w:rPr>
        <w:t xml:space="preserve">中共七大 </w:t>
      </w:r>
      <w:r w:rsidR="00722860" w:rsidRPr="004A76C2">
        <w:rPr>
          <w:rFonts w:ascii="宋体" w:hAnsi="宋体" w:hint="eastAsia"/>
          <w:szCs w:val="21"/>
        </w:rPr>
        <w:t xml:space="preserve">         </w:t>
      </w:r>
      <w:r w:rsidR="00722860" w:rsidRPr="004A76C2">
        <w:rPr>
          <w:rFonts w:ascii="宋体" w:hAnsi="宋体"/>
          <w:szCs w:val="21"/>
        </w:rPr>
        <w:t>D</w:t>
      </w:r>
      <w:r w:rsidR="00722860" w:rsidRPr="004A76C2">
        <w:rPr>
          <w:rFonts w:ascii="宋体" w:hAnsi="宋体" w:hint="eastAsia"/>
          <w:szCs w:val="21"/>
        </w:rPr>
        <w:t>.</w:t>
      </w:r>
      <w:r w:rsidR="00722860" w:rsidRPr="004A76C2">
        <w:rPr>
          <w:rFonts w:ascii="宋体" w:hAnsi="宋体"/>
          <w:szCs w:val="21"/>
        </w:rPr>
        <w:t xml:space="preserve">中共七届二中全会 </w:t>
      </w:r>
    </w:p>
    <w:p w:rsidR="004102A3" w:rsidRDefault="00722860">
      <w:pPr>
        <w:rPr>
          <w:rFonts w:ascii="宋体" w:hAnsi="宋体" w:cs="Arial"/>
          <w:szCs w:val="21"/>
        </w:rPr>
      </w:pPr>
      <w:r>
        <w:rPr>
          <w:rFonts w:ascii="宋体" w:hAnsi="宋体" w:hint="eastAsia"/>
          <w:szCs w:val="21"/>
        </w:rPr>
        <w:t>13.</w:t>
      </w:r>
      <w:r>
        <w:rPr>
          <w:rFonts w:ascii="宋体" w:hAnsi="宋体" w:cs="Arial" w:hint="eastAsia"/>
          <w:szCs w:val="21"/>
        </w:rPr>
        <w:t>1937年9月，</w:t>
      </w:r>
      <w:r>
        <w:rPr>
          <w:rFonts w:ascii="宋体" w:hAnsi="宋体" w:cs="Arial"/>
          <w:szCs w:val="21"/>
        </w:rPr>
        <w:t>八路军115师击毙日军号称精锐部队的板塬师团1000余人，取得了中国抗日战争以来中国军队第一个大胜利</w:t>
      </w:r>
      <w:r>
        <w:rPr>
          <w:rFonts w:ascii="宋体" w:hAnsi="宋体" w:cs="Arial" w:hint="eastAsia"/>
          <w:szCs w:val="21"/>
        </w:rPr>
        <w:t>的战役是(      b  )</w:t>
      </w:r>
    </w:p>
    <w:p w:rsidR="004102A3" w:rsidRDefault="00722860">
      <w:pPr>
        <w:tabs>
          <w:tab w:val="left" w:pos="3180"/>
        </w:tabs>
        <w:ind w:firstLineChars="100" w:firstLine="210"/>
        <w:rPr>
          <w:rFonts w:ascii="宋体" w:hAnsi="宋体"/>
        </w:rPr>
      </w:pPr>
      <w:r>
        <w:rPr>
          <w:rFonts w:ascii="宋体" w:hAnsi="宋体" w:cs="Arial" w:hint="eastAsia"/>
          <w:szCs w:val="21"/>
        </w:rPr>
        <w:t>A.</w:t>
      </w:r>
      <w:r>
        <w:rPr>
          <w:rFonts w:ascii="宋体" w:hAnsi="宋体"/>
          <w:szCs w:val="21"/>
        </w:rPr>
        <w:t>台儿庄大捷</w:t>
      </w:r>
      <w:r>
        <w:rPr>
          <w:rFonts w:ascii="宋体" w:hAnsi="宋体" w:hint="eastAsia"/>
          <w:szCs w:val="21"/>
        </w:rPr>
        <w:t xml:space="preserve">          </w:t>
      </w:r>
      <w:r>
        <w:rPr>
          <w:rFonts w:ascii="宋体" w:hAnsi="宋体" w:cs="Arial" w:hint="eastAsia"/>
          <w:szCs w:val="21"/>
        </w:rPr>
        <w:t>B.平型关战役     C.</w:t>
      </w:r>
      <w:r>
        <w:rPr>
          <w:rFonts w:ascii="Arial" w:hAnsi="Arial" w:cs="Arial"/>
          <w:bCs/>
          <w:szCs w:val="21"/>
        </w:rPr>
        <w:t>长城战役</w:t>
      </w:r>
      <w:r>
        <w:rPr>
          <w:rFonts w:ascii="Arial" w:hAnsi="Arial" w:cs="Arial" w:hint="eastAsia"/>
          <w:bCs/>
          <w:szCs w:val="21"/>
        </w:rPr>
        <w:t xml:space="preserve">           </w:t>
      </w:r>
      <w:r>
        <w:rPr>
          <w:rFonts w:ascii="宋体" w:hAnsi="宋体" w:cs="Arial" w:hint="eastAsia"/>
          <w:szCs w:val="21"/>
        </w:rPr>
        <w:t>D.百团大战</w:t>
      </w:r>
      <w:r>
        <w:rPr>
          <w:rFonts w:ascii="宋体" w:hAnsi="宋体"/>
        </w:rPr>
        <w:tab/>
      </w:r>
    </w:p>
    <w:p w:rsidR="004102A3" w:rsidRDefault="00722860">
      <w:pPr>
        <w:rPr>
          <w:rFonts w:ascii="宋体" w:hAnsi="宋体"/>
          <w:szCs w:val="21"/>
        </w:rPr>
      </w:pPr>
      <w:r>
        <w:rPr>
          <w:rFonts w:ascii="宋体" w:hAnsi="宋体" w:hint="eastAsia"/>
          <w:szCs w:val="21"/>
        </w:rPr>
        <w:t>14.</w:t>
      </w:r>
      <w:hyperlink r:id="rId10" w:tgtFrame="_blank" w:history="1">
        <w:r>
          <w:rPr>
            <w:rStyle w:val="af"/>
            <w:rFonts w:ascii="宋体" w:hAnsi="宋体" w:cs="Arial"/>
            <w:szCs w:val="21"/>
          </w:rPr>
          <w:t>抗日战争</w:t>
        </w:r>
      </w:hyperlink>
      <w:r>
        <w:rPr>
          <w:rFonts w:ascii="宋体" w:hAnsi="宋体"/>
          <w:szCs w:val="21"/>
        </w:rPr>
        <w:t>胜利后，中囯共产党同国民党政府进行</w:t>
      </w:r>
      <w:r>
        <w:rPr>
          <w:rFonts w:ascii="宋体" w:hAnsi="宋体"/>
          <w:bCs/>
          <w:szCs w:val="21"/>
        </w:rPr>
        <w:t>重庆</w:t>
      </w:r>
      <w:r>
        <w:rPr>
          <w:rFonts w:ascii="宋体" w:hAnsi="宋体"/>
          <w:szCs w:val="21"/>
        </w:rPr>
        <w:t>谈判，国共双方签订了</w:t>
      </w:r>
      <w:r>
        <w:rPr>
          <w:rFonts w:ascii="宋体" w:hAnsi="宋体" w:hint="eastAsia"/>
          <w:szCs w:val="21"/>
        </w:rPr>
        <w:t>(     a   )</w:t>
      </w:r>
      <w:r>
        <w:rPr>
          <w:rFonts w:ascii="宋体" w:hAnsi="宋体" w:cs="Arial" w:hint="eastAsia"/>
          <w:szCs w:val="21"/>
        </w:rPr>
        <w:t xml:space="preserve"> 。</w:t>
      </w:r>
    </w:p>
    <w:p w:rsidR="004102A3" w:rsidRDefault="00722860">
      <w:pPr>
        <w:ind w:firstLineChars="100" w:firstLine="210"/>
        <w:rPr>
          <w:rFonts w:ascii="宋体" w:hAnsi="宋体"/>
          <w:bCs/>
          <w:szCs w:val="21"/>
        </w:rPr>
      </w:pPr>
      <w:r>
        <w:rPr>
          <w:rFonts w:ascii="宋体" w:hAnsi="宋体" w:hint="eastAsia"/>
          <w:szCs w:val="21"/>
        </w:rPr>
        <w:t>A.</w:t>
      </w:r>
      <w:r>
        <w:rPr>
          <w:rFonts w:ascii="宋体" w:hAnsi="宋体"/>
          <w:szCs w:val="21"/>
        </w:rPr>
        <w:t>《</w:t>
      </w:r>
      <w:hyperlink r:id="rId11" w:tgtFrame="_blank" w:history="1">
        <w:r>
          <w:rPr>
            <w:rStyle w:val="af"/>
            <w:rFonts w:ascii="宋体" w:hAnsi="宋体" w:cs="Arial"/>
            <w:szCs w:val="21"/>
          </w:rPr>
          <w:t>双十协定</w:t>
        </w:r>
      </w:hyperlink>
      <w:r>
        <w:rPr>
          <w:rFonts w:ascii="宋体" w:hAnsi="宋体"/>
          <w:szCs w:val="21"/>
        </w:rPr>
        <w:t>》</w:t>
      </w:r>
      <w:r>
        <w:rPr>
          <w:rFonts w:ascii="宋体" w:hAnsi="宋体" w:hint="eastAsia"/>
          <w:bCs/>
          <w:szCs w:val="21"/>
        </w:rPr>
        <w:t xml:space="preserve">                         </w:t>
      </w:r>
      <w:r>
        <w:rPr>
          <w:rFonts w:ascii="宋体" w:hAnsi="宋体" w:hint="eastAsia"/>
          <w:szCs w:val="21"/>
        </w:rPr>
        <w:t>B.</w:t>
      </w:r>
      <w:r>
        <w:rPr>
          <w:rFonts w:ascii="宋体" w:hAnsi="宋体" w:cs="Arial"/>
          <w:szCs w:val="21"/>
        </w:rPr>
        <w:t>《国共合作宣言》</w:t>
      </w:r>
      <w:r>
        <w:rPr>
          <w:rFonts w:ascii="宋体" w:hAnsi="宋体" w:hint="eastAsia"/>
          <w:bCs/>
          <w:szCs w:val="21"/>
        </w:rPr>
        <w:t xml:space="preserve">       </w:t>
      </w:r>
    </w:p>
    <w:p w:rsidR="004102A3" w:rsidRDefault="00722860">
      <w:pPr>
        <w:ind w:firstLineChars="100" w:firstLine="210"/>
        <w:rPr>
          <w:rFonts w:ascii="宋体" w:hAnsi="宋体" w:cs="Arial"/>
          <w:szCs w:val="21"/>
        </w:rPr>
      </w:pPr>
      <w:r>
        <w:rPr>
          <w:rFonts w:ascii="宋体" w:hAnsi="宋体" w:hint="eastAsia"/>
          <w:szCs w:val="21"/>
        </w:rPr>
        <w:t>C.</w:t>
      </w:r>
      <w:r>
        <w:rPr>
          <w:rFonts w:ascii="宋体" w:hAnsi="宋体" w:cs="Arial"/>
          <w:szCs w:val="21"/>
        </w:rPr>
        <w:t>《国内和平协定》</w:t>
      </w:r>
      <w:r>
        <w:rPr>
          <w:rFonts w:ascii="宋体" w:hAnsi="宋体" w:hint="eastAsia"/>
          <w:szCs w:val="21"/>
        </w:rPr>
        <w:t xml:space="preserve">              D.</w:t>
      </w:r>
      <w:r>
        <w:rPr>
          <w:rFonts w:ascii="宋体" w:hAnsi="宋体"/>
          <w:szCs w:val="21"/>
        </w:rPr>
        <w:t>《</w:t>
      </w:r>
      <w:r>
        <w:rPr>
          <w:rFonts w:ascii="宋体" w:hAnsi="宋体" w:cs="Arial"/>
          <w:szCs w:val="21"/>
        </w:rPr>
        <w:t>关于军队整编及统编中共部队为国军之基本方案》</w:t>
      </w:r>
    </w:p>
    <w:p w:rsidR="004102A3" w:rsidRDefault="00722860">
      <w:pPr>
        <w:rPr>
          <w:rFonts w:ascii="宋体" w:hAnsi="宋体" w:cs="Arial"/>
          <w:szCs w:val="21"/>
        </w:rPr>
      </w:pPr>
      <w:r>
        <w:rPr>
          <w:rFonts w:ascii="宋体" w:hAnsi="宋体" w:cs="Arial" w:hint="eastAsia"/>
          <w:szCs w:val="21"/>
        </w:rPr>
        <w:t>15</w:t>
      </w:r>
      <w:r>
        <w:rPr>
          <w:rFonts w:ascii="宋体" w:hAnsi="宋体" w:hint="eastAsia"/>
          <w:szCs w:val="21"/>
        </w:rPr>
        <w:t>.</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4102A3" w:rsidRDefault="00722860">
      <w:pPr>
        <w:ind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4102A3" w:rsidRDefault="00722860">
      <w:pPr>
        <w:rPr>
          <w:rFonts w:ascii="宋体" w:hAnsi="宋体" w:cs="Arial"/>
          <w:szCs w:val="21"/>
        </w:rPr>
      </w:pPr>
      <w:r>
        <w:rPr>
          <w:rFonts w:ascii="宋体" w:hAnsi="宋体" w:hint="eastAsia"/>
          <w:szCs w:val="21"/>
        </w:rPr>
        <w:t>16.</w:t>
      </w:r>
      <w:r>
        <w:rPr>
          <w:rFonts w:ascii="宋体" w:hAnsi="宋体" w:cs="Arial"/>
          <w:szCs w:val="21"/>
        </w:rPr>
        <w:t>新中国第一部宪法</w:t>
      </w:r>
      <w:r>
        <w:rPr>
          <w:rFonts w:ascii="宋体" w:hAnsi="宋体" w:cs="Arial" w:hint="eastAsia"/>
          <w:szCs w:val="21"/>
        </w:rPr>
        <w:t>是在</w:t>
      </w:r>
      <w:r>
        <w:rPr>
          <w:rFonts w:ascii="宋体" w:hAnsi="宋体" w:cs="Arial"/>
          <w:szCs w:val="21"/>
        </w:rPr>
        <w:t>1954年9月</w:t>
      </w:r>
      <w:r>
        <w:rPr>
          <w:rFonts w:ascii="宋体" w:hAnsi="宋体" w:cs="Arial" w:hint="eastAsia"/>
          <w:szCs w:val="21"/>
        </w:rPr>
        <w:t>召开的(    b    )</w:t>
      </w:r>
      <w:r>
        <w:rPr>
          <w:rFonts w:ascii="宋体" w:hAnsi="宋体" w:cs="Arial"/>
          <w:szCs w:val="21"/>
        </w:rPr>
        <w:t>通过</w:t>
      </w:r>
      <w:r>
        <w:rPr>
          <w:rFonts w:ascii="宋体" w:hAnsi="宋体" w:cs="Arial" w:hint="eastAsia"/>
          <w:szCs w:val="21"/>
        </w:rPr>
        <w:t>的</w:t>
      </w:r>
      <w:r>
        <w:rPr>
          <w:rFonts w:ascii="宋体" w:hAnsi="宋体" w:hint="eastAsia"/>
          <w:szCs w:val="21"/>
        </w:rPr>
        <w:t>。</w:t>
      </w:r>
    </w:p>
    <w:p w:rsidR="004102A3" w:rsidRDefault="00722860">
      <w:pPr>
        <w:ind w:firstLineChars="100" w:firstLine="210"/>
        <w:rPr>
          <w:rFonts w:ascii="宋体" w:hAnsi="宋体" w:cs="Arial"/>
          <w:szCs w:val="21"/>
        </w:rPr>
      </w:pPr>
      <w:r>
        <w:rPr>
          <w:rFonts w:ascii="宋体" w:hAnsi="宋体" w:cs="Arial" w:hint="eastAsia"/>
          <w:szCs w:val="21"/>
        </w:rPr>
        <w:t>A.</w:t>
      </w:r>
      <w:r>
        <w:rPr>
          <w:rFonts w:ascii="宋体" w:hAnsi="宋体" w:cs="Arial"/>
          <w:szCs w:val="21"/>
        </w:rPr>
        <w:t>中国人民政治协商会议第一届全体会议</w:t>
      </w:r>
      <w:r>
        <w:rPr>
          <w:rFonts w:ascii="宋体" w:hAnsi="宋体" w:cs="Arial" w:hint="eastAsia"/>
          <w:szCs w:val="21"/>
        </w:rPr>
        <w:t xml:space="preserve">    B.</w:t>
      </w:r>
      <w:r>
        <w:rPr>
          <w:rFonts w:ascii="宋体" w:hAnsi="宋体"/>
        </w:rPr>
        <w:t>第一届全国人大第一次会议</w:t>
      </w:r>
      <w:r>
        <w:rPr>
          <w:rFonts w:ascii="宋体" w:hAnsi="宋体" w:cs="Arial"/>
          <w:szCs w:val="21"/>
        </w:rPr>
        <w:t xml:space="preserve"> </w:t>
      </w:r>
    </w:p>
    <w:p w:rsidR="004102A3" w:rsidRDefault="00722860">
      <w:pPr>
        <w:ind w:firstLineChars="100" w:firstLine="210"/>
        <w:rPr>
          <w:rFonts w:ascii="宋体" w:hAnsi="宋体"/>
        </w:rPr>
      </w:pPr>
      <w:r>
        <w:rPr>
          <w:rFonts w:ascii="宋体" w:hAnsi="宋体" w:cs="Arial" w:hint="eastAsia"/>
          <w:szCs w:val="21"/>
        </w:rPr>
        <w:t>C.</w:t>
      </w:r>
      <w:r>
        <w:rPr>
          <w:rFonts w:ascii="宋体" w:hAnsi="宋体" w:cs="Arial"/>
          <w:szCs w:val="21"/>
        </w:rPr>
        <w:t>中国共产党第八次全国代表大会</w:t>
      </w:r>
      <w:r>
        <w:rPr>
          <w:rFonts w:ascii="宋体" w:hAnsi="宋体" w:cs="Arial" w:hint="eastAsia"/>
          <w:szCs w:val="21"/>
        </w:rPr>
        <w:t xml:space="preserve">          D.</w:t>
      </w:r>
      <w:r>
        <w:rPr>
          <w:rFonts w:ascii="宋体" w:hAnsi="宋体"/>
        </w:rPr>
        <w:t>第四届全国人大第一次会议</w:t>
      </w:r>
    </w:p>
    <w:p w:rsidR="004102A3" w:rsidRDefault="00722860">
      <w:pPr>
        <w:rPr>
          <w:rFonts w:ascii="宋体" w:hAnsi="宋体"/>
        </w:rPr>
      </w:pPr>
      <w:r>
        <w:rPr>
          <w:rFonts w:ascii="宋体" w:hAnsi="宋体" w:hint="eastAsia"/>
        </w:rPr>
        <w:t>1-5:DCBD</w:t>
      </w:r>
      <w:r w:rsidR="009820D6">
        <w:rPr>
          <w:rFonts w:ascii="宋体" w:hAnsi="宋体"/>
        </w:rPr>
        <w:t>B</w:t>
      </w:r>
      <w:r>
        <w:rPr>
          <w:rFonts w:ascii="宋体" w:hAnsi="宋体" w:hint="eastAsia"/>
        </w:rPr>
        <w:t xml:space="preserve">   6-10:BBCBB  11-15:BCBAC 16:B</w:t>
      </w:r>
    </w:p>
    <w:p w:rsidR="004102A3" w:rsidRDefault="00722860">
      <w:pPr>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r>
        <w:rPr>
          <w:rFonts w:ascii="宋体" w:hAnsi="宋体"/>
          <w:szCs w:val="21"/>
        </w:rPr>
        <w:t>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4102A3" w:rsidRDefault="004102A3">
      <w:pPr>
        <w:rPr>
          <w:rFonts w:ascii="宋体" w:hAnsi="宋体"/>
          <w:szCs w:val="21"/>
        </w:rPr>
      </w:pPr>
    </w:p>
    <w:p w:rsidR="004102A3" w:rsidRPr="00623F65" w:rsidRDefault="00722860">
      <w:pPr>
        <w:rPr>
          <w:rFonts w:ascii="宋体" w:hAnsi="宋体"/>
          <w:szCs w:val="21"/>
        </w:rPr>
      </w:pPr>
      <w:r w:rsidRPr="00623F65">
        <w:rPr>
          <w:rStyle w:val="style11"/>
          <w:rFonts w:ascii="宋体" w:hAnsi="宋体" w:hint="eastAsia"/>
          <w:bCs/>
          <w:color w:val="auto"/>
          <w:szCs w:val="21"/>
        </w:rPr>
        <w:t>17.1901年签订的</w:t>
      </w:r>
      <w:r w:rsidRPr="00623F65">
        <w:rPr>
          <w:rFonts w:ascii="宋体" w:hAnsi="宋体"/>
          <w:szCs w:val="21"/>
        </w:rPr>
        <w:t>《辛丑条约》</w:t>
      </w:r>
      <w:r w:rsidRPr="00623F65">
        <w:rPr>
          <w:rFonts w:ascii="宋体" w:hAnsi="宋体" w:hint="eastAsia"/>
          <w:szCs w:val="21"/>
        </w:rPr>
        <w:t>规定（</w:t>
      </w:r>
      <w:r w:rsidRPr="00623F65">
        <w:rPr>
          <w:rFonts w:ascii="宋体" w:hAnsi="宋体" w:hint="eastAsia"/>
          <w:bCs/>
          <w:szCs w:val="22"/>
        </w:rPr>
        <w:t>ACDE</w:t>
      </w:r>
      <w:r w:rsidRPr="00623F65">
        <w:rPr>
          <w:rFonts w:ascii="宋体" w:hAnsi="宋体" w:hint="eastAsia"/>
          <w:szCs w:val="21"/>
        </w:rPr>
        <w:t xml:space="preserve">  ）</w:t>
      </w:r>
    </w:p>
    <w:p w:rsidR="004102A3" w:rsidRPr="00623F65" w:rsidRDefault="00722860">
      <w:pPr>
        <w:ind w:leftChars="50" w:left="105" w:firstLineChars="50" w:firstLine="105"/>
        <w:rPr>
          <w:rFonts w:ascii="宋体" w:hAnsi="宋体"/>
          <w:szCs w:val="21"/>
        </w:rPr>
      </w:pPr>
      <w:r w:rsidRPr="00623F65">
        <w:rPr>
          <w:rFonts w:ascii="宋体" w:hAnsi="宋体" w:hint="eastAsia"/>
          <w:szCs w:val="21"/>
        </w:rPr>
        <w:t>A.大清国国家应允将大沽炮台及有碍京师至海通道之各炮台，一律削平</w:t>
      </w:r>
    </w:p>
    <w:p w:rsidR="004102A3" w:rsidRPr="00623F65" w:rsidRDefault="00722860">
      <w:pPr>
        <w:ind w:leftChars="50" w:left="105" w:firstLineChars="50" w:firstLine="105"/>
        <w:rPr>
          <w:rFonts w:ascii="宋体" w:hAnsi="宋体" w:cs="Arial"/>
          <w:szCs w:val="21"/>
        </w:rPr>
      </w:pPr>
      <w:r w:rsidRPr="00623F65">
        <w:rPr>
          <w:rStyle w:val="style11"/>
          <w:rFonts w:ascii="宋体" w:hAnsi="宋体" w:hint="eastAsia"/>
          <w:bCs/>
          <w:color w:val="auto"/>
          <w:szCs w:val="21"/>
        </w:rPr>
        <w:t>B.</w:t>
      </w:r>
      <w:r w:rsidRPr="00623F65">
        <w:rPr>
          <w:rFonts w:ascii="宋体" w:hAnsi="宋体" w:cs="Arial"/>
          <w:szCs w:val="21"/>
        </w:rPr>
        <w:t>日本臣民得在中国通商口岸、城邑任便从事各项工艺制造</w:t>
      </w:r>
    </w:p>
    <w:p w:rsidR="004102A3" w:rsidRPr="00623F65" w:rsidRDefault="00722860">
      <w:pPr>
        <w:ind w:leftChars="50" w:left="105" w:firstLineChars="50" w:firstLine="105"/>
        <w:rPr>
          <w:rFonts w:ascii="宋体" w:hAnsi="宋体"/>
          <w:szCs w:val="21"/>
        </w:rPr>
      </w:pPr>
      <w:r w:rsidRPr="00623F65">
        <w:rPr>
          <w:rStyle w:val="style11"/>
          <w:rFonts w:ascii="宋体" w:hAnsi="宋体" w:hint="eastAsia"/>
          <w:bCs/>
          <w:color w:val="auto"/>
          <w:szCs w:val="21"/>
        </w:rPr>
        <w:t>C.</w:t>
      </w:r>
      <w:r w:rsidRPr="00623F65">
        <w:rPr>
          <w:rFonts w:ascii="宋体" w:hAnsi="宋体" w:hint="eastAsia"/>
          <w:szCs w:val="21"/>
        </w:rPr>
        <w:t>付诸国偿款海关银四百五十兆两</w:t>
      </w:r>
    </w:p>
    <w:p w:rsidR="004102A3" w:rsidRPr="00623F65" w:rsidRDefault="00722860">
      <w:pPr>
        <w:ind w:leftChars="50" w:left="105" w:firstLineChars="50" w:firstLine="105"/>
        <w:rPr>
          <w:rFonts w:ascii="宋体" w:hAnsi="宋体"/>
          <w:szCs w:val="21"/>
        </w:rPr>
      </w:pPr>
      <w:r w:rsidRPr="00623F65">
        <w:rPr>
          <w:rFonts w:ascii="宋体" w:hAnsi="宋体" w:hint="eastAsia"/>
          <w:szCs w:val="21"/>
        </w:rPr>
        <w:t>D.各使馆境界，以为专与住用之处，并独由使馆管理，中国民人，概不准在界内居住</w:t>
      </w:r>
    </w:p>
    <w:p w:rsidR="004102A3" w:rsidRPr="00623F65" w:rsidRDefault="00722860">
      <w:pPr>
        <w:ind w:leftChars="100" w:left="420" w:hangingChars="100" w:hanging="210"/>
        <w:rPr>
          <w:rFonts w:ascii="宋体" w:hAnsi="宋体"/>
          <w:szCs w:val="21"/>
        </w:rPr>
      </w:pPr>
      <w:r w:rsidRPr="00623F65">
        <w:rPr>
          <w:rFonts w:ascii="宋体" w:hAnsi="宋体" w:hint="eastAsia"/>
          <w:szCs w:val="21"/>
        </w:rPr>
        <w:t>E.各省督抚、文武大吏暨有司各官，于所属境内，均有保平安之责，如复滋伤害诸国人民之事，…，必须立时弹压惩办</w:t>
      </w:r>
    </w:p>
    <w:p w:rsidR="004102A3" w:rsidRDefault="00722860">
      <w:pPr>
        <w:tabs>
          <w:tab w:val="left" w:pos="360"/>
          <w:tab w:val="left" w:pos="2340"/>
          <w:tab w:val="left" w:pos="4200"/>
          <w:tab w:val="left" w:pos="6120"/>
          <w:tab w:val="left" w:pos="7770"/>
        </w:tabs>
        <w:rPr>
          <w:rFonts w:ascii="宋体" w:hAnsi="宋体"/>
          <w:szCs w:val="21"/>
        </w:rPr>
      </w:pPr>
      <w:r w:rsidRPr="00623F65">
        <w:rPr>
          <w:rFonts w:ascii="宋体" w:hAnsi="宋体" w:hint="eastAsia"/>
          <w:szCs w:val="21"/>
        </w:rPr>
        <w:t>18.维新派同封建顽固势力论战的</w:t>
      </w:r>
      <w:r>
        <w:rPr>
          <w:rFonts w:ascii="宋体" w:hAnsi="宋体" w:hint="eastAsia"/>
          <w:szCs w:val="21"/>
        </w:rPr>
        <w:t>内容包括（</w:t>
      </w:r>
      <w:r>
        <w:rPr>
          <w:rFonts w:ascii="宋体" w:hAnsi="宋体" w:hint="eastAsia"/>
          <w:bCs/>
          <w:szCs w:val="22"/>
        </w:rPr>
        <w:t>ABD</w:t>
      </w:r>
      <w:r>
        <w:rPr>
          <w:rFonts w:ascii="宋体" w:hAnsi="宋体" w:hint="eastAsia"/>
          <w:szCs w:val="21"/>
        </w:rPr>
        <w:t xml:space="preserve"> ）</w:t>
      </w:r>
    </w:p>
    <w:p w:rsidR="004102A3" w:rsidRDefault="00722860">
      <w:pPr>
        <w:tabs>
          <w:tab w:val="left" w:pos="360"/>
          <w:tab w:val="left" w:pos="2340"/>
          <w:tab w:val="left" w:pos="4200"/>
          <w:tab w:val="left" w:pos="6120"/>
          <w:tab w:val="left" w:pos="7770"/>
        </w:tabs>
        <w:ind w:leftChars="50" w:left="105"/>
        <w:rPr>
          <w:rFonts w:ascii="宋体" w:hAnsi="宋体"/>
          <w:szCs w:val="21"/>
        </w:rPr>
      </w:pPr>
      <w:r>
        <w:rPr>
          <w:rFonts w:ascii="宋体" w:hAnsi="宋体" w:hint="eastAsia"/>
          <w:szCs w:val="21"/>
        </w:rPr>
        <w:t xml:space="preserve"> A.要不要变法                           B.要不要废八股、设议院和兴西学</w:t>
      </w:r>
    </w:p>
    <w:p w:rsidR="004102A3" w:rsidRDefault="00722860">
      <w:pPr>
        <w:tabs>
          <w:tab w:val="left" w:pos="360"/>
          <w:tab w:val="left" w:pos="2340"/>
          <w:tab w:val="left" w:pos="4200"/>
          <w:tab w:val="left" w:pos="6120"/>
          <w:tab w:val="left" w:pos="7770"/>
        </w:tabs>
        <w:ind w:leftChars="50" w:left="105"/>
        <w:rPr>
          <w:rFonts w:ascii="宋体" w:hAnsi="宋体"/>
          <w:szCs w:val="21"/>
        </w:rPr>
      </w:pPr>
      <w:r>
        <w:rPr>
          <w:rFonts w:ascii="宋体" w:hAnsi="宋体" w:hint="eastAsia"/>
          <w:szCs w:val="21"/>
        </w:rPr>
        <w:t xml:space="preserve"> C.要不要推翻清政府                     D.要不要兴民权，实行君主立宪</w:t>
      </w:r>
    </w:p>
    <w:p w:rsidR="004102A3" w:rsidRDefault="00722860">
      <w:pPr>
        <w:ind w:leftChars="50" w:left="105" w:firstLineChars="50" w:firstLine="105"/>
        <w:rPr>
          <w:rFonts w:ascii="宋体" w:hAnsi="宋体"/>
          <w:szCs w:val="21"/>
        </w:rPr>
      </w:pPr>
      <w:r>
        <w:rPr>
          <w:rFonts w:ascii="宋体" w:hAnsi="宋体" w:hint="eastAsia"/>
          <w:szCs w:val="21"/>
        </w:rPr>
        <w:t>E.要不要发展实业</w:t>
      </w:r>
    </w:p>
    <w:p w:rsidR="004102A3" w:rsidRDefault="00722860">
      <w:pPr>
        <w:rPr>
          <w:rFonts w:ascii="宋体" w:hAnsi="宋体"/>
          <w:szCs w:val="21"/>
        </w:rPr>
      </w:pPr>
      <w:r>
        <w:rPr>
          <w:rFonts w:ascii="宋体" w:hAnsi="宋体" w:hint="eastAsia"/>
          <w:szCs w:val="21"/>
        </w:rPr>
        <w:t>19.1905年11月,孙中山在</w:t>
      </w:r>
      <w:r>
        <w:rPr>
          <w:rFonts w:ascii="宋体" w:hAnsi="宋体"/>
          <w:szCs w:val="21"/>
        </w:rPr>
        <w:t>《</w:t>
      </w:r>
      <w:r>
        <w:rPr>
          <w:rFonts w:ascii="宋体" w:hAnsi="宋体" w:hint="eastAsia"/>
          <w:szCs w:val="21"/>
        </w:rPr>
        <w:t>民报</w:t>
      </w:r>
      <w:r>
        <w:rPr>
          <w:rFonts w:ascii="宋体" w:hAnsi="宋体"/>
          <w:szCs w:val="21"/>
        </w:rPr>
        <w:t>》</w:t>
      </w:r>
      <w:r>
        <w:rPr>
          <w:rFonts w:ascii="宋体" w:hAnsi="宋体" w:hint="eastAsia"/>
          <w:szCs w:val="21"/>
        </w:rPr>
        <w:t xml:space="preserve">发刊词中将同盟会政治纲领概括为（  abd ） </w:t>
      </w:r>
    </w:p>
    <w:p w:rsidR="004102A3" w:rsidRDefault="00722860">
      <w:pPr>
        <w:ind w:leftChars="50" w:left="105" w:firstLineChars="50" w:firstLine="105"/>
        <w:rPr>
          <w:rFonts w:ascii="宋体" w:hAnsi="宋体"/>
          <w:szCs w:val="21"/>
        </w:rPr>
      </w:pPr>
      <w:r>
        <w:rPr>
          <w:rFonts w:ascii="宋体" w:hAnsi="宋体" w:hint="eastAsia"/>
          <w:szCs w:val="21"/>
        </w:rPr>
        <w:t>A.民族主义      B.民权主义     C.民主主义      D.民生主义      E.民众主义</w:t>
      </w:r>
    </w:p>
    <w:p w:rsidR="004102A3" w:rsidRDefault="00722860">
      <w:pPr>
        <w:rPr>
          <w:rFonts w:ascii="宋体" w:hAnsi="宋体"/>
          <w:szCs w:val="21"/>
        </w:rPr>
      </w:pPr>
      <w:r>
        <w:rPr>
          <w:rFonts w:ascii="宋体" w:hAnsi="宋体" w:hint="eastAsia"/>
          <w:szCs w:val="21"/>
        </w:rPr>
        <w:t>20.半殖民地半封建社会中的中国民族资本主义经济的特点是(  abcde )</w:t>
      </w:r>
    </w:p>
    <w:p w:rsidR="004102A3" w:rsidRDefault="00722860">
      <w:pPr>
        <w:ind w:leftChars="50" w:left="105" w:firstLineChars="50" w:firstLine="105"/>
        <w:rPr>
          <w:rFonts w:ascii="宋体" w:hAnsi="宋体"/>
          <w:szCs w:val="21"/>
        </w:rPr>
      </w:pPr>
      <w:r>
        <w:rPr>
          <w:rFonts w:ascii="宋体" w:hAnsi="宋体" w:hint="eastAsia"/>
          <w:szCs w:val="21"/>
        </w:rPr>
        <w:t xml:space="preserve">A.在国民经济中所占比重小               B.工业资本所占比重小      </w:t>
      </w:r>
    </w:p>
    <w:p w:rsidR="004102A3" w:rsidRDefault="00722860">
      <w:pPr>
        <w:ind w:leftChars="50" w:left="105" w:firstLineChars="50" w:firstLine="105"/>
        <w:rPr>
          <w:rFonts w:ascii="宋体" w:hAnsi="宋体"/>
          <w:szCs w:val="21"/>
        </w:rPr>
      </w:pPr>
      <w:r>
        <w:rPr>
          <w:rFonts w:ascii="宋体" w:hAnsi="宋体" w:hint="eastAsia"/>
          <w:szCs w:val="21"/>
        </w:rPr>
        <w:t xml:space="preserve">C.以轻工业为主                         D.工业规模小                   </w:t>
      </w:r>
    </w:p>
    <w:p w:rsidR="004102A3" w:rsidRDefault="00722860">
      <w:pPr>
        <w:ind w:leftChars="50" w:left="105" w:firstLineChars="50" w:firstLine="105"/>
        <w:rPr>
          <w:rFonts w:ascii="宋体" w:hAnsi="宋体"/>
          <w:szCs w:val="21"/>
        </w:rPr>
      </w:pPr>
      <w:r>
        <w:rPr>
          <w:rFonts w:ascii="宋体" w:hAnsi="宋体" w:hint="eastAsia"/>
          <w:szCs w:val="21"/>
        </w:rPr>
        <w:t>E.与封建势力有千丝万缕的联系</w:t>
      </w:r>
    </w:p>
    <w:p w:rsidR="004102A3" w:rsidRPr="004A76C2" w:rsidRDefault="00E67067">
      <w:pPr>
        <w:rPr>
          <w:rFonts w:ascii="宋体" w:hAnsi="宋体"/>
          <w:szCs w:val="21"/>
        </w:rPr>
      </w:pPr>
      <w:r w:rsidRPr="003D24C9">
        <w:rPr>
          <w:rFonts w:ascii="宋体" w:hAnsi="宋体"/>
          <w:color w:val="FF0000"/>
          <w:szCs w:val="21"/>
        </w:rPr>
        <w:lastRenderedPageBreak/>
        <w:fldChar w:fldCharType="begin"/>
      </w:r>
      <w:r w:rsidRPr="003D24C9">
        <w:rPr>
          <w:rFonts w:ascii="宋体" w:hAnsi="宋体"/>
          <w:color w:val="FF0000"/>
          <w:szCs w:val="21"/>
        </w:rPr>
        <w:instrText xml:space="preserve"> </w:instrText>
      </w:r>
      <w:r w:rsidRPr="003D24C9">
        <w:rPr>
          <w:rFonts w:ascii="宋体" w:hAnsi="宋体" w:hint="eastAsia"/>
          <w:color w:val="FF0000"/>
          <w:szCs w:val="21"/>
        </w:rPr>
        <w:instrText>eq \o\ac(</w:instrText>
      </w:r>
      <w:r w:rsidRPr="003D24C9">
        <w:rPr>
          <w:rFonts w:ascii="宋体" w:hAnsi="宋体" w:hint="eastAsia"/>
          <w:color w:val="FF0000"/>
          <w:position w:val="-4"/>
          <w:sz w:val="31"/>
          <w:szCs w:val="21"/>
        </w:rPr>
        <w:instrText>○</w:instrText>
      </w:r>
      <w:r w:rsidRPr="003D24C9">
        <w:rPr>
          <w:rFonts w:ascii="宋体" w:hAnsi="宋体" w:hint="eastAsia"/>
          <w:color w:val="FF0000"/>
          <w:szCs w:val="21"/>
        </w:rPr>
        <w:instrText>,21)</w:instrText>
      </w:r>
      <w:r w:rsidRPr="003D24C9">
        <w:rPr>
          <w:rFonts w:ascii="宋体" w:hAnsi="宋体"/>
          <w:color w:val="FF0000"/>
          <w:szCs w:val="21"/>
        </w:rPr>
        <w:fldChar w:fldCharType="end"/>
      </w:r>
      <w:r w:rsidR="00722860">
        <w:rPr>
          <w:rFonts w:ascii="宋体" w:hAnsi="宋体" w:hint="eastAsia"/>
          <w:szCs w:val="21"/>
        </w:rPr>
        <w:t>.</w:t>
      </w:r>
      <w:r w:rsidR="00722860" w:rsidRPr="004A76C2">
        <w:rPr>
          <w:rFonts w:ascii="宋体" w:hAnsi="宋体" w:hint="eastAsia"/>
          <w:szCs w:val="21"/>
        </w:rPr>
        <w:t>下列属于李大钊在五四运动前发表的宣传马克思主义的文章是( abcd )</w:t>
      </w:r>
    </w:p>
    <w:p w:rsidR="004102A3" w:rsidRDefault="00722860">
      <w:pPr>
        <w:ind w:leftChars="50" w:left="105" w:firstLineChars="50" w:firstLine="105"/>
        <w:rPr>
          <w:rFonts w:ascii="宋体" w:hAnsi="宋体" w:cs="Arial"/>
          <w:szCs w:val="21"/>
        </w:rPr>
      </w:pPr>
      <w:r>
        <w:rPr>
          <w:rFonts w:ascii="宋体" w:hAnsi="宋体" w:hint="eastAsia"/>
          <w:szCs w:val="21"/>
        </w:rPr>
        <w:t>A.</w:t>
      </w:r>
      <w:r>
        <w:rPr>
          <w:rFonts w:ascii="宋体" w:hAnsi="宋体" w:cs="Arial"/>
          <w:szCs w:val="21"/>
        </w:rPr>
        <w:t>《法俄革命之比较观》</w:t>
      </w:r>
      <w:r>
        <w:rPr>
          <w:rFonts w:ascii="宋体" w:hAnsi="宋体" w:cs="Arial" w:hint="eastAsia"/>
          <w:szCs w:val="21"/>
        </w:rPr>
        <w:t xml:space="preserve">                 </w:t>
      </w:r>
      <w:r>
        <w:rPr>
          <w:rFonts w:ascii="宋体" w:hAnsi="宋体" w:hint="eastAsia"/>
          <w:szCs w:val="21"/>
        </w:rPr>
        <w:t>B.</w:t>
      </w:r>
      <w:r>
        <w:rPr>
          <w:rFonts w:ascii="宋体" w:hAnsi="宋体" w:cs="Arial"/>
          <w:szCs w:val="21"/>
        </w:rPr>
        <w:t>《我的马克思主义观》</w:t>
      </w:r>
      <w:r>
        <w:rPr>
          <w:rFonts w:ascii="宋体" w:hAnsi="宋体" w:cs="Arial" w:hint="eastAsia"/>
          <w:szCs w:val="21"/>
        </w:rPr>
        <w:t xml:space="preserve">  </w:t>
      </w:r>
    </w:p>
    <w:p w:rsidR="004102A3" w:rsidRDefault="00722860">
      <w:pPr>
        <w:ind w:leftChars="50" w:left="105"/>
        <w:rPr>
          <w:rFonts w:ascii="宋体" w:hAnsi="宋体" w:cs="Arial"/>
          <w:szCs w:val="21"/>
        </w:rPr>
      </w:pPr>
      <w:r>
        <w:rPr>
          <w:rFonts w:ascii="宋体" w:hAnsi="宋体" w:cs="Arial" w:hint="eastAsia"/>
          <w:szCs w:val="21"/>
        </w:rPr>
        <w:t xml:space="preserve"> </w:t>
      </w:r>
      <w:r>
        <w:rPr>
          <w:rFonts w:ascii="宋体" w:hAnsi="宋体" w:hint="eastAsia"/>
          <w:szCs w:val="21"/>
        </w:rPr>
        <w:t>C.</w:t>
      </w:r>
      <w:r>
        <w:rPr>
          <w:rFonts w:ascii="宋体" w:hAnsi="宋体" w:cs="Arial"/>
          <w:szCs w:val="21"/>
        </w:rPr>
        <w:t>《庶民的胜利》</w:t>
      </w:r>
      <w:r>
        <w:rPr>
          <w:rFonts w:ascii="宋体" w:hAnsi="宋体" w:cs="Arial" w:hint="eastAsia"/>
          <w:szCs w:val="21"/>
        </w:rPr>
        <w:t xml:space="preserve">                       </w:t>
      </w:r>
      <w:r>
        <w:rPr>
          <w:rFonts w:ascii="宋体" w:hAnsi="宋体" w:hint="eastAsia"/>
          <w:szCs w:val="21"/>
        </w:rPr>
        <w:t>D.</w:t>
      </w:r>
      <w:r>
        <w:rPr>
          <w:rFonts w:ascii="宋体" w:hAnsi="宋体" w:cs="Arial"/>
          <w:szCs w:val="21"/>
        </w:rPr>
        <w:t>《布尔什维主义的胜利》</w:t>
      </w:r>
      <w:r>
        <w:rPr>
          <w:rFonts w:ascii="宋体" w:hAnsi="宋体" w:cs="Arial" w:hint="eastAsia"/>
          <w:szCs w:val="21"/>
        </w:rPr>
        <w:t xml:space="preserve">      </w:t>
      </w:r>
    </w:p>
    <w:p w:rsidR="004102A3" w:rsidRDefault="00722860">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w:t>
      </w:r>
      <w:r>
        <w:rPr>
          <w:rFonts w:ascii="宋体" w:hAnsi="宋体" w:cs="Arial" w:hint="eastAsia"/>
          <w:szCs w:val="21"/>
        </w:rPr>
        <w:t>敬告青年</w:t>
      </w:r>
      <w:r>
        <w:rPr>
          <w:rFonts w:ascii="宋体" w:hAnsi="宋体" w:cs="Arial"/>
          <w:szCs w:val="21"/>
        </w:rPr>
        <w:t>》</w:t>
      </w:r>
    </w:p>
    <w:p w:rsidR="004102A3" w:rsidRDefault="00722860">
      <w:pPr>
        <w:rPr>
          <w:rFonts w:ascii="宋体" w:hAnsi="宋体"/>
          <w:szCs w:val="21"/>
        </w:rPr>
      </w:pPr>
      <w:r>
        <w:rPr>
          <w:rFonts w:ascii="宋体" w:hAnsi="宋体" w:hint="eastAsia"/>
          <w:szCs w:val="21"/>
        </w:rPr>
        <w:t>22.抗日战争时期，党的抗日民族统一战线策略总方针是（ abd  ）</w:t>
      </w:r>
    </w:p>
    <w:p w:rsidR="004102A3" w:rsidRDefault="00722860">
      <w:pPr>
        <w:ind w:leftChars="50" w:left="105"/>
        <w:rPr>
          <w:rFonts w:ascii="宋体" w:hAnsi="宋体"/>
          <w:szCs w:val="21"/>
        </w:rPr>
      </w:pPr>
      <w:r>
        <w:rPr>
          <w:rFonts w:ascii="宋体" w:hAnsi="宋体" w:hint="eastAsia"/>
          <w:szCs w:val="21"/>
        </w:rPr>
        <w:t xml:space="preserve"> A.发展进步势力                         B.争取中间势力          </w:t>
      </w:r>
    </w:p>
    <w:p w:rsidR="004102A3" w:rsidRDefault="00722860">
      <w:pPr>
        <w:ind w:leftChars="50" w:left="105"/>
        <w:rPr>
          <w:rFonts w:ascii="宋体" w:hAnsi="宋体"/>
          <w:szCs w:val="21"/>
        </w:rPr>
      </w:pPr>
      <w:r>
        <w:rPr>
          <w:rFonts w:ascii="宋体" w:hAnsi="宋体" w:hint="eastAsia"/>
          <w:szCs w:val="21"/>
        </w:rPr>
        <w:t xml:space="preserve"> C.瓦解中间势力                         D.孤立顽固势力            </w:t>
      </w:r>
    </w:p>
    <w:p w:rsidR="004102A3" w:rsidRDefault="00722860">
      <w:pPr>
        <w:ind w:leftChars="50" w:left="105"/>
        <w:rPr>
          <w:rFonts w:ascii="宋体" w:hAnsi="宋体"/>
          <w:szCs w:val="21"/>
        </w:rPr>
      </w:pPr>
      <w:r>
        <w:rPr>
          <w:rFonts w:ascii="宋体" w:hAnsi="宋体" w:hint="eastAsia"/>
          <w:szCs w:val="21"/>
        </w:rPr>
        <w:t xml:space="preserve"> E.打击顽固势力</w:t>
      </w:r>
    </w:p>
    <w:p w:rsidR="004102A3" w:rsidRDefault="00722860">
      <w:pPr>
        <w:ind w:left="210" w:hangingChars="100" w:hanging="210"/>
        <w:rPr>
          <w:rFonts w:ascii="宋体" w:hAnsi="宋体" w:cs="Arial"/>
          <w:szCs w:val="21"/>
        </w:rPr>
      </w:pPr>
      <w:r>
        <w:rPr>
          <w:rFonts w:ascii="宋体" w:hAnsi="宋体" w:hint="eastAsia"/>
          <w:szCs w:val="21"/>
        </w:rPr>
        <w:t>23.</w:t>
      </w:r>
      <w:r>
        <w:rPr>
          <w:rFonts w:ascii="宋体" w:hAnsi="宋体" w:cs="Arial"/>
          <w:szCs w:val="21"/>
        </w:rPr>
        <w:t>1948 年 4 月，毛泽东《在晋绥干部会议上的讲话》中完整地提出了中国共产党的新民主主义革命总路线。</w:t>
      </w:r>
      <w:r>
        <w:rPr>
          <w:rFonts w:ascii="宋体" w:hAnsi="宋体" w:cs="Arial" w:hint="eastAsia"/>
          <w:szCs w:val="21"/>
        </w:rPr>
        <w:t>即:</w:t>
      </w:r>
      <w:r>
        <w:rPr>
          <w:rFonts w:ascii="宋体" w:hAnsi="宋体" w:cs="Arial"/>
          <w:szCs w:val="21"/>
        </w:rPr>
        <w:t>无产阶级领导的，人民大众的，反对</w:t>
      </w:r>
      <w:r>
        <w:rPr>
          <w:rFonts w:ascii="宋体" w:hAnsi="宋体" w:cs="Arial" w:hint="eastAsia"/>
          <w:szCs w:val="21"/>
        </w:rPr>
        <w:t>( abd )</w:t>
      </w:r>
      <w:r>
        <w:rPr>
          <w:rFonts w:ascii="宋体" w:hAnsi="宋体" w:cs="Arial"/>
          <w:szCs w:val="21"/>
        </w:rPr>
        <w:t>的革命。</w:t>
      </w:r>
    </w:p>
    <w:p w:rsidR="004102A3" w:rsidRDefault="00722860">
      <w:pPr>
        <w:ind w:leftChars="50" w:left="105" w:firstLineChars="50" w:firstLine="105"/>
        <w:rPr>
          <w:rFonts w:ascii="宋体" w:hAnsi="宋体"/>
          <w:szCs w:val="21"/>
        </w:rPr>
      </w:pPr>
      <w:r>
        <w:rPr>
          <w:rFonts w:ascii="宋体" w:hAnsi="宋体" w:cs="Arial" w:hint="eastAsia"/>
          <w:szCs w:val="21"/>
        </w:rPr>
        <w:t>A.</w:t>
      </w:r>
      <w:r>
        <w:rPr>
          <w:rFonts w:ascii="宋体" w:hAnsi="宋体"/>
          <w:szCs w:val="21"/>
        </w:rPr>
        <w:t>帝国主义</w:t>
      </w:r>
      <w:r>
        <w:rPr>
          <w:rFonts w:ascii="宋体" w:hAnsi="宋体" w:hint="eastAsia"/>
          <w:szCs w:val="21"/>
        </w:rPr>
        <w:t xml:space="preserve">     </w:t>
      </w:r>
      <w:r>
        <w:rPr>
          <w:rFonts w:ascii="宋体" w:hAnsi="宋体" w:cs="Arial" w:hint="eastAsia"/>
          <w:szCs w:val="21"/>
        </w:rPr>
        <w:t>B.</w:t>
      </w:r>
      <w:r>
        <w:rPr>
          <w:rFonts w:ascii="宋体" w:hAnsi="宋体"/>
          <w:szCs w:val="21"/>
        </w:rPr>
        <w:t>封建主义</w:t>
      </w:r>
      <w:r>
        <w:rPr>
          <w:rFonts w:ascii="宋体" w:hAnsi="宋体" w:hint="eastAsia"/>
          <w:szCs w:val="21"/>
        </w:rPr>
        <w:t xml:space="preserve">     </w:t>
      </w:r>
      <w:r>
        <w:rPr>
          <w:rFonts w:ascii="宋体" w:hAnsi="宋体" w:cs="Arial" w:hint="eastAsia"/>
          <w:szCs w:val="21"/>
        </w:rPr>
        <w:t>C.资产阶级     D.</w:t>
      </w:r>
      <w:r>
        <w:rPr>
          <w:rFonts w:ascii="宋体" w:hAnsi="宋体"/>
          <w:szCs w:val="21"/>
        </w:rPr>
        <w:t>官僚资本主义</w:t>
      </w:r>
      <w:r>
        <w:rPr>
          <w:rFonts w:ascii="宋体" w:hAnsi="宋体" w:hint="eastAsia"/>
          <w:szCs w:val="21"/>
        </w:rPr>
        <w:t xml:space="preserve">    </w:t>
      </w:r>
      <w:r>
        <w:rPr>
          <w:rFonts w:ascii="宋体" w:hAnsi="宋体" w:cs="Arial" w:hint="eastAsia"/>
          <w:szCs w:val="21"/>
        </w:rPr>
        <w:t>E.买办资产阶级</w:t>
      </w:r>
    </w:p>
    <w:p w:rsidR="004102A3" w:rsidRDefault="00722860">
      <w:pPr>
        <w:rPr>
          <w:rFonts w:ascii="宋体" w:hAnsi="宋体"/>
          <w:szCs w:val="21"/>
        </w:rPr>
      </w:pPr>
      <w:r>
        <w:rPr>
          <w:rFonts w:ascii="宋体" w:hAnsi="宋体" w:hint="eastAsia"/>
          <w:szCs w:val="21"/>
        </w:rPr>
        <w:t>24.</w:t>
      </w:r>
      <w:r>
        <w:rPr>
          <w:rFonts w:ascii="宋体" w:hAnsi="宋体"/>
          <w:szCs w:val="21"/>
        </w:rPr>
        <w:t>中华人民共和国成立标志着</w:t>
      </w:r>
      <w:r>
        <w:rPr>
          <w:rFonts w:ascii="宋体" w:hAnsi="宋体" w:hint="eastAsia"/>
          <w:szCs w:val="21"/>
        </w:rPr>
        <w:t xml:space="preserve">（ace ） </w:t>
      </w:r>
    </w:p>
    <w:p w:rsidR="004102A3" w:rsidRDefault="00722860">
      <w:pPr>
        <w:ind w:leftChars="50" w:left="105" w:firstLineChars="50" w:firstLine="105"/>
        <w:rPr>
          <w:rFonts w:ascii="宋体" w:hAnsi="宋体"/>
          <w:szCs w:val="21"/>
        </w:rPr>
      </w:pPr>
      <w:r>
        <w:rPr>
          <w:rFonts w:ascii="宋体" w:hAnsi="宋体"/>
          <w:szCs w:val="21"/>
        </w:rPr>
        <w:t xml:space="preserve">A.中国新民主主义革命基本胜利　</w:t>
      </w:r>
      <w:r>
        <w:rPr>
          <w:rFonts w:ascii="宋体" w:hAnsi="宋体" w:hint="eastAsia"/>
          <w:szCs w:val="21"/>
        </w:rPr>
        <w:t xml:space="preserve">        </w:t>
      </w:r>
      <w:r>
        <w:rPr>
          <w:rFonts w:ascii="宋体" w:hAnsi="宋体"/>
          <w:szCs w:val="21"/>
        </w:rPr>
        <w:t xml:space="preserve">　B</w:t>
      </w:r>
      <w:r>
        <w:rPr>
          <w:rFonts w:ascii="宋体" w:hAnsi="宋体" w:hint="eastAsia"/>
          <w:szCs w:val="21"/>
        </w:rPr>
        <w:t>.</w:t>
      </w:r>
      <w:r>
        <w:rPr>
          <w:rFonts w:ascii="宋体" w:hAnsi="宋体"/>
          <w:szCs w:val="21"/>
        </w:rPr>
        <w:t>新民主主义社会</w:t>
      </w:r>
      <w:r>
        <w:rPr>
          <w:rFonts w:ascii="宋体" w:hAnsi="宋体" w:hint="eastAsia"/>
          <w:szCs w:val="21"/>
        </w:rPr>
        <w:t>在全国范围的建立</w:t>
      </w:r>
    </w:p>
    <w:p w:rsidR="004102A3" w:rsidRDefault="00722860">
      <w:pPr>
        <w:ind w:leftChars="50" w:left="105" w:firstLineChars="50" w:firstLine="105"/>
        <w:rPr>
          <w:rFonts w:ascii="宋体" w:hAnsi="宋体"/>
          <w:szCs w:val="21"/>
        </w:rPr>
      </w:pPr>
      <w:r>
        <w:rPr>
          <w:rFonts w:ascii="宋体" w:hAnsi="宋体"/>
          <w:szCs w:val="21"/>
        </w:rPr>
        <w:t>C.半殖民地半封建社会的结束</w:t>
      </w:r>
      <w:r>
        <w:rPr>
          <w:rFonts w:ascii="宋体" w:hAnsi="宋体" w:hint="eastAsia"/>
          <w:szCs w:val="21"/>
        </w:rPr>
        <w:t xml:space="preserve">              </w:t>
      </w:r>
      <w:r>
        <w:rPr>
          <w:rFonts w:ascii="宋体" w:hAnsi="宋体"/>
          <w:szCs w:val="21"/>
        </w:rPr>
        <w:t>D.</w:t>
      </w:r>
      <w:r>
        <w:rPr>
          <w:rFonts w:ascii="宋体" w:hAnsi="宋体" w:hint="eastAsia"/>
          <w:szCs w:val="21"/>
        </w:rPr>
        <w:t>社会主义基本制度在中国的确立</w:t>
      </w:r>
    </w:p>
    <w:p w:rsidR="004102A3" w:rsidRDefault="00722860">
      <w:pPr>
        <w:ind w:leftChars="50" w:left="105" w:firstLineChars="50" w:firstLine="105"/>
        <w:rPr>
          <w:rFonts w:ascii="宋体" w:hAnsi="宋体"/>
          <w:szCs w:val="21"/>
        </w:rPr>
      </w:pPr>
      <w:r>
        <w:rPr>
          <w:rFonts w:ascii="宋体" w:hAnsi="宋体" w:hint="eastAsia"/>
          <w:szCs w:val="21"/>
        </w:rPr>
        <w:t>E</w:t>
      </w:r>
      <w:r>
        <w:rPr>
          <w:rFonts w:ascii="宋体" w:hAnsi="宋体"/>
          <w:szCs w:val="21"/>
        </w:rPr>
        <w:t>.</w:t>
      </w:r>
      <w:r>
        <w:rPr>
          <w:rFonts w:ascii="宋体" w:hAnsi="宋体" w:cs="Arial" w:hint="eastAsia"/>
          <w:szCs w:val="21"/>
        </w:rPr>
        <w:t>开始全面建设社会主义</w:t>
      </w:r>
    </w:p>
    <w:p w:rsidR="004102A3" w:rsidRDefault="00722860">
      <w:pPr>
        <w:ind w:leftChars="350" w:left="1260" w:hangingChars="250" w:hanging="525"/>
        <w:rPr>
          <w:rFonts w:ascii="宋体" w:hAnsi="宋体"/>
          <w:bCs/>
          <w:szCs w:val="22"/>
        </w:rPr>
      </w:pPr>
      <w:r>
        <w:rPr>
          <w:rFonts w:ascii="宋体" w:hAnsi="宋体" w:hint="eastAsia"/>
          <w:bCs/>
          <w:szCs w:val="22"/>
        </w:rPr>
        <w:t>17-24:ACDE   ABD   ABD   ABCDE   ABCD  ABD  ABD  ACE</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25.中国半殖民地半封建社会是一种从属于资本主义世界体系的畸形社会形态。√</w:t>
      </w:r>
    </w:p>
    <w:p w:rsidR="004102A3" w:rsidRDefault="00722860">
      <w:pPr>
        <w:rPr>
          <w:rFonts w:ascii="宋体" w:hAnsi="宋体"/>
          <w:szCs w:val="21"/>
        </w:rPr>
      </w:pPr>
      <w:r>
        <w:rPr>
          <w:rFonts w:ascii="宋体" w:hAnsi="宋体" w:hint="eastAsia"/>
          <w:szCs w:val="21"/>
        </w:rPr>
        <w:t>26.</w:t>
      </w:r>
      <w:r>
        <w:rPr>
          <w:rFonts w:ascii="宋体" w:hAnsi="宋体" w:cs="Arial"/>
          <w:kern w:val="0"/>
          <w:szCs w:val="21"/>
        </w:rPr>
        <w:t>帝国主义列强不能灭亡和瓜分中国</w:t>
      </w:r>
      <w:r>
        <w:rPr>
          <w:rFonts w:ascii="宋体" w:hAnsi="宋体" w:cs="Arial" w:hint="eastAsia"/>
          <w:kern w:val="0"/>
          <w:szCs w:val="21"/>
        </w:rPr>
        <w:t>的</w:t>
      </w:r>
      <w:r>
        <w:rPr>
          <w:rFonts w:ascii="宋体" w:hAnsi="宋体" w:cs="Arial"/>
          <w:kern w:val="0"/>
          <w:szCs w:val="21"/>
        </w:rPr>
        <w:t>根本</w:t>
      </w:r>
      <w:r>
        <w:rPr>
          <w:rFonts w:ascii="宋体" w:hAnsi="宋体" w:cs="Arial" w:hint="eastAsia"/>
          <w:kern w:val="0"/>
          <w:szCs w:val="21"/>
        </w:rPr>
        <w:t>原因是</w:t>
      </w:r>
      <w:r>
        <w:rPr>
          <w:rFonts w:ascii="宋体" w:hAnsi="宋体" w:cs="Arial"/>
          <w:kern w:val="0"/>
          <w:szCs w:val="21"/>
        </w:rPr>
        <w:t>帝国主义列强之间的矛盾和互相制约</w:t>
      </w:r>
      <w:r>
        <w:rPr>
          <w:rFonts w:ascii="宋体" w:hAnsi="宋体" w:hint="eastAsia"/>
          <w:szCs w:val="21"/>
        </w:rPr>
        <w:t>。×</w:t>
      </w:r>
    </w:p>
    <w:p w:rsidR="004102A3" w:rsidRDefault="00722860">
      <w:pPr>
        <w:rPr>
          <w:rFonts w:ascii="宋体" w:hAnsi="宋体"/>
          <w:szCs w:val="21"/>
        </w:rPr>
      </w:pPr>
      <w:r>
        <w:rPr>
          <w:rFonts w:ascii="宋体" w:hAnsi="宋体" w:hint="eastAsia"/>
          <w:szCs w:val="21"/>
        </w:rPr>
        <w:t>27.洋务运动</w:t>
      </w:r>
      <w:r>
        <w:rPr>
          <w:rFonts w:ascii="宋体" w:hAnsi="宋体"/>
          <w:szCs w:val="21"/>
        </w:rPr>
        <w:t>是由</w:t>
      </w:r>
      <w:r>
        <w:rPr>
          <w:rFonts w:ascii="宋体" w:hAnsi="宋体" w:hint="eastAsia"/>
          <w:szCs w:val="21"/>
        </w:rPr>
        <w:t>中国民族</w:t>
      </w:r>
      <w:r>
        <w:rPr>
          <w:rFonts w:ascii="宋体" w:hAnsi="宋体"/>
          <w:szCs w:val="21"/>
        </w:rPr>
        <w:t>资产阶级发动的</w:t>
      </w:r>
      <w:r>
        <w:rPr>
          <w:rFonts w:ascii="宋体" w:hAnsi="宋体" w:hint="eastAsia"/>
          <w:szCs w:val="21"/>
        </w:rPr>
        <w:t>。×</w:t>
      </w:r>
    </w:p>
    <w:p w:rsidR="004102A3" w:rsidRDefault="00722860">
      <w:pPr>
        <w:rPr>
          <w:rFonts w:ascii="宋体" w:hAnsi="宋体"/>
          <w:szCs w:val="21"/>
        </w:rPr>
      </w:pPr>
      <w:r>
        <w:rPr>
          <w:rFonts w:ascii="宋体" w:hAnsi="宋体" w:hint="eastAsia"/>
          <w:szCs w:val="21"/>
        </w:rPr>
        <w:t>28.中国资产阶级革命派和改良派的共同之处是都选择了武装起义推翻清王朝的斗争方式。×</w:t>
      </w:r>
    </w:p>
    <w:p w:rsidR="004102A3" w:rsidRDefault="00722860">
      <w:pPr>
        <w:rPr>
          <w:rFonts w:ascii="宋体" w:hAnsi="宋体"/>
          <w:szCs w:val="21"/>
        </w:rPr>
      </w:pPr>
      <w:r>
        <w:rPr>
          <w:rFonts w:ascii="宋体" w:hAnsi="宋体" w:hint="eastAsia"/>
          <w:szCs w:val="21"/>
        </w:rPr>
        <w:t>29.</w:t>
      </w:r>
      <w:r>
        <w:rPr>
          <w:rFonts w:ascii="宋体" w:hAnsi="宋体" w:cs="宋体" w:hint="eastAsia"/>
          <w:bCs/>
          <w:kern w:val="0"/>
          <w:szCs w:val="21"/>
        </w:rPr>
        <w:t>辛亥革命把皇帝赶跑了,所以它完成了反帝反封建的革命任务</w:t>
      </w:r>
      <w:r>
        <w:rPr>
          <w:rFonts w:ascii="宋体" w:hAnsi="宋体" w:hint="eastAsia"/>
          <w:szCs w:val="21"/>
        </w:rPr>
        <w:t>。×</w:t>
      </w:r>
    </w:p>
    <w:p w:rsidR="004102A3" w:rsidRDefault="00E67067">
      <w:pP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E67067">
        <w:rPr>
          <w:rFonts w:ascii="宋体" w:hAnsi="宋体" w:hint="eastAsia"/>
          <w:position w:val="-4"/>
          <w:sz w:val="31"/>
          <w:szCs w:val="21"/>
        </w:rPr>
        <w:instrText>○</w:instrText>
      </w:r>
      <w:r>
        <w:rPr>
          <w:rFonts w:ascii="宋体" w:hAnsi="宋体" w:hint="eastAsia"/>
          <w:szCs w:val="21"/>
        </w:rPr>
        <w:instrText>,30)</w:instrText>
      </w:r>
      <w:r>
        <w:rPr>
          <w:rFonts w:ascii="宋体" w:hAnsi="宋体"/>
          <w:szCs w:val="21"/>
        </w:rPr>
        <w:fldChar w:fldCharType="end"/>
      </w:r>
      <w:r w:rsidR="00722860">
        <w:rPr>
          <w:rFonts w:ascii="宋体" w:hAnsi="宋体" w:hint="eastAsia"/>
          <w:szCs w:val="21"/>
        </w:rPr>
        <w:t>.</w:t>
      </w:r>
      <w:r w:rsidR="00722860">
        <w:rPr>
          <w:rFonts w:ascii="宋体" w:hAnsi="宋体" w:hint="eastAsia"/>
          <w:color w:val="0000FF"/>
          <w:szCs w:val="21"/>
        </w:rPr>
        <w:t>中国民族资产阶级的两面性决定民族资产阶级不可能成为无产阶级的同盟军。√</w:t>
      </w:r>
    </w:p>
    <w:p w:rsidR="004102A3" w:rsidRDefault="00722860">
      <w:pPr>
        <w:rPr>
          <w:rFonts w:ascii="宋体" w:hAnsi="宋体"/>
          <w:szCs w:val="21"/>
        </w:rPr>
      </w:pPr>
      <w:r>
        <w:rPr>
          <w:rFonts w:ascii="宋体" w:hAnsi="宋体" w:hint="eastAsia"/>
          <w:szCs w:val="21"/>
        </w:rPr>
        <w:t>31.从义和团运动开始,中国人民对帝国主义的认识达到理性认识的程度。×</w:t>
      </w:r>
    </w:p>
    <w:p w:rsidR="004102A3" w:rsidRDefault="00722860">
      <w:pPr>
        <w:adjustRightInd w:val="0"/>
        <w:snapToGrid w:val="0"/>
        <w:rPr>
          <w:rFonts w:ascii="宋体" w:hAnsi="宋体"/>
          <w:szCs w:val="21"/>
        </w:rPr>
      </w:pPr>
      <w:r>
        <w:rPr>
          <w:rFonts w:ascii="宋体" w:hAnsi="宋体" w:hint="eastAsia"/>
          <w:szCs w:val="21"/>
        </w:rPr>
        <w:t>32.抗战时期，中国共产党虽然提出了减租减息政策，但没有放弃没收地主阶级土地的政策。×</w:t>
      </w:r>
    </w:p>
    <w:p w:rsidR="004102A3" w:rsidRDefault="00722860">
      <w:pPr>
        <w:rPr>
          <w:rFonts w:ascii="宋体" w:hAnsi="宋体"/>
          <w:szCs w:val="21"/>
        </w:rPr>
      </w:pPr>
      <w:r>
        <w:rPr>
          <w:rFonts w:ascii="宋体" w:hAnsi="宋体" w:hint="eastAsia"/>
          <w:szCs w:val="21"/>
        </w:rPr>
        <w:t>33.抗日民族统一战线中的“顽固势力”是指以汪精卫为首的亲日派。</w:t>
      </w:r>
      <w:r w:rsidR="00A762E2">
        <w:rPr>
          <w:rFonts w:ascii="宋体" w:hAnsi="宋体" w:hint="eastAsia"/>
          <w:szCs w:val="21"/>
        </w:rPr>
        <w:t>×</w:t>
      </w:r>
    </w:p>
    <w:p w:rsidR="004102A3" w:rsidRDefault="00722860">
      <w:pPr>
        <w:rPr>
          <w:rFonts w:ascii="宋体" w:hAnsi="宋体" w:cs="Arial"/>
          <w:szCs w:val="21"/>
        </w:rPr>
      </w:pPr>
      <w:r>
        <w:rPr>
          <w:rFonts w:ascii="宋体" w:hAnsi="宋体" w:cs="Arial" w:hint="eastAsia"/>
          <w:szCs w:val="21"/>
        </w:rPr>
        <w:t>34.在中国各民主党派形成时,一定数量的革命知识分子和少数共产党人也加入了民主党派甚至成为领导骨干</w:t>
      </w:r>
      <w:r>
        <w:rPr>
          <w:rFonts w:ascii="宋体" w:hAnsi="宋体" w:hint="eastAsia"/>
          <w:szCs w:val="21"/>
        </w:rPr>
        <w:t>。√</w:t>
      </w:r>
    </w:p>
    <w:p w:rsidR="004102A3" w:rsidRDefault="00722860">
      <w:pPr>
        <w:rPr>
          <w:rFonts w:ascii="宋体" w:hAnsi="宋体"/>
          <w:bCs/>
          <w:szCs w:val="22"/>
        </w:rPr>
      </w:pPr>
      <w:r>
        <w:rPr>
          <w:rFonts w:ascii="宋体" w:hAnsi="宋体" w:hint="eastAsia"/>
          <w:bCs/>
          <w:szCs w:val="22"/>
        </w:rPr>
        <w:t>25-34：TFFFFTFFTT(T为对，F为错)</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722860">
      <w:pPr>
        <w:rPr>
          <w:rFonts w:ascii="宋体" w:hAnsi="宋体"/>
          <w:b/>
          <w:szCs w:val="21"/>
        </w:rPr>
      </w:pPr>
      <w:r w:rsidRPr="009C76E6">
        <w:rPr>
          <w:rStyle w:val="style11"/>
          <w:rFonts w:ascii="宋体" w:hAnsi="宋体" w:hint="eastAsia"/>
          <w:b/>
          <w:bCs/>
          <w:color w:val="auto"/>
          <w:szCs w:val="21"/>
        </w:rPr>
        <w:t>35.</w:t>
      </w:r>
      <w:r w:rsidRPr="009C76E6">
        <w:rPr>
          <w:rFonts w:ascii="宋体" w:hAnsi="宋体" w:hint="eastAsia"/>
          <w:b/>
          <w:szCs w:val="21"/>
        </w:rPr>
        <w:t>简</w:t>
      </w:r>
      <w:r w:rsidRPr="009C76E6">
        <w:rPr>
          <w:rFonts w:ascii="宋体" w:hAnsi="宋体"/>
          <w:b/>
          <w:szCs w:val="21"/>
        </w:rPr>
        <w:t>述近代</w:t>
      </w:r>
      <w:r>
        <w:rPr>
          <w:rFonts w:ascii="宋体" w:hAnsi="宋体"/>
          <w:b/>
          <w:szCs w:val="21"/>
        </w:rPr>
        <w:t>中国反侵略战争失败的主要原因。</w:t>
      </w:r>
    </w:p>
    <w:p w:rsidR="004102A3" w:rsidRDefault="00722860">
      <w:pPr>
        <w:shd w:val="clear" w:color="auto" w:fill="FFFFFF"/>
        <w:spacing w:line="240" w:lineRule="atLeast"/>
        <w:ind w:firstLine="480"/>
        <w:rPr>
          <w:rFonts w:ascii="宋体" w:hAnsi="宋体" w:cs="Arial"/>
          <w:color w:val="FF0000"/>
          <w:kern w:val="0"/>
          <w:szCs w:val="21"/>
        </w:rPr>
      </w:pPr>
      <w:r>
        <w:rPr>
          <w:rFonts w:ascii="宋体" w:hAnsi="宋体" w:cs="Arial" w:hint="eastAsia"/>
          <w:color w:val="FF0000"/>
          <w:kern w:val="0"/>
          <w:szCs w:val="21"/>
        </w:rPr>
        <w:t>从</w:t>
      </w:r>
      <w:r>
        <w:rPr>
          <w:rFonts w:ascii="宋体" w:hAnsi="宋体" w:cs="宋体" w:hint="eastAsia"/>
          <w:color w:val="FF0000"/>
          <w:kern w:val="0"/>
          <w:szCs w:val="21"/>
        </w:rPr>
        <w:t>1840</w:t>
      </w:r>
      <w:r>
        <w:rPr>
          <w:rFonts w:ascii="宋体" w:hAnsi="宋体" w:cs="Arial" w:hint="eastAsia"/>
          <w:color w:val="FF0000"/>
          <w:kern w:val="0"/>
          <w:szCs w:val="21"/>
        </w:rPr>
        <w:t>年至</w:t>
      </w:r>
      <w:r>
        <w:rPr>
          <w:rFonts w:ascii="宋体" w:hAnsi="宋体" w:cs="宋体" w:hint="eastAsia"/>
          <w:color w:val="FF0000"/>
          <w:kern w:val="0"/>
          <w:szCs w:val="21"/>
        </w:rPr>
        <w:t>1919</w:t>
      </w:r>
      <w:r>
        <w:rPr>
          <w:rFonts w:ascii="宋体" w:hAnsi="宋体" w:cs="Arial" w:hint="eastAsia"/>
          <w:color w:val="FF0000"/>
          <w:kern w:val="0"/>
          <w:szCs w:val="21"/>
        </w:rPr>
        <w:t>年的</w:t>
      </w:r>
      <w:r>
        <w:rPr>
          <w:rFonts w:ascii="宋体" w:hAnsi="宋体" w:cs="宋体" w:hint="eastAsia"/>
          <w:color w:val="FF0000"/>
          <w:kern w:val="0"/>
          <w:szCs w:val="21"/>
        </w:rPr>
        <w:t>80</w:t>
      </w:r>
      <w:r>
        <w:rPr>
          <w:rFonts w:ascii="宋体" w:hAnsi="宋体" w:cs="Arial" w:hint="eastAsia"/>
          <w:color w:val="FF0000"/>
          <w:kern w:val="0"/>
          <w:szCs w:val="21"/>
        </w:rPr>
        <w:t>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p>
    <w:p w:rsidR="004102A3" w:rsidRDefault="00722860">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第一，社会制度的腐败。</w:t>
      </w:r>
      <w:r>
        <w:rPr>
          <w:rFonts w:ascii="宋体" w:hAnsi="宋体" w:cs="宋体" w:hint="eastAsia"/>
          <w:color w:val="FF0000"/>
          <w:kern w:val="0"/>
          <w:szCs w:val="21"/>
        </w:rPr>
        <w:t>1840</w:t>
      </w:r>
      <w:r>
        <w:rPr>
          <w:rFonts w:ascii="宋体" w:hAnsi="宋体" w:cs="Arial" w:hint="eastAsia"/>
          <w:color w:val="FF0000"/>
          <w:kern w:val="0"/>
          <w:szCs w:val="21"/>
        </w:rPr>
        <w:t>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w:t>
      </w:r>
      <w:r>
        <w:rPr>
          <w:rFonts w:ascii="宋体" w:hAnsi="宋体" w:cs="Arial" w:hint="eastAsia"/>
          <w:color w:val="FF0000"/>
          <w:kern w:val="0"/>
          <w:szCs w:val="21"/>
        </w:rPr>
        <w:lastRenderedPageBreak/>
        <w:t>中国半殖民地半封建的社会制度，阻碍了中国人民群众的广泛动员和组织，这是近代中国历次反侵略战争屡遭失败的最重要的原因。</w:t>
      </w:r>
    </w:p>
    <w:p w:rsidR="004102A3" w:rsidRDefault="00722860">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第二，经济技术的落后。近代中国反侵略战争失败的另一个重要原因，是国家综合实力特别是经济技术和作战能力的落后。</w:t>
      </w:r>
      <w:r>
        <w:rPr>
          <w:rFonts w:ascii="宋体" w:hAnsi="宋体" w:cs="宋体" w:hint="eastAsia"/>
          <w:color w:val="FF0000"/>
          <w:kern w:val="0"/>
          <w:szCs w:val="21"/>
        </w:rPr>
        <w:t>19</w:t>
      </w:r>
      <w:r>
        <w:rPr>
          <w:rFonts w:ascii="宋体" w:hAnsi="宋体" w:cs="Arial" w:hint="eastAsia"/>
          <w:color w:val="FF0000"/>
          <w:kern w:val="0"/>
          <w:szCs w:val="21"/>
        </w:rPr>
        <w:t>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p>
    <w:p w:rsidR="004102A3" w:rsidRDefault="004102A3">
      <w:pPr>
        <w:ind w:firstLine="105"/>
        <w:rPr>
          <w:rFonts w:ascii="宋体" w:hAnsi="宋体"/>
          <w:szCs w:val="21"/>
        </w:rPr>
      </w:pPr>
    </w:p>
    <w:p w:rsidR="004102A3" w:rsidRDefault="00722860">
      <w:pPr>
        <w:rPr>
          <w:rFonts w:ascii="宋体" w:hAnsi="宋体"/>
          <w:b/>
          <w:szCs w:val="21"/>
        </w:rPr>
      </w:pPr>
      <w:r>
        <w:rPr>
          <w:rFonts w:ascii="宋体" w:hAnsi="宋体" w:hint="eastAsia"/>
          <w:b/>
          <w:szCs w:val="21"/>
        </w:rPr>
        <w:t>36.简述《中华民国临时约法》的主要内容。</w:t>
      </w:r>
    </w:p>
    <w:p w:rsidR="004102A3" w:rsidRDefault="00722860">
      <w:pPr>
        <w:ind w:firstLineChars="50" w:firstLine="105"/>
        <w:rPr>
          <w:rFonts w:ascii="宋体" w:hAnsi="宋体"/>
          <w:color w:val="FF0000"/>
          <w:szCs w:val="21"/>
        </w:rPr>
      </w:pPr>
      <w:r>
        <w:rPr>
          <w:rFonts w:ascii="宋体" w:hAnsi="宋体" w:hint="eastAsia"/>
          <w:color w:val="FF0000"/>
          <w:szCs w:val="21"/>
        </w:rPr>
        <w:t>答： 《临时约法》规定,“中华民国之主权属于民国全体”，而“以参议院、临时大总统、国务员、法院行使其统治权”。</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《临时约法》规定,增强国务总理，坐位政府首脑。内阁辅佐临时大总统，为行政机关，行使行政权；增设法院，行使司法权；参议院为立法机关，行使立法权，参议院还有弹劾大总统和国务员的权利。</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《临时约法》规定,中华民国国民一律平等，享有人身、财产、集会、结社、出版、言论等自由，享有请愿、陈述、考试、选举与被选举等民主权利。 </w:t>
      </w:r>
    </w:p>
    <w:p w:rsidR="004102A3" w:rsidRDefault="00722860">
      <w:pPr>
        <w:rPr>
          <w:rFonts w:ascii="宋体" w:hAnsi="宋体"/>
          <w:b/>
          <w:szCs w:val="21"/>
        </w:rPr>
      </w:pPr>
      <w:r>
        <w:rPr>
          <w:rFonts w:ascii="宋体" w:hAnsi="宋体" w:hint="eastAsia"/>
          <w:b/>
          <w:szCs w:val="21"/>
        </w:rPr>
        <w:t>37.简述中国共产党在大革命中的作用。</w:t>
      </w:r>
    </w:p>
    <w:p w:rsidR="004102A3" w:rsidRDefault="00722860">
      <w:pPr>
        <w:ind w:left="465"/>
        <w:rPr>
          <w:rFonts w:ascii="宋体" w:hAnsi="宋体"/>
          <w:color w:val="FF0000"/>
          <w:szCs w:val="21"/>
        </w:rPr>
      </w:pPr>
      <w:r>
        <w:rPr>
          <w:rFonts w:ascii="宋体" w:hAnsi="宋体" w:hint="eastAsia"/>
          <w:color w:val="FF0000"/>
          <w:szCs w:val="21"/>
        </w:rPr>
        <w:t xml:space="preserve">国民大革命是在中共正确的影响、推动和组织下进行的，中共的作用是通过革命统一战线的组织形式来表现的。 </w:t>
      </w:r>
    </w:p>
    <w:p w:rsidR="004102A3" w:rsidRDefault="00722860">
      <w:pPr>
        <w:ind w:left="465"/>
        <w:rPr>
          <w:rFonts w:ascii="宋体" w:hAnsi="宋体"/>
          <w:color w:val="FF0000"/>
          <w:szCs w:val="21"/>
        </w:rPr>
      </w:pPr>
      <w:r>
        <w:rPr>
          <w:rFonts w:ascii="宋体" w:hAnsi="宋体" w:hint="eastAsia"/>
          <w:color w:val="FF0000"/>
          <w:szCs w:val="21"/>
        </w:rPr>
        <w:t xml:space="preserve">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 </w:t>
      </w:r>
    </w:p>
    <w:p w:rsidR="004102A3" w:rsidRDefault="00722860">
      <w:pPr>
        <w:ind w:left="465"/>
        <w:rPr>
          <w:rFonts w:ascii="宋体" w:hAnsi="宋体"/>
          <w:color w:val="FF0000"/>
          <w:szCs w:val="21"/>
        </w:rPr>
      </w:pPr>
      <w:r>
        <w:rPr>
          <w:rFonts w:ascii="宋体" w:hAnsi="宋体" w:hint="eastAsia"/>
          <w:color w:val="FF0000"/>
          <w:szCs w:val="21"/>
        </w:rPr>
        <w:t xml:space="preserve">②在组织上，在中共的推动、帮助和组织下，建立了国共合作的革命统一战线，把国民党改组为各革命阶级的联盟，通过统一战线的组织形式，宣传党的纲领，积极开展工农运动，推动了全国革命形势的发展。 </w:t>
      </w:r>
    </w:p>
    <w:p w:rsidR="004102A3" w:rsidRDefault="00722860">
      <w:pPr>
        <w:ind w:left="465"/>
        <w:rPr>
          <w:rFonts w:ascii="宋体" w:hAnsi="宋体"/>
          <w:color w:val="FF0000"/>
          <w:szCs w:val="21"/>
        </w:rPr>
      </w:pPr>
      <w:r>
        <w:rPr>
          <w:rFonts w:ascii="宋体" w:hAnsi="宋体" w:hint="eastAsia"/>
          <w:color w:val="FF0000"/>
          <w:szCs w:val="21"/>
        </w:rPr>
        <w:t xml:space="preserve">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 </w:t>
      </w:r>
    </w:p>
    <w:p w:rsidR="004102A3" w:rsidRDefault="00722860">
      <w:pPr>
        <w:ind w:left="465"/>
        <w:rPr>
          <w:rFonts w:ascii="宋体" w:hAnsi="宋体"/>
          <w:color w:val="FF0000"/>
          <w:szCs w:val="21"/>
        </w:rPr>
      </w:pPr>
      <w:r>
        <w:rPr>
          <w:rFonts w:ascii="宋体" w:hAnsi="宋体" w:hint="eastAsia"/>
          <w:color w:val="FF0000"/>
          <w:szCs w:val="21"/>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rsidR="004102A3" w:rsidRDefault="00722860">
      <w:pPr>
        <w:rPr>
          <w:rFonts w:ascii="宋体" w:hAnsi="宋体" w:cs="Arial"/>
          <w:b/>
          <w:szCs w:val="21"/>
        </w:rPr>
      </w:pPr>
      <w:r>
        <w:rPr>
          <w:rFonts w:ascii="宋体" w:hAnsi="宋体" w:hint="eastAsia"/>
          <w:b/>
          <w:szCs w:val="21"/>
        </w:rPr>
        <w:t>38.新中国成立初期</w:t>
      </w:r>
      <w:r>
        <w:rPr>
          <w:rFonts w:ascii="宋体" w:hAnsi="宋体" w:cs="Arial"/>
          <w:b/>
          <w:szCs w:val="21"/>
        </w:rPr>
        <w:t>为克服当时的困难</w:t>
      </w:r>
      <w:r>
        <w:rPr>
          <w:rFonts w:ascii="宋体" w:hAnsi="宋体" w:cs="Arial" w:hint="eastAsia"/>
          <w:b/>
          <w:szCs w:val="21"/>
        </w:rPr>
        <w:t>中国共产党和人民政府着重抓的工作有哪些方面?</w:t>
      </w:r>
    </w:p>
    <w:p w:rsidR="004102A3" w:rsidRDefault="00722860">
      <w:pPr>
        <w:ind w:firstLineChars="50" w:firstLine="105"/>
        <w:rPr>
          <w:rFonts w:ascii="宋体" w:hAnsi="宋体"/>
          <w:color w:val="FF0000"/>
          <w:szCs w:val="21"/>
        </w:rPr>
      </w:pPr>
      <w:r>
        <w:rPr>
          <w:rFonts w:ascii="宋体" w:hAnsi="宋体" w:hint="eastAsia"/>
          <w:color w:val="FF0000"/>
          <w:szCs w:val="21"/>
        </w:rPr>
        <w:t>答：第一，完成民主革命的遗留任务。</w:t>
      </w:r>
    </w:p>
    <w:p w:rsidR="004102A3" w:rsidRDefault="00722860">
      <w:pPr>
        <w:ind w:firstLineChars="50" w:firstLine="105"/>
        <w:rPr>
          <w:rFonts w:ascii="宋体" w:hAnsi="宋体"/>
          <w:color w:val="FF0000"/>
          <w:szCs w:val="21"/>
        </w:rPr>
      </w:pPr>
      <w:r>
        <w:rPr>
          <w:rFonts w:ascii="宋体" w:hAnsi="宋体" w:hint="eastAsia"/>
          <w:color w:val="FF0000"/>
          <w:szCs w:val="21"/>
        </w:rPr>
        <w:t>在追剿残余敌人、基本完成祖国大陆统一任务的基础上，摧毁旧政权，普遍召开各级各界代表大会或人民代表会议，人民开始行使当家作主的民主权利。继续实行土地制度的改革。制定《中华人民共和国婚姻法》，废除封建婚姻制度，使广大妇女获得婚姻自由的权利。开展大规模的镇压反革命运动，基本上肃清了国民党遗留在大陆的反动力。土匪在两年多的时间内被次第肃清。</w:t>
      </w:r>
    </w:p>
    <w:p w:rsidR="004102A3" w:rsidRDefault="00722860">
      <w:pPr>
        <w:ind w:firstLineChars="50" w:firstLine="105"/>
        <w:rPr>
          <w:rFonts w:ascii="宋体" w:hAnsi="宋体"/>
          <w:color w:val="FF0000"/>
          <w:szCs w:val="21"/>
        </w:rPr>
      </w:pPr>
      <w:r>
        <w:rPr>
          <w:rFonts w:ascii="宋体" w:hAnsi="宋体" w:hint="eastAsia"/>
          <w:color w:val="FF0000"/>
          <w:szCs w:val="21"/>
        </w:rPr>
        <w:t>第二，领导国民经济恢复工作。</w:t>
      </w:r>
    </w:p>
    <w:p w:rsidR="004102A3" w:rsidRDefault="00722860">
      <w:pPr>
        <w:ind w:firstLineChars="50" w:firstLine="105"/>
        <w:rPr>
          <w:rFonts w:ascii="宋体" w:hAnsi="宋体"/>
          <w:color w:val="FF0000"/>
          <w:szCs w:val="21"/>
        </w:rPr>
      </w:pPr>
      <w:r>
        <w:rPr>
          <w:rFonts w:ascii="宋体" w:hAnsi="宋体" w:hint="eastAsia"/>
          <w:color w:val="FF0000"/>
          <w:szCs w:val="21"/>
        </w:rPr>
        <w:t>没收官僚资本，在企业内部开张民主改革和生产改革。开展了稳定物价的斗争和统一全国财政经济的工作。初步建立起集中统一的国家财政管理体制。到</w:t>
      </w:r>
      <w:r>
        <w:rPr>
          <w:rFonts w:ascii="宋体" w:hAnsi="宋体"/>
          <w:color w:val="FF0000"/>
          <w:szCs w:val="21"/>
        </w:rPr>
        <w:t>1952</w:t>
      </w:r>
      <w:r>
        <w:rPr>
          <w:rFonts w:ascii="宋体" w:hAnsi="宋体" w:hint="eastAsia"/>
          <w:color w:val="FF0000"/>
          <w:szCs w:val="21"/>
        </w:rPr>
        <w:t>年底，国民经济得到全面恢复和初步发展。</w:t>
      </w:r>
    </w:p>
    <w:p w:rsidR="004102A3" w:rsidRDefault="00722860">
      <w:pPr>
        <w:ind w:firstLineChars="50" w:firstLine="105"/>
        <w:rPr>
          <w:rFonts w:ascii="宋体" w:hAnsi="宋体"/>
          <w:color w:val="FF0000"/>
          <w:szCs w:val="21"/>
        </w:rPr>
      </w:pPr>
      <w:r>
        <w:rPr>
          <w:rFonts w:ascii="宋体" w:hAnsi="宋体" w:hint="eastAsia"/>
          <w:color w:val="FF0000"/>
          <w:szCs w:val="21"/>
        </w:rPr>
        <w:lastRenderedPageBreak/>
        <w:t>第三，巩固民族独立，维护国家主权和安全。新中国废除了帝国主义国家依据不平等条约在中国享有的一切特权；收回了列强在中国的兵营；收回了海关的治权；取得了抗美援朝的胜利。</w:t>
      </w:r>
    </w:p>
    <w:p w:rsidR="004102A3" w:rsidRDefault="00722860">
      <w:pPr>
        <w:ind w:firstLineChars="50" w:firstLine="105"/>
        <w:rPr>
          <w:rFonts w:ascii="宋体" w:hAnsi="宋体"/>
          <w:color w:val="FF0000"/>
          <w:szCs w:val="21"/>
        </w:rPr>
      </w:pPr>
      <w:r>
        <w:rPr>
          <w:rFonts w:ascii="宋体" w:hAnsi="宋体" w:hint="eastAsia"/>
          <w:color w:val="FF0000"/>
          <w:szCs w:val="21"/>
        </w:rPr>
        <w:t>第四，加强中国共产党的自身建设。</w:t>
      </w:r>
    </w:p>
    <w:p w:rsidR="004102A3" w:rsidRDefault="00722860">
      <w:pPr>
        <w:ind w:firstLineChars="50" w:firstLine="105"/>
        <w:rPr>
          <w:rFonts w:ascii="宋体" w:hAnsi="宋体"/>
          <w:color w:val="FF0000"/>
          <w:szCs w:val="21"/>
        </w:rPr>
      </w:pPr>
      <w:r>
        <w:rPr>
          <w:rFonts w:ascii="宋体" w:hAnsi="宋体"/>
          <w:color w:val="FF0000"/>
          <w:szCs w:val="21"/>
        </w:rPr>
        <w:t>1950</w:t>
      </w:r>
      <w:r>
        <w:rPr>
          <w:rFonts w:ascii="宋体" w:hAnsi="宋体" w:hint="eastAsia"/>
          <w:color w:val="FF0000"/>
          <w:szCs w:val="21"/>
        </w:rPr>
        <w:t>年和</w:t>
      </w:r>
      <w:r>
        <w:rPr>
          <w:rFonts w:ascii="宋体" w:hAnsi="宋体"/>
          <w:color w:val="FF0000"/>
          <w:szCs w:val="21"/>
        </w:rPr>
        <w:t>1951</w:t>
      </w:r>
      <w:r>
        <w:rPr>
          <w:rFonts w:ascii="宋体" w:hAnsi="宋体" w:hint="eastAsia"/>
          <w:color w:val="FF0000"/>
          <w:szCs w:val="21"/>
        </w:rPr>
        <w:t>年，中国共产党在全党范围开展整风、整党运动，批判居功自傲等错误思想。</w:t>
      </w:r>
      <w:r>
        <w:rPr>
          <w:rFonts w:ascii="宋体" w:hAnsi="宋体"/>
          <w:color w:val="FF0000"/>
          <w:szCs w:val="21"/>
        </w:rPr>
        <w:t>1951</w:t>
      </w:r>
      <w:r>
        <w:rPr>
          <w:rFonts w:ascii="宋体" w:hAnsi="宋体" w:hint="eastAsia"/>
          <w:color w:val="FF0000"/>
          <w:szCs w:val="21"/>
        </w:rPr>
        <w:t>年底到</w:t>
      </w:r>
      <w:r>
        <w:rPr>
          <w:rFonts w:ascii="宋体" w:hAnsi="宋体"/>
          <w:color w:val="FF0000"/>
          <w:szCs w:val="21"/>
        </w:rPr>
        <w:t>1952</w:t>
      </w:r>
      <w:r>
        <w:rPr>
          <w:rFonts w:ascii="宋体" w:hAnsi="宋体" w:hint="eastAsia"/>
          <w:color w:val="FF0000"/>
          <w:szCs w:val="21"/>
        </w:rPr>
        <w:t>年，开展了反贪污、反浪费、反官僚主义的“三反运动”。</w:t>
      </w:r>
      <w:r>
        <w:rPr>
          <w:rFonts w:ascii="宋体" w:hAnsi="宋体"/>
          <w:color w:val="FF0000"/>
          <w:szCs w:val="21"/>
        </w:rPr>
        <w:t>1952</w:t>
      </w:r>
      <w:r>
        <w:rPr>
          <w:rFonts w:ascii="宋体" w:hAnsi="宋体" w:hint="eastAsia"/>
          <w:color w:val="FF0000"/>
          <w:szCs w:val="21"/>
        </w:rPr>
        <w:t>年发起“五反”（反行贿、反偷税漏税、反盗窃国家财产</w:t>
      </w:r>
    </w:p>
    <w:p w:rsidR="004102A3" w:rsidRDefault="00722860">
      <w:pPr>
        <w:rPr>
          <w:rFonts w:ascii="宋体" w:hAnsi="宋体"/>
          <w:b/>
          <w:szCs w:val="21"/>
        </w:rPr>
      </w:pPr>
      <w:r>
        <w:rPr>
          <w:rFonts w:ascii="宋体" w:hAnsi="宋体" w:hint="eastAsia"/>
          <w:color w:val="FF0000"/>
          <w:szCs w:val="21"/>
        </w:rPr>
        <w:t>、反偷工减料、反盗窃国家经济情报）运动。</w:t>
      </w:r>
    </w:p>
    <w:p w:rsidR="004102A3" w:rsidRDefault="00722860">
      <w:pPr>
        <w:rPr>
          <w:rFonts w:ascii="宋体" w:hAnsi="宋体"/>
          <w:b/>
          <w:szCs w:val="21"/>
        </w:rPr>
      </w:pPr>
      <w:r>
        <w:rPr>
          <w:rFonts w:ascii="宋体" w:hAnsi="宋体" w:hint="eastAsia"/>
          <w:b/>
          <w:szCs w:val="21"/>
        </w:rPr>
        <w:t>P199（四个方面）</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w:t>
      </w:r>
      <w:r>
        <w:rPr>
          <w:rFonts w:ascii="宋体" w:hAnsi="宋体" w:hint="eastAsia"/>
          <w:b/>
          <w:szCs w:val="21"/>
        </w:rPr>
        <w:t>试述《天朝田亩制度》的进步意义与历史局限性</w:t>
      </w:r>
      <w:r>
        <w:rPr>
          <w:rFonts w:ascii="宋体" w:hAnsi="宋体"/>
          <w:b/>
          <w:szCs w:val="21"/>
        </w:rPr>
        <w:t>。</w:t>
      </w:r>
    </w:p>
    <w:p w:rsidR="004102A3" w:rsidRDefault="00722860">
      <w:pPr>
        <w:ind w:firstLineChars="50" w:firstLine="105"/>
        <w:rPr>
          <w:rFonts w:ascii="宋体" w:hAnsi="宋体"/>
          <w:color w:val="FF0000"/>
          <w:szCs w:val="21"/>
        </w:rPr>
      </w:pPr>
      <w:r>
        <w:rPr>
          <w:rFonts w:ascii="宋体" w:hAnsi="宋体" w:hint="eastAsia"/>
          <w:color w:val="FF0000"/>
          <w:szCs w:val="21"/>
        </w:rPr>
        <w:t>答：</w:t>
      </w:r>
    </w:p>
    <w:p w:rsidR="004102A3" w:rsidRDefault="00722860">
      <w:pPr>
        <w:ind w:firstLineChars="150" w:firstLine="315"/>
        <w:rPr>
          <w:rFonts w:ascii="宋体" w:hAnsi="宋体"/>
          <w:color w:val="FF0000"/>
          <w:szCs w:val="21"/>
        </w:rPr>
      </w:pPr>
      <w:r>
        <w:rPr>
          <w:rFonts w:ascii="宋体" w:hAnsi="宋体" w:hint="eastAsia"/>
          <w:color w:val="FF0000"/>
          <w:szCs w:val="21"/>
        </w:rPr>
        <w:t>《天朝田亩制度》的主张，从根本上否定了封建社会的基础即封建地主所有制，表现了广大农民要求平均分配土地的强烈愿望，是对以往农民战争中"均贫富","等贵贱"和“均平”、“均田”思想的发展和超越，具有进步意义。</w:t>
      </w:r>
    </w:p>
    <w:p w:rsidR="004102A3" w:rsidRDefault="00722860">
      <w:pPr>
        <w:ind w:firstLineChars="200" w:firstLine="420"/>
        <w:rPr>
          <w:rFonts w:ascii="宋体" w:hAnsi="宋体"/>
          <w:color w:val="FF0000"/>
          <w:szCs w:val="21"/>
        </w:rPr>
      </w:pPr>
      <w:r>
        <w:rPr>
          <w:rFonts w:ascii="宋体" w:hAnsi="宋体" w:hint="eastAsia"/>
          <w:color w:val="FF0000"/>
          <w:szCs w:val="21"/>
        </w:rPr>
        <w:t>局限性：没有超出农民小生产者的狭隘眼界。他所描绘的理想天国，仍然是闭塞的自给自足的自然经济，是小农业和家庭手工业相结合的传统生活方式；同时又是一个没有商品交换的和绝对平均的社会。这种社会理想，具有不切实际的空想的性质。</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p>
    <w:p w:rsidR="004102A3" w:rsidRDefault="00722860">
      <w:pPr>
        <w:ind w:left="1470" w:hangingChars="700" w:hanging="1470"/>
        <w:rPr>
          <w:rFonts w:ascii="宋体" w:hAnsi="宋体"/>
          <w:szCs w:val="21"/>
        </w:rPr>
      </w:pPr>
      <w:r>
        <w:rPr>
          <w:rFonts w:ascii="宋体" w:hAnsi="宋体"/>
          <w:szCs w:val="21"/>
        </w:rPr>
        <w:t>指定位置。</w:t>
      </w:r>
      <w:r>
        <w:rPr>
          <w:rFonts w:ascii="宋体" w:hAnsi="宋体" w:hint="eastAsia"/>
          <w:szCs w:val="21"/>
        </w:rPr>
        <w:t>)</w:t>
      </w:r>
    </w:p>
    <w:p w:rsidR="004102A3" w:rsidRDefault="004102A3">
      <w:pPr>
        <w:ind w:left="1470" w:hangingChars="700" w:hanging="1470"/>
        <w:rPr>
          <w:rFonts w:ascii="宋体" w:hAnsi="宋体"/>
          <w:szCs w:val="21"/>
        </w:rPr>
      </w:pPr>
    </w:p>
    <w:p w:rsidR="004102A3" w:rsidRDefault="00722860">
      <w:pPr>
        <w:rPr>
          <w:rFonts w:ascii="宋体" w:hAnsi="宋体"/>
          <w:szCs w:val="21"/>
        </w:rPr>
      </w:pPr>
      <w:r>
        <w:rPr>
          <w:rFonts w:ascii="宋体" w:hAnsi="宋体" w:hint="eastAsia"/>
          <w:szCs w:val="21"/>
        </w:rPr>
        <w:t>40.材料:</w:t>
      </w:r>
    </w:p>
    <w:p w:rsidR="004102A3" w:rsidRDefault="00722860">
      <w:pPr>
        <w:ind w:firstLineChars="200" w:firstLine="420"/>
        <w:rPr>
          <w:rFonts w:ascii="宋体" w:hAnsi="宋体"/>
          <w:szCs w:val="21"/>
        </w:rPr>
      </w:pPr>
      <w:r>
        <w:rPr>
          <w:rFonts w:ascii="宋体" w:hAnsi="宋体" w:cs="宋体"/>
          <w:kern w:val="0"/>
          <w:szCs w:val="21"/>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Style w:val="ad"/>
          <w:rFonts w:ascii="宋体" w:hAnsi="宋体" w:cs="Arial" w:hint="eastAsia"/>
          <w:szCs w:val="21"/>
        </w:rPr>
        <w:t>资产阶级的共和国，外国有过的，中国不能有，因为中国是受帝国主义压迫的国家。唯一的路是经过工人阶级领导的人民共和国。</w:t>
      </w:r>
    </w:p>
    <w:p w:rsidR="004102A3" w:rsidRDefault="00722860">
      <w:pPr>
        <w:ind w:firstLineChars="500" w:firstLine="1050"/>
        <w:rPr>
          <w:rStyle w:val="ad"/>
          <w:rFonts w:ascii="宋体" w:hAnsi="宋体"/>
          <w:b w:val="0"/>
          <w:szCs w:val="21"/>
        </w:rPr>
      </w:pPr>
      <w:r>
        <w:rPr>
          <w:rFonts w:ascii="宋体" w:hAnsi="宋体" w:cs="Arial" w:hint="eastAsia"/>
          <w:szCs w:val="21"/>
        </w:rPr>
        <w:t xml:space="preserve">                  --毛泽东《论人民民主专政》</w:t>
      </w:r>
      <w:r>
        <w:rPr>
          <w:rStyle w:val="ad"/>
          <w:rFonts w:ascii="宋体" w:hAnsi="宋体" w:hint="eastAsia"/>
          <w:szCs w:val="21"/>
        </w:rPr>
        <w:t>（一九四九年六月三十日）</w:t>
      </w:r>
    </w:p>
    <w:p w:rsidR="004102A3" w:rsidRDefault="00722860">
      <w:pPr>
        <w:rPr>
          <w:rFonts w:ascii="宋体" w:hAnsi="宋体"/>
          <w:szCs w:val="21"/>
        </w:rPr>
      </w:pPr>
      <w:r>
        <w:rPr>
          <w:rStyle w:val="ad"/>
          <w:rFonts w:ascii="宋体" w:hAnsi="宋体" w:hint="eastAsia"/>
          <w:szCs w:val="21"/>
        </w:rPr>
        <w:t>回答</w:t>
      </w:r>
      <w:r>
        <w:rPr>
          <w:rFonts w:ascii="宋体" w:hAnsi="宋体" w:hint="eastAsia"/>
          <w:szCs w:val="21"/>
        </w:rPr>
        <w:t>问题:</w:t>
      </w:r>
    </w:p>
    <w:p w:rsidR="004102A3" w:rsidRDefault="00722860">
      <w:pPr>
        <w:numPr>
          <w:ilvl w:val="0"/>
          <w:numId w:val="4"/>
        </w:numPr>
        <w:rPr>
          <w:rFonts w:ascii="宋体" w:hAnsi="宋体" w:cs="宋体"/>
          <w:kern w:val="0"/>
          <w:szCs w:val="21"/>
        </w:rPr>
      </w:pPr>
      <w:r>
        <w:rPr>
          <w:rFonts w:ascii="宋体" w:hAnsi="宋体" w:hint="eastAsia"/>
          <w:szCs w:val="21"/>
        </w:rPr>
        <w:t>材料中毛泽东所指的“</w:t>
      </w:r>
      <w:r>
        <w:rPr>
          <w:rFonts w:ascii="宋体" w:hAnsi="宋体" w:cs="宋体"/>
          <w:kern w:val="0"/>
          <w:szCs w:val="21"/>
        </w:rPr>
        <w:t>资产阶级共和国的方案</w:t>
      </w:r>
      <w:r>
        <w:rPr>
          <w:rFonts w:ascii="宋体" w:hAnsi="宋体" w:hint="eastAsia"/>
          <w:szCs w:val="21"/>
        </w:rPr>
        <w:t>”</w:t>
      </w:r>
      <w:r>
        <w:rPr>
          <w:rFonts w:ascii="宋体" w:hAnsi="宋体" w:cs="宋体" w:hint="eastAsia"/>
          <w:kern w:val="0"/>
          <w:szCs w:val="21"/>
        </w:rPr>
        <w:t>其内涵是什么? P60最后一行、三民主义这些</w:t>
      </w:r>
    </w:p>
    <w:p w:rsidR="004102A3" w:rsidRDefault="00722860">
      <w:pPr>
        <w:rPr>
          <w:rFonts w:ascii="宋体" w:hAnsi="宋体"/>
          <w:b/>
          <w:szCs w:val="21"/>
        </w:rPr>
      </w:pPr>
      <w:r>
        <w:rPr>
          <w:rFonts w:ascii="宋体" w:hAnsi="宋体" w:cs="宋体" w:hint="eastAsia"/>
          <w:kern w:val="0"/>
          <w:szCs w:val="21"/>
        </w:rPr>
        <w:t>(2)简述中国近代史上</w:t>
      </w:r>
      <w:r>
        <w:rPr>
          <w:rFonts w:ascii="宋体" w:hAnsi="宋体" w:hint="eastAsia"/>
          <w:szCs w:val="21"/>
        </w:rPr>
        <w:t>“</w:t>
      </w:r>
      <w:r>
        <w:rPr>
          <w:rFonts w:ascii="宋体" w:hAnsi="宋体" w:cs="宋体"/>
          <w:kern w:val="0"/>
          <w:szCs w:val="21"/>
        </w:rPr>
        <w:t>资产阶级共和国的方案</w:t>
      </w:r>
      <w:r>
        <w:rPr>
          <w:rFonts w:ascii="宋体" w:hAnsi="宋体" w:hint="eastAsia"/>
          <w:szCs w:val="21"/>
        </w:rPr>
        <w:t>”的几次历史尝试。 辛亥革命+P92最后一段</w:t>
      </w:r>
    </w:p>
    <w:p w:rsidR="004102A3" w:rsidRDefault="00722860">
      <w:pPr>
        <w:rPr>
          <w:rFonts w:ascii="宋体" w:hAnsi="宋体"/>
          <w:szCs w:val="21"/>
        </w:rPr>
      </w:pPr>
      <w:r>
        <w:rPr>
          <w:rFonts w:ascii="宋体" w:hAnsi="宋体" w:hint="eastAsia"/>
          <w:szCs w:val="21"/>
        </w:rPr>
        <w:t>(3)</w:t>
      </w:r>
      <w:r>
        <w:rPr>
          <w:rFonts w:ascii="宋体" w:hAnsi="宋体"/>
          <w:szCs w:val="21"/>
        </w:rPr>
        <w:t>资产阶级共和国方案为什么在中国行不通？</w:t>
      </w:r>
      <w:r>
        <w:rPr>
          <w:rFonts w:ascii="宋体" w:hAnsi="宋体" w:hint="eastAsia"/>
          <w:szCs w:val="21"/>
        </w:rPr>
        <w:t xml:space="preserve">                     P93倒数第二段到P9</w:t>
      </w:r>
    </w:p>
    <w:p w:rsidR="004102A3" w:rsidRDefault="00722860">
      <w:pPr>
        <w:numPr>
          <w:ilvl w:val="0"/>
          <w:numId w:val="5"/>
        </w:numPr>
        <w:rPr>
          <w:rFonts w:ascii="宋体" w:hAnsi="宋体" w:cs="宋体"/>
          <w:color w:val="FF0000"/>
          <w:kern w:val="0"/>
          <w:szCs w:val="21"/>
        </w:rPr>
      </w:pPr>
      <w:r>
        <w:rPr>
          <w:rFonts w:ascii="宋体" w:hAnsi="宋体" w:hint="eastAsia"/>
          <w:color w:val="FF0000"/>
          <w:szCs w:val="21"/>
        </w:rPr>
        <w:t>材料中毛泽东所指的“</w:t>
      </w:r>
      <w:r>
        <w:rPr>
          <w:rFonts w:ascii="宋体" w:hAnsi="宋体" w:cs="宋体"/>
          <w:color w:val="FF0000"/>
          <w:kern w:val="0"/>
          <w:szCs w:val="21"/>
        </w:rPr>
        <w:t>资产阶级共和国的方案</w:t>
      </w:r>
      <w:r>
        <w:rPr>
          <w:rFonts w:ascii="宋体" w:hAnsi="宋体" w:hint="eastAsia"/>
          <w:color w:val="FF0000"/>
          <w:szCs w:val="21"/>
        </w:rPr>
        <w:t>”</w:t>
      </w:r>
      <w:r>
        <w:rPr>
          <w:rFonts w:ascii="宋体" w:hAnsi="宋体" w:cs="宋体" w:hint="eastAsia"/>
          <w:color w:val="FF0000"/>
          <w:kern w:val="0"/>
          <w:szCs w:val="21"/>
        </w:rPr>
        <w:t>其内涵是什么?</w:t>
      </w:r>
    </w:p>
    <w:p w:rsidR="004102A3" w:rsidRDefault="00722860">
      <w:pPr>
        <w:ind w:left="360"/>
        <w:rPr>
          <w:rFonts w:ascii="宋体" w:hAnsi="宋体"/>
          <w:color w:val="FF0000"/>
          <w:szCs w:val="21"/>
        </w:rPr>
      </w:pPr>
      <w:r>
        <w:rPr>
          <w:rFonts w:ascii="宋体" w:hAnsi="宋体"/>
          <w:color w:val="FF0000"/>
          <w:szCs w:val="21"/>
        </w:rPr>
        <w:t>资产阶级共和国方案，就是以资产阶级为领导，在中国建立资产阶级共和国，发展资本主义的一种构想。</w:t>
      </w:r>
    </w:p>
    <w:p w:rsidR="004102A3" w:rsidRDefault="00722860">
      <w:pPr>
        <w:pStyle w:val="13"/>
        <w:numPr>
          <w:ilvl w:val="0"/>
          <w:numId w:val="5"/>
        </w:numPr>
        <w:ind w:firstLineChars="0"/>
        <w:rPr>
          <w:rFonts w:ascii="宋体" w:hAnsi="宋体"/>
          <w:color w:val="FF0000"/>
          <w:szCs w:val="21"/>
        </w:rPr>
      </w:pPr>
      <w:r>
        <w:rPr>
          <w:rFonts w:ascii="宋体" w:hAnsi="宋体" w:cs="宋体" w:hint="eastAsia"/>
          <w:color w:val="FF0000"/>
          <w:kern w:val="0"/>
          <w:szCs w:val="21"/>
        </w:rPr>
        <w:t>简述中国近代史上</w:t>
      </w:r>
      <w:r>
        <w:rPr>
          <w:rFonts w:ascii="宋体" w:hAnsi="宋体" w:hint="eastAsia"/>
          <w:color w:val="FF0000"/>
          <w:szCs w:val="21"/>
        </w:rPr>
        <w:t>“</w:t>
      </w:r>
      <w:r>
        <w:rPr>
          <w:rFonts w:ascii="宋体" w:hAnsi="宋体" w:cs="宋体"/>
          <w:color w:val="FF0000"/>
          <w:kern w:val="0"/>
          <w:szCs w:val="21"/>
        </w:rPr>
        <w:t>资产阶级共和国的方案</w:t>
      </w:r>
      <w:r>
        <w:rPr>
          <w:rFonts w:ascii="宋体" w:hAnsi="宋体" w:hint="eastAsia"/>
          <w:color w:val="FF0000"/>
          <w:szCs w:val="21"/>
        </w:rPr>
        <w:t>”的几次历史尝试。</w:t>
      </w:r>
    </w:p>
    <w:p w:rsidR="004102A3" w:rsidRDefault="00722860">
      <w:pPr>
        <w:pStyle w:val="13"/>
        <w:ind w:left="360" w:firstLineChars="0" w:firstLine="0"/>
        <w:rPr>
          <w:rFonts w:ascii="宋体" w:hAnsi="宋体"/>
          <w:color w:val="FF0000"/>
          <w:szCs w:val="21"/>
        </w:rPr>
      </w:pPr>
      <w:r>
        <w:rPr>
          <w:rFonts w:ascii="宋体" w:hAnsi="宋体"/>
          <w:color w:val="FF0000"/>
          <w:szCs w:val="21"/>
        </w:rPr>
        <w:t>戊戌变法：由资产阶级改良派领导的资产阶级改良运动。</w:t>
      </w:r>
      <w:r>
        <w:rPr>
          <w:rFonts w:ascii="宋体" w:hAnsi="宋体"/>
          <w:color w:val="FF0000"/>
          <w:szCs w:val="21"/>
        </w:rPr>
        <w:br/>
        <w:t>辛亥革命：由资产阶级革命派领导的革命运动，目的是推翻清朝的统治</w:t>
      </w:r>
    </w:p>
    <w:p w:rsidR="004102A3" w:rsidRDefault="00722860">
      <w:pPr>
        <w:pStyle w:val="13"/>
        <w:ind w:left="360" w:firstLineChars="0" w:firstLine="0"/>
        <w:rPr>
          <w:rFonts w:ascii="宋体" w:hAnsi="宋体"/>
          <w:b/>
          <w:color w:val="FF0000"/>
          <w:szCs w:val="21"/>
        </w:rPr>
      </w:pPr>
      <w:r>
        <w:rPr>
          <w:rFonts w:ascii="宋体" w:hAnsi="宋体"/>
          <w:color w:val="FF0000"/>
          <w:szCs w:val="21"/>
        </w:rPr>
        <w:t>由于资产阶级局限性，以及在中国特殊社会环境中，资产阶级无法取得真正的胜利。</w:t>
      </w:r>
      <w:r>
        <w:rPr>
          <w:rFonts w:ascii="宋体" w:hAnsi="宋体"/>
          <w:color w:val="FF0000"/>
          <w:szCs w:val="21"/>
        </w:rPr>
        <w:br/>
        <w:t>无产阶级领导的革命，是历史必然的选择，具有彻底性，目的是为了推翻三座大山。最后取得了真正的胜利</w:t>
      </w:r>
    </w:p>
    <w:p w:rsidR="004102A3" w:rsidRDefault="00722860">
      <w:pPr>
        <w:pStyle w:val="13"/>
        <w:numPr>
          <w:ilvl w:val="0"/>
          <w:numId w:val="5"/>
        </w:numPr>
        <w:ind w:firstLineChars="0"/>
        <w:rPr>
          <w:rFonts w:ascii="宋体" w:hAnsi="宋体"/>
          <w:color w:val="FF0000"/>
          <w:szCs w:val="21"/>
        </w:rPr>
      </w:pPr>
      <w:r>
        <w:rPr>
          <w:rFonts w:ascii="宋体" w:hAnsi="宋体"/>
          <w:color w:val="FF0000"/>
          <w:szCs w:val="21"/>
        </w:rPr>
        <w:t>资产阶级共和国方案为什么在中国行不通？</w:t>
      </w:r>
    </w:p>
    <w:p w:rsidR="004102A3" w:rsidRDefault="00722860">
      <w:pPr>
        <w:pStyle w:val="13"/>
        <w:ind w:left="360" w:firstLineChars="0" w:firstLine="0"/>
        <w:rPr>
          <w:rFonts w:ascii="宋体" w:hAnsi="宋体"/>
          <w:color w:val="FF0000"/>
          <w:szCs w:val="21"/>
        </w:rPr>
      </w:pPr>
      <w:r>
        <w:rPr>
          <w:rFonts w:ascii="宋体" w:hAnsi="宋体" w:cs="Arial"/>
          <w:color w:val="FF0000"/>
          <w:szCs w:val="21"/>
        </w:rPr>
        <w:t>资产阶级共和国方案在中国行不通的原因在于三个方面：一方面是帝国主义不希望中国成为</w:t>
      </w:r>
      <w:r>
        <w:rPr>
          <w:rFonts w:ascii="宋体" w:hAnsi="宋体" w:cs="Arial"/>
          <w:color w:val="FF0000"/>
          <w:szCs w:val="21"/>
        </w:rPr>
        <w:lastRenderedPageBreak/>
        <w:t>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r>
        <w:rPr>
          <w:rFonts w:ascii="汉鼎简黑变" w:eastAsia="汉鼎简黑变" w:hAnsi="宋体" w:hint="eastAsia"/>
          <w:b/>
          <w:sz w:val="24"/>
        </w:rPr>
        <w:t xml:space="preserve"> </w:t>
      </w: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722860">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b"/>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4 \* ROMAN</w:instrText>
      </w:r>
      <w:r>
        <w:instrText xml:space="preserve"> </w:instrText>
      </w:r>
      <w:r>
        <w:fldChar w:fldCharType="separate"/>
      </w:r>
      <w:r>
        <w:t>IV</w:t>
      </w:r>
      <w:r>
        <w:fldChar w:fldCharType="end"/>
      </w:r>
    </w:p>
    <w:p w:rsidR="004102A3" w:rsidRDefault="00722860">
      <w:pPr>
        <w:ind w:right="-401" w:firstLineChars="1305" w:firstLine="3144"/>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.近代中国社会最主要的矛盾是（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A.无产阶级和资产阶级的矛盾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B.帝国主义和中华民族的矛盾</w:t>
      </w:r>
    </w:p>
    <w:p w:rsidR="004102A3" w:rsidRDefault="00722860">
      <w:pPr>
        <w:ind w:firstLineChars="150" w:firstLine="315"/>
        <w:rPr>
          <w:rFonts w:ascii="宋体" w:hAnsi="宋体"/>
          <w:szCs w:val="21"/>
        </w:rPr>
      </w:pPr>
      <w:r>
        <w:rPr>
          <w:rFonts w:ascii="宋体" w:hAnsi="宋体"/>
          <w:szCs w:val="21"/>
        </w:rPr>
        <w:t xml:space="preserve">C.农民阶级和地主阶级的矛盾     </w:t>
      </w:r>
      <w:r>
        <w:rPr>
          <w:rFonts w:ascii="宋体" w:hAnsi="宋体" w:hint="eastAsia"/>
          <w:szCs w:val="21"/>
        </w:rPr>
        <w:t xml:space="preserve">        </w:t>
      </w:r>
      <w:r>
        <w:rPr>
          <w:rFonts w:ascii="宋体" w:hAnsi="宋体"/>
          <w:szCs w:val="21"/>
        </w:rPr>
        <w:t>D.封建主义和人民大众的矛盾</w:t>
      </w:r>
    </w:p>
    <w:p w:rsidR="004102A3" w:rsidRDefault="00722860">
      <w:pPr>
        <w:ind w:rightChars="50" w:right="105" w:firstLineChars="50" w:firstLine="105"/>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下列关于近代中国表述属不正确的是</w:t>
      </w:r>
      <w:r>
        <w:rPr>
          <w:rFonts w:ascii="宋体" w:hAnsi="宋体"/>
          <w:szCs w:val="21"/>
        </w:rPr>
        <w:t>（ </w:t>
      </w:r>
      <w:r>
        <w:rPr>
          <w:rFonts w:ascii="宋体" w:hAnsi="宋体" w:hint="eastAsia"/>
          <w:szCs w:val="21"/>
        </w:rPr>
        <w:t xml:space="preserve">   d</w:t>
      </w:r>
      <w:r>
        <w:rPr>
          <w:rFonts w:ascii="宋体" w:hAnsi="宋体" w:hint="eastAsia"/>
          <w:color w:val="0000FF"/>
          <w:szCs w:val="21"/>
        </w:rPr>
        <w:t xml:space="preserve"> </w:t>
      </w:r>
      <w:r>
        <w:rPr>
          <w:rFonts w:ascii="宋体" w:hAnsi="宋体" w:hint="eastAsia"/>
          <w:szCs w:val="21"/>
        </w:rPr>
        <w:t xml:space="preserve">  </w:t>
      </w:r>
      <w:r>
        <w:rPr>
          <w:rFonts w:ascii="宋体" w:hAnsi="宋体"/>
          <w:szCs w:val="21"/>
        </w:rPr>
        <w:t xml:space="preserve"> ）</w:t>
      </w:r>
    </w:p>
    <w:p w:rsidR="004102A3" w:rsidRDefault="00722860">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中国的半殖民地半封建社会是一种从属于资本主义世界体系的畸形社会形态</w:t>
      </w:r>
    </w:p>
    <w:p w:rsidR="004102A3" w:rsidRDefault="00722860">
      <w:pPr>
        <w:ind w:leftChars="50" w:left="105" w:rightChars="50" w:right="105" w:firstLineChars="100" w:firstLine="210"/>
        <w:rPr>
          <w:rFonts w:ascii="宋体" w:hAnsi="宋体"/>
          <w:szCs w:val="21"/>
        </w:rPr>
      </w:pPr>
      <w:r>
        <w:rPr>
          <w:rFonts w:ascii="宋体" w:hAnsi="宋体"/>
          <w:szCs w:val="21"/>
        </w:rPr>
        <w:t>B.</w:t>
      </w:r>
      <w:r>
        <w:rPr>
          <w:rFonts w:ascii="宋体" w:hAnsi="宋体" w:hint="eastAsia"/>
          <w:szCs w:val="21"/>
        </w:rPr>
        <w:t>外国资本主义的入侵，给中国资本主义产生造成了某些客观条件</w:t>
      </w:r>
    </w:p>
    <w:p w:rsidR="004102A3" w:rsidRDefault="00722860">
      <w:pPr>
        <w:ind w:leftChars="50" w:left="105" w:rightChars="50" w:right="105" w:firstLineChars="100" w:firstLine="210"/>
        <w:rPr>
          <w:rFonts w:ascii="宋体" w:hAnsi="宋体"/>
          <w:szCs w:val="21"/>
        </w:rPr>
      </w:pPr>
      <w:r>
        <w:rPr>
          <w:rFonts w:ascii="宋体" w:hAnsi="宋体"/>
          <w:szCs w:val="21"/>
        </w:rPr>
        <w:t>C.</w:t>
      </w:r>
      <w:r>
        <w:rPr>
          <w:rFonts w:ascii="宋体" w:hAnsi="宋体" w:hint="eastAsia"/>
          <w:szCs w:val="21"/>
        </w:rPr>
        <w:t>中国工人阶级是近代中国最革命的阶级</w:t>
      </w:r>
      <w:r>
        <w:rPr>
          <w:rFonts w:ascii="宋体" w:hAnsi="宋体"/>
          <w:szCs w:val="21"/>
        </w:rPr>
        <w:t>       </w:t>
      </w:r>
    </w:p>
    <w:p w:rsidR="004102A3" w:rsidRDefault="00722860">
      <w:pPr>
        <w:ind w:leftChars="50" w:left="105" w:rightChars="50" w:right="105" w:firstLineChars="100" w:firstLine="210"/>
        <w:rPr>
          <w:rFonts w:ascii="宋体" w:hAnsi="宋体"/>
          <w:szCs w:val="21"/>
        </w:rPr>
      </w:pPr>
      <w:r>
        <w:rPr>
          <w:rFonts w:ascii="宋体" w:hAnsi="宋体"/>
          <w:szCs w:val="21"/>
        </w:rPr>
        <w:t>D.</w:t>
      </w:r>
      <w:r>
        <w:rPr>
          <w:rFonts w:ascii="宋体" w:hAnsi="宋体" w:hint="eastAsia"/>
          <w:szCs w:val="21"/>
        </w:rPr>
        <w:t>民族资本主义经济是近代中国社会经济的主要形式</w:t>
      </w:r>
    </w:p>
    <w:p w:rsidR="004102A3" w:rsidRDefault="00722860">
      <w:pPr>
        <w:ind w:rightChars="50" w:right="105" w:firstLineChars="50" w:firstLine="105"/>
        <w:rPr>
          <w:rFonts w:ascii="宋体" w:hAnsi="宋体"/>
          <w:szCs w:val="21"/>
        </w:rPr>
      </w:pPr>
      <w:r>
        <w:rPr>
          <w:rFonts w:ascii="宋体" w:hAnsi="宋体" w:hint="eastAsia"/>
          <w:szCs w:val="21"/>
        </w:rPr>
        <w:t>3</w:t>
      </w:r>
      <w:r>
        <w:rPr>
          <w:rFonts w:ascii="宋体" w:hAnsi="宋体"/>
          <w:szCs w:val="21"/>
        </w:rPr>
        <w:t xml:space="preserve">.允许外国人在中国开办工厂的条约是（  </w:t>
      </w:r>
      <w:r>
        <w:rPr>
          <w:rFonts w:ascii="宋体" w:hAnsi="宋体" w:hint="eastAsia"/>
          <w:szCs w:val="21"/>
        </w:rPr>
        <w:t xml:space="preserve">  c    </w:t>
      </w:r>
      <w:r>
        <w:rPr>
          <w:rFonts w:ascii="宋体" w:hAnsi="宋体"/>
          <w:szCs w:val="21"/>
        </w:rPr>
        <w:t>）</w:t>
      </w:r>
    </w:p>
    <w:p w:rsidR="004102A3" w:rsidRDefault="00722860">
      <w:pPr>
        <w:ind w:leftChars="50" w:left="105" w:rightChars="50" w:right="105" w:firstLineChars="100" w:firstLine="210"/>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B.《望厦条约》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C.《马关条约》   </w:t>
      </w:r>
      <w:r>
        <w:rPr>
          <w:rFonts w:ascii="宋体" w:hAnsi="宋体" w:hint="eastAsia"/>
          <w:szCs w:val="21"/>
        </w:rPr>
        <w:t xml:space="preserve">    </w:t>
      </w:r>
      <w:r>
        <w:rPr>
          <w:rFonts w:ascii="宋体" w:hAnsi="宋体"/>
          <w:szCs w:val="21"/>
        </w:rPr>
        <w:t>D.《辛丑条约》</w:t>
      </w:r>
    </w:p>
    <w:p w:rsidR="004102A3" w:rsidRDefault="00722860">
      <w:pPr>
        <w:ind w:rightChars="50" w:right="105" w:firstLineChars="50" w:firstLine="105"/>
        <w:rPr>
          <w:rFonts w:ascii="宋体" w:hAnsi="宋体"/>
          <w:szCs w:val="21"/>
        </w:rPr>
      </w:pPr>
      <w:r>
        <w:rPr>
          <w:rFonts w:ascii="宋体" w:hAnsi="宋体" w:hint="eastAsia"/>
          <w:szCs w:val="21"/>
        </w:rPr>
        <w:t>4.1900年，俄国入侵中国东北时，制造了（    b    ），把数千居民枪杀。</w:t>
      </w:r>
    </w:p>
    <w:p w:rsidR="004102A3" w:rsidRDefault="00722860">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旅顺大屠杀</w:t>
      </w:r>
      <w:r>
        <w:rPr>
          <w:rFonts w:ascii="宋体" w:hAnsi="宋体"/>
          <w:szCs w:val="21"/>
        </w:rPr>
        <w:t>     </w:t>
      </w:r>
      <w:r>
        <w:rPr>
          <w:rFonts w:ascii="宋体" w:hAnsi="宋体" w:hint="eastAsia"/>
          <w:szCs w:val="21"/>
        </w:rPr>
        <w:t xml:space="preserve">                      </w:t>
      </w:r>
      <w:r>
        <w:rPr>
          <w:rFonts w:ascii="宋体" w:hAnsi="宋体"/>
          <w:szCs w:val="21"/>
        </w:rPr>
        <w:t>B.</w:t>
      </w:r>
      <w:r>
        <w:rPr>
          <w:rFonts w:ascii="宋体" w:hAnsi="宋体" w:hint="eastAsia"/>
          <w:szCs w:val="21"/>
        </w:rPr>
        <w:t>江东六十四屯惨案</w:t>
      </w:r>
    </w:p>
    <w:p w:rsidR="004102A3" w:rsidRDefault="00722860">
      <w:pPr>
        <w:ind w:leftChars="50" w:left="105" w:rightChars="50" w:right="105" w:firstLineChars="100" w:firstLine="210"/>
        <w:rPr>
          <w:rFonts w:ascii="宋体" w:hAnsi="宋体"/>
          <w:szCs w:val="21"/>
        </w:rPr>
      </w:pPr>
      <w:r>
        <w:rPr>
          <w:rFonts w:ascii="宋体" w:hAnsi="宋体"/>
          <w:szCs w:val="21"/>
        </w:rPr>
        <w:t>C.</w:t>
      </w:r>
      <w:r>
        <w:rPr>
          <w:rFonts w:ascii="宋体" w:hAnsi="宋体" w:cs="Arial"/>
          <w:szCs w:val="21"/>
        </w:rPr>
        <w:t>皇姑屯事件</w:t>
      </w:r>
      <w:r>
        <w:rPr>
          <w:rFonts w:ascii="宋体" w:hAnsi="宋体"/>
          <w:szCs w:val="21"/>
        </w:rPr>
        <w:t>       </w:t>
      </w:r>
      <w:r>
        <w:rPr>
          <w:rFonts w:ascii="宋体" w:hAnsi="宋体" w:hint="eastAsia"/>
          <w:szCs w:val="21"/>
        </w:rPr>
        <w:t xml:space="preserve">                    </w:t>
      </w:r>
      <w:r>
        <w:rPr>
          <w:rFonts w:ascii="宋体" w:hAnsi="宋体"/>
          <w:szCs w:val="21"/>
        </w:rPr>
        <w:t>D.</w:t>
      </w:r>
      <w:r>
        <w:rPr>
          <w:rFonts w:ascii="宋体" w:hAnsi="宋体" w:cs="Arial" w:hint="eastAsia"/>
          <w:szCs w:val="21"/>
        </w:rPr>
        <w:t>九一八事变</w:t>
      </w:r>
    </w:p>
    <w:p w:rsidR="004102A3" w:rsidRDefault="00722860">
      <w:pPr>
        <w:ind w:leftChars="50" w:left="210" w:hangingChars="50" w:hanging="105"/>
        <w:rPr>
          <w:rFonts w:ascii="宋体" w:hAnsi="宋体" w:cs="Arial"/>
          <w:szCs w:val="21"/>
        </w:rPr>
      </w:pPr>
      <w:r>
        <w:rPr>
          <w:rFonts w:ascii="宋体" w:hAnsi="宋体" w:cs="Arial" w:hint="eastAsia"/>
          <w:szCs w:val="21"/>
        </w:rPr>
        <w:t>5</w:t>
      </w:r>
      <w:r>
        <w:rPr>
          <w:rFonts w:ascii="宋体" w:hAnsi="宋体" w:hint="eastAsia"/>
          <w:szCs w:val="21"/>
        </w:rPr>
        <w:t>.</w:t>
      </w:r>
      <w:r>
        <w:rPr>
          <w:rFonts w:ascii="宋体" w:hAnsi="宋体" w:cs="Arial" w:hint="eastAsia"/>
          <w:szCs w:val="21"/>
        </w:rPr>
        <w:t>1898年6月11日光绪帝颁布明定国是诏书,宣布开始变法,到9月21日慈禧太后发动政</w:t>
      </w:r>
    </w:p>
    <w:p w:rsidR="004102A3" w:rsidRDefault="00722860">
      <w:pPr>
        <w:ind w:leftChars="50" w:left="210" w:hangingChars="50" w:hanging="105"/>
        <w:rPr>
          <w:rFonts w:ascii="宋体" w:hAnsi="宋体" w:cs="Arial"/>
          <w:szCs w:val="21"/>
        </w:rPr>
      </w:pPr>
      <w:r>
        <w:rPr>
          <w:rFonts w:ascii="宋体" w:hAnsi="宋体" w:cs="Arial" w:hint="eastAsia"/>
          <w:szCs w:val="21"/>
        </w:rPr>
        <w:t>变为止,历时103天,该历史称(     a   )</w:t>
      </w:r>
    </w:p>
    <w:p w:rsidR="004102A3" w:rsidRDefault="00722860">
      <w:pPr>
        <w:ind w:leftChars="100" w:left="210" w:firstLineChars="50" w:firstLine="105"/>
        <w:rPr>
          <w:rFonts w:ascii="宋体" w:hAnsi="宋体"/>
          <w:szCs w:val="21"/>
        </w:rPr>
      </w:pPr>
      <w:r>
        <w:rPr>
          <w:rFonts w:ascii="宋体" w:hAnsi="宋体" w:hint="eastAsia"/>
          <w:szCs w:val="21"/>
        </w:rPr>
        <w:lastRenderedPageBreak/>
        <w:t>A.</w:t>
      </w:r>
      <w:r>
        <w:rPr>
          <w:rFonts w:ascii="宋体" w:hAnsi="宋体"/>
          <w:szCs w:val="21"/>
        </w:rPr>
        <w:t>戊戌变法</w:t>
      </w:r>
      <w:r>
        <w:rPr>
          <w:rFonts w:ascii="宋体" w:hAnsi="宋体" w:hint="eastAsia"/>
          <w:szCs w:val="21"/>
        </w:rPr>
        <w:t xml:space="preserve">           B.清末新政        C.</w:t>
      </w:r>
      <w:r>
        <w:rPr>
          <w:rFonts w:ascii="Arial" w:hAnsi="Arial" w:cs="Arial"/>
          <w:szCs w:val="21"/>
        </w:rPr>
        <w:t>同光新政</w:t>
      </w:r>
      <w:r>
        <w:rPr>
          <w:rFonts w:ascii="宋体" w:hAnsi="宋体" w:hint="eastAsia"/>
          <w:szCs w:val="21"/>
        </w:rPr>
        <w:t xml:space="preserve">           D.</w:t>
      </w:r>
      <w:r>
        <w:rPr>
          <w:rFonts w:ascii="Arial" w:hAnsi="Arial" w:cs="Arial"/>
          <w:szCs w:val="21"/>
        </w:rPr>
        <w:t>同</w:t>
      </w:r>
      <w:r>
        <w:rPr>
          <w:rFonts w:ascii="Arial" w:hAnsi="Arial" w:cs="Arial" w:hint="eastAsia"/>
          <w:szCs w:val="21"/>
        </w:rPr>
        <w:t>治中兴</w:t>
      </w:r>
    </w:p>
    <w:p w:rsidR="004102A3" w:rsidRDefault="00722860">
      <w:pPr>
        <w:ind w:rightChars="50" w:right="105" w:firstLineChars="50" w:firstLine="105"/>
        <w:rPr>
          <w:rFonts w:ascii="宋体" w:hAnsi="宋体"/>
          <w:szCs w:val="21"/>
        </w:rPr>
      </w:pPr>
      <w:r w:rsidRPr="004A76C2">
        <w:rPr>
          <w:rFonts w:ascii="宋体" w:hAnsi="宋体" w:hint="eastAsia"/>
          <w:szCs w:val="21"/>
        </w:rPr>
        <w:t>6</w:t>
      </w:r>
      <w:r w:rsidRPr="004A76C2">
        <w:rPr>
          <w:rFonts w:ascii="宋体" w:hAnsi="宋体"/>
          <w:szCs w:val="21"/>
        </w:rPr>
        <w:t>.</w:t>
      </w:r>
      <w:r w:rsidRPr="004A76C2">
        <w:rPr>
          <w:rFonts w:ascii="宋体" w:hAnsi="宋体" w:hint="eastAsia"/>
          <w:szCs w:val="21"/>
        </w:rPr>
        <w:t>中国近代史上提出“以中国之伦常名教为原本，辅以诸国富强之本” 之说的</w:t>
      </w:r>
      <w:r w:rsidRPr="004A76C2">
        <w:rPr>
          <w:rFonts w:ascii="宋体" w:hAnsi="宋体"/>
          <w:szCs w:val="21"/>
        </w:rPr>
        <w:t>思想</w:t>
      </w:r>
      <w:r w:rsidRPr="004A76C2">
        <w:rPr>
          <w:rFonts w:ascii="宋体" w:hAnsi="宋体" w:hint="eastAsia"/>
          <w:szCs w:val="21"/>
        </w:rPr>
        <w:t>家是</w:t>
      </w:r>
      <w:r w:rsidRPr="004A76C2">
        <w:rPr>
          <w:rFonts w:ascii="宋体" w:hAnsi="宋体"/>
          <w:szCs w:val="21"/>
        </w:rPr>
        <w:t>（</w:t>
      </w:r>
      <w:r w:rsidRPr="004A76C2">
        <w:rPr>
          <w:rFonts w:ascii="宋体" w:hAnsi="宋体" w:hint="eastAsia"/>
          <w:szCs w:val="21"/>
        </w:rPr>
        <w:t xml:space="preserve">    d   </w:t>
      </w:r>
      <w:r w:rsidRPr="004A76C2">
        <w:rPr>
          <w:rFonts w:ascii="宋体" w:hAnsi="宋体"/>
          <w:szCs w:val="21"/>
        </w:rPr>
        <w:t xml:space="preserve"> ） </w:t>
      </w:r>
      <w:r w:rsidRPr="004A76C2">
        <w:rPr>
          <w:rFonts w:ascii="宋体" w:hAnsi="宋体"/>
          <w:szCs w:val="21"/>
        </w:rPr>
        <w:br/>
      </w:r>
      <w:r>
        <w:rPr>
          <w:rFonts w:ascii="宋体" w:hAnsi="宋体" w:hint="eastAsia"/>
          <w:szCs w:val="21"/>
        </w:rPr>
        <w:t xml:space="preserve">   </w:t>
      </w:r>
      <w:r>
        <w:rPr>
          <w:rFonts w:ascii="宋体" w:hAnsi="宋体"/>
          <w:szCs w:val="21"/>
        </w:rPr>
        <w:t>A.李鸿章</w:t>
      </w:r>
      <w:r>
        <w:rPr>
          <w:rFonts w:ascii="宋体" w:hAnsi="宋体" w:hint="eastAsia"/>
          <w:szCs w:val="21"/>
        </w:rPr>
        <w:t xml:space="preserve">             </w:t>
      </w:r>
      <w:r>
        <w:rPr>
          <w:rFonts w:ascii="宋体" w:hAnsi="宋体"/>
          <w:szCs w:val="21"/>
        </w:rPr>
        <w:t>B</w:t>
      </w:r>
      <w:r>
        <w:rPr>
          <w:rFonts w:ascii="宋体" w:hAnsi="宋体" w:hint="eastAsia"/>
          <w:szCs w:val="21"/>
        </w:rPr>
        <w:t xml:space="preserve">.左宗棠          </w:t>
      </w:r>
      <w:r>
        <w:rPr>
          <w:rFonts w:ascii="宋体" w:hAnsi="宋体"/>
          <w:szCs w:val="21"/>
        </w:rPr>
        <w:t>C.</w:t>
      </w:r>
      <w:r>
        <w:rPr>
          <w:rFonts w:ascii="宋体" w:hAnsi="宋体" w:hint="eastAsia"/>
          <w:szCs w:val="21"/>
        </w:rPr>
        <w:t xml:space="preserve">张之洞             </w:t>
      </w:r>
      <w:r>
        <w:rPr>
          <w:rFonts w:ascii="宋体" w:hAnsi="宋体"/>
          <w:szCs w:val="21"/>
        </w:rPr>
        <w:t>D.冯桂芬</w:t>
      </w:r>
    </w:p>
    <w:p w:rsidR="004102A3" w:rsidRDefault="00722860">
      <w:pPr>
        <w:ind w:leftChars="50" w:left="105" w:rightChars="50" w:right="105"/>
        <w:rPr>
          <w:rFonts w:ascii="宋体" w:hAnsi="宋体"/>
          <w:szCs w:val="21"/>
        </w:rPr>
      </w:pPr>
      <w:r>
        <w:rPr>
          <w:rFonts w:ascii="宋体" w:hAnsi="宋体" w:hint="eastAsia"/>
          <w:szCs w:val="21"/>
        </w:rPr>
        <w:t>7.1898年9月以</w:t>
      </w:r>
      <w:hyperlink r:id="rId12" w:tgtFrame="_blank" w:history="1">
        <w:r>
          <w:rPr>
            <w:rStyle w:val="af"/>
            <w:rFonts w:ascii="宋体" w:hAnsi="宋体" w:cs="Arial" w:hint="eastAsia"/>
            <w:szCs w:val="21"/>
          </w:rPr>
          <w:t>慈禧</w:t>
        </w:r>
      </w:hyperlink>
      <w:r>
        <w:rPr>
          <w:rFonts w:ascii="宋体" w:hAnsi="宋体" w:hint="eastAsia"/>
          <w:szCs w:val="21"/>
        </w:rPr>
        <w:t>太后为首的封建顽固派发动戊戌政变，大肆捕杀维新党人，其中,惨遭杀害的</w:t>
      </w:r>
      <w:hyperlink r:id="rId13" w:tgtFrame="_blank" w:history="1">
        <w:r>
          <w:rPr>
            <w:rStyle w:val="af"/>
            <w:rFonts w:ascii="宋体" w:hAnsi="宋体" w:cs="Arial" w:hint="eastAsia"/>
            <w:szCs w:val="21"/>
          </w:rPr>
          <w:t>谭嗣同</w:t>
        </w:r>
      </w:hyperlink>
      <w:r>
        <w:rPr>
          <w:rFonts w:ascii="宋体" w:hAnsi="宋体" w:hint="eastAsia"/>
          <w:szCs w:val="21"/>
        </w:rPr>
        <w:t>等6人史称为 (      a  )</w:t>
      </w:r>
    </w:p>
    <w:p w:rsidR="004102A3" w:rsidRDefault="00722860">
      <w:pPr>
        <w:ind w:leftChars="50" w:left="105" w:rightChars="50" w:right="105" w:firstLineChars="100" w:firstLine="210"/>
        <w:rPr>
          <w:rFonts w:ascii="宋体" w:hAnsi="宋体"/>
          <w:szCs w:val="21"/>
        </w:rPr>
      </w:pPr>
      <w:r>
        <w:rPr>
          <w:rFonts w:ascii="宋体" w:hAnsi="宋体" w:hint="eastAsia"/>
          <w:szCs w:val="21"/>
        </w:rPr>
        <w:t>A.“戊戌六君子”     B.“七君子”      C.</w:t>
      </w:r>
      <w:r>
        <w:rPr>
          <w:rFonts w:ascii="宋体" w:hAnsi="宋体" w:cs="Arial" w:hint="eastAsia"/>
          <w:szCs w:val="21"/>
        </w:rPr>
        <w:t xml:space="preserve">“有学问的革命家  </w:t>
      </w:r>
      <w:r>
        <w:rPr>
          <w:rFonts w:ascii="宋体" w:hAnsi="宋体" w:hint="eastAsia"/>
          <w:szCs w:val="21"/>
        </w:rPr>
        <w:t xml:space="preserve"> D.“鉴湖女侠”</w:t>
      </w:r>
    </w:p>
    <w:p w:rsidR="004102A3" w:rsidRDefault="00722860">
      <w:pPr>
        <w:ind w:leftChars="50" w:left="315" w:rightChars="50" w:right="105" w:hangingChars="100" w:hanging="210"/>
        <w:rPr>
          <w:rFonts w:ascii="宋体" w:hAnsi="宋体"/>
          <w:szCs w:val="21"/>
        </w:rPr>
      </w:pPr>
      <w:r>
        <w:rPr>
          <w:rFonts w:ascii="宋体" w:hAnsi="宋体" w:hint="eastAsia"/>
          <w:szCs w:val="21"/>
        </w:rPr>
        <w:t>8.</w:t>
      </w:r>
      <w:r>
        <w:rPr>
          <w:rFonts w:ascii="宋体" w:hAnsi="宋体"/>
          <w:szCs w:val="21"/>
        </w:rPr>
        <w:t>中国历史上第一部具有资产阶级共和国宪法性质的法典是（</w:t>
      </w:r>
      <w:r>
        <w:rPr>
          <w:rFonts w:ascii="宋体" w:hAnsi="宋体" w:hint="eastAsia"/>
          <w:szCs w:val="21"/>
        </w:rPr>
        <w:t xml:space="preserve">    b   </w:t>
      </w:r>
      <w:r>
        <w:rPr>
          <w:rFonts w:ascii="宋体" w:hAnsi="宋体"/>
          <w:szCs w:val="21"/>
        </w:rPr>
        <w:t xml:space="preserve"> ）</w:t>
      </w:r>
      <w:r>
        <w:rPr>
          <w:rFonts w:ascii="宋体" w:hAnsi="宋体"/>
          <w:szCs w:val="21"/>
        </w:rPr>
        <w:br/>
        <w:t>A．《钦定宪法大纲》</w:t>
      </w:r>
      <w:r>
        <w:rPr>
          <w:rFonts w:ascii="宋体" w:hAnsi="宋体" w:hint="eastAsia"/>
          <w:szCs w:val="21"/>
        </w:rPr>
        <w:t xml:space="preserve">                     </w:t>
      </w:r>
      <w:r>
        <w:rPr>
          <w:rFonts w:ascii="宋体" w:hAnsi="宋体"/>
          <w:szCs w:val="21"/>
        </w:rPr>
        <w:t xml:space="preserve">B．《中华民国临时约法》 </w:t>
      </w:r>
      <w:r>
        <w:rPr>
          <w:rFonts w:ascii="宋体" w:hAnsi="宋体"/>
          <w:szCs w:val="21"/>
        </w:rPr>
        <w:br/>
        <w:t>C．《中华民国约法》</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资政新篇</w:t>
      </w:r>
      <w:r>
        <w:rPr>
          <w:rFonts w:ascii="宋体" w:hAnsi="宋体"/>
          <w:szCs w:val="21"/>
        </w:rPr>
        <w:t>》</w:t>
      </w:r>
    </w:p>
    <w:p w:rsidR="004102A3" w:rsidRDefault="00722860">
      <w:pPr>
        <w:ind w:rightChars="50" w:right="105"/>
        <w:rPr>
          <w:rFonts w:ascii="宋体" w:hAnsi="宋体"/>
          <w:szCs w:val="21"/>
        </w:rPr>
      </w:pPr>
      <w:r>
        <w:rPr>
          <w:rFonts w:ascii="宋体" w:hAnsi="宋体" w:hint="eastAsia"/>
          <w:szCs w:val="21"/>
        </w:rPr>
        <w:t>9.中国共产党领导人民进行新民主主义革命所要达到的基本目标是(   a     )</w:t>
      </w:r>
    </w:p>
    <w:p w:rsidR="004102A3" w:rsidRDefault="00722860">
      <w:pPr>
        <w:ind w:leftChars="50" w:left="105" w:rightChars="50" w:right="105" w:firstLineChars="50" w:firstLine="105"/>
        <w:rPr>
          <w:rFonts w:ascii="宋体" w:hAnsi="宋体"/>
          <w:szCs w:val="21"/>
        </w:rPr>
      </w:pPr>
      <w:r>
        <w:rPr>
          <w:rFonts w:ascii="宋体" w:hAnsi="宋体" w:hint="eastAsia"/>
          <w:szCs w:val="21"/>
        </w:rPr>
        <w:t>A.建立人民民主专政的人民共和国         B.建立资产阶级共和国</w:t>
      </w:r>
    </w:p>
    <w:p w:rsidR="004102A3" w:rsidRDefault="00722860">
      <w:pPr>
        <w:ind w:leftChars="50" w:left="105" w:rightChars="50" w:right="105" w:firstLineChars="50" w:firstLine="105"/>
        <w:rPr>
          <w:rFonts w:ascii="宋体" w:hAnsi="宋体"/>
          <w:szCs w:val="21"/>
        </w:rPr>
      </w:pPr>
      <w:r>
        <w:rPr>
          <w:rFonts w:ascii="宋体" w:hAnsi="宋体" w:hint="eastAsia"/>
          <w:szCs w:val="21"/>
        </w:rPr>
        <w:t>C.建立社会主义                         D.使中国成为一个独立的资本主义社会</w:t>
      </w:r>
    </w:p>
    <w:p w:rsidR="004102A3" w:rsidRDefault="00722860">
      <w:pPr>
        <w:ind w:rightChars="50" w:right="105"/>
        <w:rPr>
          <w:rFonts w:ascii="宋体" w:hAnsi="宋体"/>
          <w:szCs w:val="21"/>
        </w:rPr>
      </w:pPr>
      <w:r>
        <w:rPr>
          <w:rFonts w:ascii="宋体" w:hAnsi="宋体" w:hint="eastAsia"/>
          <w:szCs w:val="21"/>
        </w:rPr>
        <w:t>10.五四运动的直接导火线是（    c    ）</w:t>
      </w:r>
    </w:p>
    <w:p w:rsidR="004102A3" w:rsidRDefault="00722860">
      <w:pPr>
        <w:ind w:leftChars="50" w:left="105" w:rightChars="50" w:right="105" w:firstLineChars="50" w:firstLine="105"/>
        <w:rPr>
          <w:rFonts w:ascii="宋体" w:hAnsi="宋体"/>
          <w:szCs w:val="21"/>
        </w:rPr>
      </w:pPr>
      <w:r>
        <w:rPr>
          <w:rFonts w:ascii="宋体" w:hAnsi="宋体" w:hint="eastAsia"/>
          <w:szCs w:val="21"/>
        </w:rPr>
        <w:t>A.俄国十月革命胜利                     B.第一次世界大战爆发</w:t>
      </w:r>
    </w:p>
    <w:p w:rsidR="004102A3" w:rsidRDefault="00722860">
      <w:pPr>
        <w:ind w:leftChars="50" w:left="105" w:rightChars="50" w:right="105" w:firstLineChars="50" w:firstLine="105"/>
        <w:rPr>
          <w:rFonts w:ascii="宋体" w:hAnsi="宋体"/>
          <w:szCs w:val="21"/>
        </w:rPr>
      </w:pPr>
      <w:r>
        <w:rPr>
          <w:rFonts w:ascii="宋体" w:hAnsi="宋体" w:hint="eastAsia"/>
          <w:szCs w:val="21"/>
        </w:rPr>
        <w:t>C.巴黎和会中国外交失败                 D.护法运动失败</w:t>
      </w:r>
    </w:p>
    <w:p w:rsidR="004102A3" w:rsidRDefault="009C76E6">
      <w:pPr>
        <w:ind w:rightChars="50" w:right="105"/>
        <w:rPr>
          <w:rFonts w:ascii="宋体" w:hAnsi="宋体" w:cs="Arial"/>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1"/>
          <w:sz w:val="14"/>
          <w:szCs w:val="21"/>
        </w:rPr>
        <w:instrText>11</w:instrText>
      </w:r>
      <w:r>
        <w:rPr>
          <w:rFonts w:ascii="宋体" w:hAnsi="宋体" w:hint="eastAsia"/>
          <w:color w:val="0000FF"/>
          <w:szCs w:val="21"/>
        </w:rPr>
        <w:instrText>)</w:instrText>
      </w:r>
      <w:r>
        <w:rPr>
          <w:rFonts w:ascii="宋体" w:hAnsi="宋体"/>
          <w:color w:val="0000FF"/>
          <w:szCs w:val="21"/>
        </w:rPr>
        <w:fldChar w:fldCharType="end"/>
      </w:r>
      <w:r w:rsidR="00722860">
        <w:rPr>
          <w:rFonts w:ascii="宋体" w:hAnsi="宋体" w:hint="eastAsia"/>
          <w:color w:val="0000FF"/>
          <w:szCs w:val="21"/>
        </w:rPr>
        <w:t>.中国共产党</w:t>
      </w:r>
      <w:r w:rsidR="00722860">
        <w:rPr>
          <w:rFonts w:ascii="宋体" w:hAnsi="宋体" w:cs="Arial"/>
          <w:color w:val="0000FF"/>
          <w:szCs w:val="21"/>
        </w:rPr>
        <w:t>明确地提出</w:t>
      </w:r>
      <w:r w:rsidR="00722860">
        <w:rPr>
          <w:rFonts w:ascii="宋体" w:hAnsi="宋体" w:cs="Arial" w:hint="eastAsia"/>
          <w:color w:val="0000FF"/>
          <w:szCs w:val="21"/>
        </w:rPr>
        <w:t>彻底的</w:t>
      </w:r>
      <w:r w:rsidR="00722860">
        <w:rPr>
          <w:rFonts w:ascii="宋体" w:hAnsi="宋体" w:cs="Arial"/>
          <w:color w:val="0000FF"/>
          <w:szCs w:val="21"/>
        </w:rPr>
        <w:t>反帝反封建民主革命纲领</w:t>
      </w:r>
      <w:r w:rsidR="00722860">
        <w:rPr>
          <w:rFonts w:ascii="宋体" w:hAnsi="宋体" w:cs="Arial" w:hint="eastAsia"/>
          <w:color w:val="0000FF"/>
          <w:szCs w:val="21"/>
        </w:rPr>
        <w:t>的大会是(    b    )</w:t>
      </w:r>
    </w:p>
    <w:p w:rsidR="004102A3" w:rsidRDefault="00722860">
      <w:pPr>
        <w:ind w:rightChars="50" w:right="105"/>
        <w:rPr>
          <w:rFonts w:ascii="宋体" w:hAnsi="宋体"/>
          <w:szCs w:val="21"/>
        </w:rPr>
      </w:pPr>
      <w:r>
        <w:rPr>
          <w:rFonts w:ascii="宋体" w:hAnsi="宋体" w:cs="Arial" w:hint="eastAsia"/>
          <w:szCs w:val="21"/>
        </w:rPr>
        <w:t>A.中共一大           B.中共二大          C.遵义会议          D.中共七大</w:t>
      </w:r>
    </w:p>
    <w:p w:rsidR="004102A3" w:rsidRDefault="009C76E6">
      <w:pPr>
        <w:rPr>
          <w:rFonts w:ascii="宋体" w:hAnsi="宋体"/>
          <w:szCs w:val="21"/>
        </w:rPr>
      </w:pPr>
      <w:r w:rsidRPr="003D24C9">
        <w:rPr>
          <w:rFonts w:ascii="宋体" w:hAnsi="宋体"/>
          <w:color w:val="FF0000"/>
          <w:szCs w:val="21"/>
        </w:rPr>
        <w:fldChar w:fldCharType="begin"/>
      </w:r>
      <w:r w:rsidRPr="003D24C9">
        <w:rPr>
          <w:rFonts w:ascii="宋体" w:hAnsi="宋体"/>
          <w:color w:val="FF0000"/>
          <w:szCs w:val="21"/>
        </w:rPr>
        <w:instrText xml:space="preserve"> </w:instrText>
      </w:r>
      <w:r w:rsidRPr="003D24C9">
        <w:rPr>
          <w:rFonts w:ascii="宋体" w:hAnsi="宋体" w:hint="eastAsia"/>
          <w:color w:val="FF0000"/>
          <w:szCs w:val="21"/>
        </w:rPr>
        <w:instrText>eq \o\ac(○,</w:instrText>
      </w:r>
      <w:r w:rsidRPr="003D24C9">
        <w:rPr>
          <w:rFonts w:ascii="宋体" w:hAnsi="宋体" w:hint="eastAsia"/>
          <w:color w:val="FF0000"/>
          <w:position w:val="1"/>
          <w:sz w:val="14"/>
          <w:szCs w:val="21"/>
        </w:rPr>
        <w:instrText>12</w:instrText>
      </w:r>
      <w:r w:rsidRPr="003D24C9">
        <w:rPr>
          <w:rFonts w:ascii="宋体" w:hAnsi="宋体" w:hint="eastAsia"/>
          <w:color w:val="FF0000"/>
          <w:szCs w:val="21"/>
        </w:rPr>
        <w:instrText>)</w:instrText>
      </w:r>
      <w:r w:rsidRPr="003D24C9">
        <w:rPr>
          <w:rFonts w:ascii="宋体" w:hAnsi="宋体"/>
          <w:color w:val="FF0000"/>
          <w:szCs w:val="21"/>
        </w:rPr>
        <w:fldChar w:fldCharType="end"/>
      </w:r>
      <w:r w:rsidR="00722860" w:rsidRPr="003D24C9">
        <w:rPr>
          <w:rFonts w:ascii="宋体" w:hAnsi="宋体" w:hint="eastAsia"/>
          <w:color w:val="FF0000"/>
          <w:szCs w:val="21"/>
        </w:rPr>
        <w:t>.</w:t>
      </w:r>
      <w:r w:rsidR="00722860">
        <w:rPr>
          <w:rFonts w:ascii="宋体" w:hAnsi="宋体" w:hint="eastAsia"/>
          <w:color w:val="0000FF"/>
          <w:szCs w:val="21"/>
        </w:rPr>
        <w:t>以推翻北洋军阀为目标的北伐战争开始时间是（   b   ）</w:t>
      </w:r>
    </w:p>
    <w:p w:rsidR="004102A3" w:rsidRDefault="00722860">
      <w:pPr>
        <w:ind w:firstLineChars="100" w:firstLine="210"/>
        <w:rPr>
          <w:rFonts w:ascii="宋体" w:hAnsi="宋体"/>
          <w:szCs w:val="21"/>
        </w:rPr>
      </w:pPr>
      <w:r>
        <w:rPr>
          <w:rFonts w:ascii="宋体" w:hAnsi="宋体" w:hint="eastAsia"/>
          <w:szCs w:val="21"/>
        </w:rPr>
        <w:t>A.1925年5月       B.1926年7月       C.1927年4月       D.1928年8月</w:t>
      </w:r>
    </w:p>
    <w:p w:rsidR="004102A3" w:rsidRDefault="00722860">
      <w:pPr>
        <w:ind w:rightChars="50" w:right="105"/>
        <w:rPr>
          <w:rFonts w:ascii="宋体" w:hAnsi="宋体"/>
          <w:bCs/>
          <w:szCs w:val="21"/>
        </w:rPr>
      </w:pPr>
      <w:r>
        <w:rPr>
          <w:rFonts w:ascii="宋体" w:hAnsi="宋体" w:hint="eastAsia"/>
          <w:szCs w:val="21"/>
        </w:rPr>
        <w:t>13.</w:t>
      </w:r>
      <w:r>
        <w:rPr>
          <w:rFonts w:ascii="宋体" w:hAnsi="宋体"/>
          <w:szCs w:val="21"/>
        </w:rPr>
        <w:t>据不完全统计，</w:t>
      </w:r>
      <w:r>
        <w:rPr>
          <w:rFonts w:ascii="宋体" w:hAnsi="宋体" w:hint="eastAsia"/>
          <w:bCs/>
          <w:szCs w:val="21"/>
        </w:rPr>
        <w:t>抗日</w:t>
      </w:r>
      <w:r>
        <w:rPr>
          <w:rFonts w:ascii="宋体" w:hAnsi="宋体"/>
          <w:szCs w:val="21"/>
        </w:rPr>
        <w:t>战争期间中国军民伤亡</w:t>
      </w:r>
      <w:r>
        <w:rPr>
          <w:rFonts w:ascii="宋体" w:hAnsi="宋体" w:hint="eastAsia"/>
          <w:szCs w:val="21"/>
        </w:rPr>
        <w:t xml:space="preserve">人数是（   </w:t>
      </w:r>
      <w:r w:rsidR="000A021A">
        <w:rPr>
          <w:rFonts w:ascii="宋体" w:hAnsi="宋体"/>
          <w:szCs w:val="21"/>
        </w:rPr>
        <w:t>B</w:t>
      </w:r>
      <w:r>
        <w:rPr>
          <w:rFonts w:ascii="宋体" w:hAnsi="宋体" w:hint="eastAsia"/>
          <w:szCs w:val="21"/>
        </w:rPr>
        <w:t xml:space="preserve"> </w:t>
      </w:r>
      <w:r>
        <w:rPr>
          <w:rFonts w:ascii="宋体" w:hAnsi="宋体" w:hint="eastAsia"/>
          <w:b/>
          <w:szCs w:val="21"/>
        </w:rPr>
        <w:t xml:space="preserve">  </w:t>
      </w:r>
      <w:r>
        <w:rPr>
          <w:rFonts w:ascii="宋体" w:hAnsi="宋体" w:hint="eastAsia"/>
          <w:szCs w:val="21"/>
        </w:rPr>
        <w:t xml:space="preserve">  ）</w:t>
      </w:r>
    </w:p>
    <w:p w:rsidR="004102A3" w:rsidRDefault="00722860">
      <w:pPr>
        <w:ind w:leftChars="50" w:left="105" w:rightChars="50" w:right="105" w:firstLineChars="50" w:firstLine="105"/>
        <w:rPr>
          <w:rFonts w:ascii="宋体" w:hAnsi="宋体"/>
          <w:bCs/>
          <w:szCs w:val="21"/>
        </w:rPr>
      </w:pPr>
      <w:r>
        <w:rPr>
          <w:rFonts w:ascii="宋体" w:hAnsi="宋体" w:hint="eastAsia"/>
          <w:bCs/>
          <w:szCs w:val="21"/>
        </w:rPr>
        <w:t>A</w:t>
      </w:r>
      <w:r>
        <w:rPr>
          <w:rFonts w:ascii="宋体" w:hAnsi="宋体" w:hint="eastAsia"/>
          <w:szCs w:val="21"/>
        </w:rPr>
        <w:t>.</w:t>
      </w:r>
      <w:r>
        <w:rPr>
          <w:rFonts w:ascii="宋体" w:hAnsi="宋体" w:hint="eastAsia"/>
          <w:bCs/>
          <w:szCs w:val="21"/>
        </w:rPr>
        <w:t>2000多万          B</w:t>
      </w:r>
      <w:r>
        <w:rPr>
          <w:rFonts w:ascii="宋体" w:hAnsi="宋体" w:hint="eastAsia"/>
          <w:szCs w:val="21"/>
        </w:rPr>
        <w:t>.</w:t>
      </w:r>
      <w:r>
        <w:rPr>
          <w:rFonts w:ascii="宋体" w:hAnsi="宋体" w:hint="eastAsia"/>
          <w:bCs/>
          <w:szCs w:val="21"/>
        </w:rPr>
        <w:t>3500多万        C</w:t>
      </w:r>
      <w:r>
        <w:rPr>
          <w:rFonts w:ascii="宋体" w:hAnsi="宋体" w:hint="eastAsia"/>
          <w:szCs w:val="21"/>
        </w:rPr>
        <w:t>.</w:t>
      </w:r>
      <w:r>
        <w:rPr>
          <w:rFonts w:ascii="宋体" w:hAnsi="宋体" w:hint="eastAsia"/>
          <w:bCs/>
          <w:szCs w:val="21"/>
        </w:rPr>
        <w:t>4000多万         D</w:t>
      </w:r>
      <w:r>
        <w:rPr>
          <w:rFonts w:ascii="宋体" w:hAnsi="宋体" w:hint="eastAsia"/>
          <w:szCs w:val="21"/>
        </w:rPr>
        <w:t>.</w:t>
      </w:r>
      <w:r>
        <w:rPr>
          <w:rFonts w:ascii="宋体" w:hAnsi="宋体" w:hint="eastAsia"/>
          <w:bCs/>
          <w:szCs w:val="21"/>
        </w:rPr>
        <w:t>5000多万</w:t>
      </w:r>
    </w:p>
    <w:p w:rsidR="004102A3" w:rsidRDefault="009C76E6">
      <w:pPr>
        <w:ind w:rightChars="50" w:right="105"/>
        <w:rPr>
          <w:rFonts w:ascii="宋体" w:hAnsi="宋体" w:cs="Arial"/>
          <w:szCs w:val="21"/>
        </w:rPr>
      </w:pPr>
      <w:r>
        <w:rPr>
          <w:rFonts w:ascii="宋体" w:hAnsi="宋体" w:cs="Arial"/>
          <w:color w:val="0000FF"/>
          <w:szCs w:val="21"/>
        </w:rPr>
        <w:fldChar w:fldCharType="begin"/>
      </w:r>
      <w:r>
        <w:rPr>
          <w:rFonts w:ascii="宋体" w:hAnsi="宋体" w:cs="Arial"/>
          <w:color w:val="0000FF"/>
          <w:szCs w:val="21"/>
        </w:rPr>
        <w:instrText xml:space="preserve"> </w:instrText>
      </w:r>
      <w:r>
        <w:rPr>
          <w:rFonts w:ascii="宋体" w:hAnsi="宋体" w:cs="Arial" w:hint="eastAsia"/>
          <w:color w:val="0000FF"/>
          <w:szCs w:val="21"/>
        </w:rPr>
        <w:instrText>eq \o\ac(○,</w:instrText>
      </w:r>
      <w:r w:rsidRPr="009C76E6">
        <w:rPr>
          <w:rFonts w:ascii="宋体" w:hAnsi="宋体" w:cs="Arial" w:hint="eastAsia"/>
          <w:color w:val="0000FF"/>
          <w:position w:val="1"/>
          <w:sz w:val="14"/>
          <w:szCs w:val="21"/>
        </w:rPr>
        <w:instrText>12</w:instrText>
      </w:r>
      <w:r>
        <w:rPr>
          <w:rFonts w:ascii="宋体" w:hAnsi="宋体" w:cs="Arial" w:hint="eastAsia"/>
          <w:color w:val="0000FF"/>
          <w:szCs w:val="21"/>
        </w:rPr>
        <w:instrText>)</w:instrText>
      </w:r>
      <w:r>
        <w:rPr>
          <w:rFonts w:ascii="宋体" w:hAnsi="宋体" w:cs="Arial"/>
          <w:color w:val="0000FF"/>
          <w:szCs w:val="21"/>
        </w:rPr>
        <w:fldChar w:fldCharType="end"/>
      </w:r>
      <w:r w:rsidR="00722860">
        <w:rPr>
          <w:rFonts w:ascii="宋体" w:hAnsi="宋体" w:cs="Arial" w:hint="eastAsia"/>
          <w:color w:val="0000FF"/>
          <w:szCs w:val="21"/>
        </w:rPr>
        <w:t>.</w:t>
      </w:r>
      <w:r w:rsidR="00722860">
        <w:rPr>
          <w:rFonts w:ascii="宋体" w:hAnsi="宋体" w:cs="Arial"/>
          <w:color w:val="0000FF"/>
          <w:szCs w:val="21"/>
        </w:rPr>
        <w:t>1941年1月4日</w:t>
      </w:r>
      <w:r w:rsidR="00722860">
        <w:rPr>
          <w:rFonts w:ascii="宋体" w:hAnsi="宋体" w:cs="Arial" w:hint="eastAsia"/>
          <w:color w:val="0000FF"/>
          <w:szCs w:val="21"/>
        </w:rPr>
        <w:t>，</w:t>
      </w:r>
      <w:r w:rsidR="00722860">
        <w:rPr>
          <w:rFonts w:ascii="宋体" w:hAnsi="宋体" w:cs="Arial"/>
          <w:color w:val="0000FF"/>
          <w:szCs w:val="21"/>
        </w:rPr>
        <w:t>国民党</w:t>
      </w:r>
      <w:r w:rsidR="00722860">
        <w:rPr>
          <w:rFonts w:ascii="宋体" w:hAnsi="宋体" w:cs="Arial" w:hint="eastAsia"/>
          <w:color w:val="0000FF"/>
          <w:szCs w:val="21"/>
        </w:rPr>
        <w:t>军队包围袭击了新四军军部,制造了</w:t>
      </w:r>
      <w:r w:rsidR="00722860">
        <w:rPr>
          <w:rFonts w:ascii="宋体" w:hAnsi="宋体" w:cs="Arial"/>
          <w:color w:val="0000FF"/>
          <w:szCs w:val="21"/>
        </w:rPr>
        <w:t>第二次反共高潮</w:t>
      </w:r>
      <w:r w:rsidR="00722860">
        <w:rPr>
          <w:rFonts w:ascii="宋体" w:hAnsi="宋体" w:cs="Arial" w:hint="eastAsia"/>
          <w:color w:val="0000FF"/>
          <w:szCs w:val="21"/>
        </w:rPr>
        <w:t>的事件是</w:t>
      </w:r>
      <w:r w:rsidR="00722860">
        <w:rPr>
          <w:rFonts w:ascii="宋体" w:hAnsi="宋体" w:cs="Arial" w:hint="eastAsia"/>
          <w:szCs w:val="21"/>
        </w:rPr>
        <w:t>(    d    )</w:t>
      </w:r>
    </w:p>
    <w:p w:rsidR="004102A3" w:rsidRDefault="00722860">
      <w:pPr>
        <w:ind w:leftChars="50" w:left="105" w:rightChars="50" w:right="105" w:firstLineChars="50" w:firstLine="105"/>
        <w:rPr>
          <w:rFonts w:ascii="宋体" w:hAnsi="宋体"/>
          <w:szCs w:val="21"/>
        </w:rPr>
      </w:pPr>
      <w:r>
        <w:rPr>
          <w:rFonts w:ascii="宋体" w:hAnsi="宋体" w:cs="Arial" w:hint="eastAsia"/>
          <w:szCs w:val="21"/>
        </w:rPr>
        <w:t>A.</w:t>
      </w:r>
      <w:r>
        <w:rPr>
          <w:rFonts w:ascii="宋体" w:hAnsi="宋体"/>
          <w:szCs w:val="21"/>
        </w:rPr>
        <w:t>平江惨案</w:t>
      </w:r>
      <w:r>
        <w:rPr>
          <w:rFonts w:ascii="宋体" w:hAnsi="宋体" w:hint="eastAsia"/>
          <w:szCs w:val="21"/>
        </w:rPr>
        <w:t xml:space="preserve">         </w:t>
      </w:r>
      <w:r>
        <w:rPr>
          <w:rFonts w:ascii="宋体" w:hAnsi="宋体" w:cs="Arial" w:hint="eastAsia"/>
          <w:szCs w:val="21"/>
        </w:rPr>
        <w:t>B.</w:t>
      </w:r>
      <w:r>
        <w:rPr>
          <w:rFonts w:ascii="宋体" w:hAnsi="宋体"/>
          <w:szCs w:val="21"/>
        </w:rPr>
        <w:t>确山惨案</w:t>
      </w:r>
      <w:r>
        <w:rPr>
          <w:rFonts w:ascii="宋体" w:hAnsi="宋体" w:hint="eastAsia"/>
          <w:szCs w:val="21"/>
        </w:rPr>
        <w:t xml:space="preserve">          </w:t>
      </w:r>
      <w:r>
        <w:rPr>
          <w:rFonts w:ascii="宋体" w:hAnsi="宋体" w:cs="Arial" w:hint="eastAsia"/>
          <w:szCs w:val="21"/>
        </w:rPr>
        <w:t>C.</w:t>
      </w:r>
      <w:r>
        <w:rPr>
          <w:rFonts w:ascii="宋体" w:hAnsi="宋体"/>
          <w:szCs w:val="21"/>
        </w:rPr>
        <w:t>十二月事变</w:t>
      </w:r>
      <w:r>
        <w:rPr>
          <w:rFonts w:ascii="宋体" w:hAnsi="宋体" w:hint="eastAsia"/>
          <w:szCs w:val="21"/>
        </w:rPr>
        <w:t xml:space="preserve">        </w:t>
      </w:r>
      <w:r>
        <w:rPr>
          <w:rFonts w:ascii="宋体" w:hAnsi="宋体" w:cs="Arial" w:hint="eastAsia"/>
          <w:szCs w:val="21"/>
        </w:rPr>
        <w:t>D.</w:t>
      </w:r>
      <w:r w:rsidRPr="00776C46">
        <w:rPr>
          <w:rStyle w:val="tit2"/>
          <w:rFonts w:ascii="宋体" w:hAnsi="宋体" w:cs="Arial"/>
          <w:b w:val="0"/>
          <w:sz w:val="21"/>
          <w:szCs w:val="21"/>
        </w:rPr>
        <w:t>皖南事变</w:t>
      </w:r>
    </w:p>
    <w:p w:rsidR="004102A3" w:rsidRDefault="009C76E6">
      <w:pPr>
        <w:ind w:rightChars="50" w:right="105"/>
        <w:rPr>
          <w:rFonts w:ascii="宋体" w:hAnsi="宋体" w:cs="Arial"/>
          <w:color w:val="0000FF"/>
          <w:szCs w:val="21"/>
        </w:rPr>
      </w:pPr>
      <w:r>
        <w:rPr>
          <w:rFonts w:ascii="宋体" w:hAnsi="宋体" w:cs="Arial"/>
          <w:szCs w:val="21"/>
        </w:rPr>
        <w:fldChar w:fldCharType="begin"/>
      </w:r>
      <w:r>
        <w:rPr>
          <w:rFonts w:ascii="宋体" w:hAnsi="宋体" w:cs="Arial"/>
          <w:szCs w:val="21"/>
        </w:rPr>
        <w:instrText xml:space="preserve"> </w:instrText>
      </w:r>
      <w:r>
        <w:rPr>
          <w:rFonts w:ascii="宋体" w:hAnsi="宋体" w:cs="Arial" w:hint="eastAsia"/>
          <w:szCs w:val="21"/>
        </w:rPr>
        <w:instrText>eq \o\ac(○,</w:instrText>
      </w:r>
      <w:r w:rsidRPr="009C76E6">
        <w:rPr>
          <w:rFonts w:ascii="宋体" w:hAnsi="宋体" w:cs="Arial" w:hint="eastAsia"/>
          <w:position w:val="1"/>
          <w:sz w:val="14"/>
          <w:szCs w:val="21"/>
        </w:rPr>
        <w:instrText>14</w:instrText>
      </w:r>
      <w:r>
        <w:rPr>
          <w:rFonts w:ascii="宋体" w:hAnsi="宋体" w:cs="Arial" w:hint="eastAsia"/>
          <w:szCs w:val="21"/>
        </w:rPr>
        <w:instrText>)</w:instrText>
      </w:r>
      <w:r>
        <w:rPr>
          <w:rFonts w:ascii="宋体" w:hAnsi="宋体" w:cs="Arial"/>
          <w:szCs w:val="21"/>
        </w:rPr>
        <w:fldChar w:fldCharType="end"/>
      </w:r>
      <w:r w:rsidR="00722860">
        <w:rPr>
          <w:rFonts w:ascii="宋体" w:hAnsi="宋体" w:hint="eastAsia"/>
          <w:color w:val="0000FF"/>
          <w:szCs w:val="21"/>
        </w:rPr>
        <w:t>.解放战争时期</w:t>
      </w:r>
      <w:r w:rsidR="00722860">
        <w:rPr>
          <w:rFonts w:ascii="宋体" w:hAnsi="宋体" w:cs="Arial"/>
          <w:color w:val="0000FF"/>
          <w:szCs w:val="21"/>
        </w:rPr>
        <w:t>配合人民解放战争的第二条战线</w:t>
      </w:r>
      <w:r w:rsidR="00722860">
        <w:rPr>
          <w:rFonts w:ascii="宋体" w:hAnsi="宋体" w:cs="Arial" w:hint="eastAsia"/>
          <w:color w:val="0000FF"/>
          <w:szCs w:val="21"/>
        </w:rPr>
        <w:t>是指(    c    )</w:t>
      </w:r>
    </w:p>
    <w:p w:rsidR="004102A3" w:rsidRDefault="00722860">
      <w:pPr>
        <w:ind w:leftChars="50" w:left="105" w:rightChars="50" w:right="105" w:firstLineChars="50" w:firstLine="105"/>
        <w:rPr>
          <w:rFonts w:ascii="宋体" w:hAnsi="宋体"/>
          <w:szCs w:val="21"/>
        </w:rPr>
      </w:pPr>
      <w:r>
        <w:rPr>
          <w:rFonts w:ascii="宋体" w:hAnsi="宋体" w:hint="eastAsia"/>
          <w:szCs w:val="21"/>
        </w:rPr>
        <w:t>A.解放区广大农村掀起土地制度改革运动</w:t>
      </w:r>
    </w:p>
    <w:p w:rsidR="004102A3" w:rsidRDefault="00722860">
      <w:pPr>
        <w:ind w:leftChars="50" w:left="105" w:rightChars="50" w:right="105" w:firstLineChars="50" w:firstLine="105"/>
        <w:rPr>
          <w:rFonts w:ascii="宋体" w:hAnsi="宋体"/>
          <w:szCs w:val="21"/>
        </w:rPr>
      </w:pPr>
      <w:r>
        <w:rPr>
          <w:rFonts w:ascii="宋体" w:hAnsi="宋体" w:hint="eastAsia"/>
          <w:szCs w:val="21"/>
        </w:rPr>
        <w:t>B.</w:t>
      </w:r>
      <w:r>
        <w:rPr>
          <w:rFonts w:ascii="宋体" w:hAnsi="宋体" w:cs="Arial"/>
          <w:szCs w:val="21"/>
        </w:rPr>
        <w:t>国民党爱国将领起义</w:t>
      </w:r>
    </w:p>
    <w:p w:rsidR="004102A3" w:rsidRDefault="00722860">
      <w:pPr>
        <w:ind w:leftChars="50" w:left="105" w:rightChars="50" w:right="105" w:firstLineChars="50" w:firstLine="105"/>
        <w:rPr>
          <w:rFonts w:ascii="宋体" w:hAnsi="宋体" w:cs="Arial"/>
          <w:szCs w:val="21"/>
        </w:rPr>
      </w:pPr>
      <w:r>
        <w:rPr>
          <w:rFonts w:ascii="宋体" w:hAnsi="宋体" w:hint="eastAsia"/>
          <w:szCs w:val="21"/>
        </w:rPr>
        <w:t>C.国民党统治区广大爱国</w:t>
      </w:r>
      <w:r>
        <w:rPr>
          <w:rFonts w:ascii="宋体" w:hAnsi="宋体" w:cs="Arial"/>
          <w:szCs w:val="21"/>
        </w:rPr>
        <w:t>学生群众为先锋的</w:t>
      </w:r>
      <w:r>
        <w:rPr>
          <w:rFonts w:ascii="宋体" w:hAnsi="宋体" w:cs="Arial" w:hint="eastAsia"/>
          <w:szCs w:val="21"/>
        </w:rPr>
        <w:t>人民</w:t>
      </w:r>
      <w:r>
        <w:rPr>
          <w:rFonts w:ascii="宋体" w:hAnsi="宋体" w:cs="Arial"/>
          <w:szCs w:val="21"/>
        </w:rPr>
        <w:t>民主运动</w:t>
      </w:r>
    </w:p>
    <w:p w:rsidR="004102A3" w:rsidRDefault="00722860">
      <w:pPr>
        <w:ind w:leftChars="50" w:left="105" w:rightChars="50" w:right="105" w:firstLineChars="50" w:firstLine="105"/>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p>
    <w:p w:rsidR="004102A3" w:rsidRDefault="00722860">
      <w:pPr>
        <w:ind w:rightChars="50" w:right="105"/>
        <w:rPr>
          <w:rFonts w:ascii="宋体" w:hAnsi="宋体" w:cs="Arial"/>
          <w:szCs w:val="21"/>
        </w:rPr>
      </w:pPr>
      <w:r>
        <w:rPr>
          <w:rFonts w:ascii="宋体" w:hAnsi="宋体" w:cs="Arial" w:hint="eastAsia"/>
          <w:szCs w:val="21"/>
        </w:rPr>
        <w:t>15.</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4102A3" w:rsidRDefault="00722860">
      <w:pPr>
        <w:ind w:rightChars="50" w:right="105"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4102A3" w:rsidRDefault="00722860">
      <w:pPr>
        <w:rPr>
          <w:rFonts w:ascii="宋体" w:hAnsi="宋体" w:cs="Arial"/>
          <w:szCs w:val="21"/>
        </w:rPr>
      </w:pPr>
      <w:r>
        <w:rPr>
          <w:rFonts w:ascii="宋体" w:hAnsi="宋体" w:cs="Arial" w:hint="eastAsia"/>
          <w:szCs w:val="21"/>
        </w:rPr>
        <w:t>16.</w:t>
      </w:r>
      <w:r>
        <w:rPr>
          <w:rFonts w:ascii="宋体" w:hAnsi="宋体" w:hint="eastAsia"/>
          <w:szCs w:val="21"/>
        </w:rPr>
        <w:t>社会主义改造基本完成后,</w:t>
      </w:r>
      <w:r>
        <w:rPr>
          <w:rFonts w:ascii="宋体" w:hAnsi="宋体" w:cs="Arial"/>
          <w:szCs w:val="21"/>
        </w:rPr>
        <w:t>党和全国人民的主要任务</w:t>
      </w:r>
      <w:r>
        <w:rPr>
          <w:rFonts w:ascii="宋体" w:hAnsi="宋体" w:cs="Arial" w:hint="eastAsia"/>
          <w:szCs w:val="21"/>
        </w:rPr>
        <w:t>是(   b     )</w:t>
      </w:r>
    </w:p>
    <w:p w:rsidR="004102A3" w:rsidRDefault="00722860">
      <w:pPr>
        <w:ind w:firstLineChars="100" w:firstLine="210"/>
        <w:rPr>
          <w:rFonts w:ascii="宋体" w:hAnsi="宋体"/>
          <w:szCs w:val="21"/>
        </w:rPr>
      </w:pPr>
      <w:r>
        <w:rPr>
          <w:rFonts w:ascii="宋体" w:hAnsi="宋体" w:cs="Arial" w:hint="eastAsia"/>
          <w:szCs w:val="21"/>
        </w:rPr>
        <w:t>A.继续实行土地制度改革</w:t>
      </w:r>
      <w:r>
        <w:rPr>
          <w:rFonts w:ascii="宋体" w:hAnsi="宋体" w:hint="eastAsia"/>
          <w:szCs w:val="21"/>
        </w:rPr>
        <w:t xml:space="preserve">           </w:t>
      </w:r>
      <w:r>
        <w:rPr>
          <w:rFonts w:ascii="宋体" w:hAnsi="宋体" w:cs="Arial" w:hint="eastAsia"/>
          <w:szCs w:val="21"/>
        </w:rPr>
        <w:t>B.</w:t>
      </w:r>
      <w:r>
        <w:rPr>
          <w:rFonts w:ascii="宋体" w:hAnsi="宋体" w:cs="Arial"/>
          <w:szCs w:val="21"/>
        </w:rPr>
        <w:t>尽快地把我国从落后的农业国变为先进的工业国</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正确处理人民内部矛盾</w:t>
      </w:r>
      <w:r>
        <w:rPr>
          <w:rFonts w:ascii="宋体" w:hAnsi="宋体" w:cs="Arial" w:hint="eastAsia"/>
          <w:szCs w:val="21"/>
        </w:rPr>
        <w:t xml:space="preserve">           D.</w:t>
      </w:r>
      <w:r>
        <w:rPr>
          <w:rFonts w:ascii="宋体" w:hAnsi="宋体" w:cs="Arial"/>
          <w:szCs w:val="21"/>
        </w:rPr>
        <w:t>实现四个现代化</w:t>
      </w:r>
    </w:p>
    <w:p w:rsidR="004102A3" w:rsidRDefault="00722860">
      <w:pPr>
        <w:ind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Pr="00E67067" w:rsidRDefault="00722860">
      <w:pPr>
        <w:ind w:left="210" w:rightChars="50" w:right="105" w:hangingChars="100" w:hanging="210"/>
        <w:rPr>
          <w:rStyle w:val="style11"/>
          <w:rFonts w:ascii="宋体" w:hAnsi="宋体"/>
          <w:bCs/>
          <w:color w:val="auto"/>
          <w:szCs w:val="21"/>
        </w:rPr>
      </w:pPr>
      <w:r w:rsidRPr="00E67067">
        <w:rPr>
          <w:rStyle w:val="style11"/>
          <w:rFonts w:ascii="宋体" w:hAnsi="宋体" w:hint="eastAsia"/>
          <w:bCs/>
          <w:color w:val="auto"/>
          <w:szCs w:val="21"/>
        </w:rPr>
        <w:t>17</w:t>
      </w:r>
      <w:r w:rsidRPr="00E67067">
        <w:rPr>
          <w:rStyle w:val="style11"/>
          <w:rFonts w:ascii="宋体" w:hAnsi="宋体"/>
          <w:bCs/>
          <w:color w:val="auto"/>
          <w:szCs w:val="21"/>
        </w:rPr>
        <w:t>.近代中国反侵略</w:t>
      </w:r>
      <w:r w:rsidRPr="00E67067">
        <w:rPr>
          <w:rStyle w:val="style11"/>
          <w:rFonts w:ascii="宋体" w:hAnsi="宋体" w:hint="eastAsia"/>
          <w:bCs/>
          <w:color w:val="auto"/>
          <w:szCs w:val="21"/>
        </w:rPr>
        <w:t>斗争</w:t>
      </w:r>
      <w:r w:rsidRPr="00E67067">
        <w:rPr>
          <w:rStyle w:val="style11"/>
          <w:rFonts w:ascii="宋体" w:hAnsi="宋体"/>
          <w:bCs/>
          <w:color w:val="auto"/>
          <w:szCs w:val="21"/>
        </w:rPr>
        <w:t xml:space="preserve">失败的主要原因有（ </w:t>
      </w:r>
      <w:r w:rsidRPr="00E67067">
        <w:rPr>
          <w:rStyle w:val="style11"/>
          <w:rFonts w:ascii="宋体" w:hAnsi="宋体" w:hint="eastAsia"/>
          <w:bCs/>
          <w:color w:val="auto"/>
          <w:szCs w:val="21"/>
        </w:rPr>
        <w:t xml:space="preserve">   abc     </w:t>
      </w:r>
      <w:r w:rsidRPr="00E67067">
        <w:rPr>
          <w:rStyle w:val="style11"/>
          <w:rFonts w:ascii="宋体" w:hAnsi="宋体"/>
          <w:bCs/>
          <w:color w:val="auto"/>
          <w:szCs w:val="21"/>
        </w:rPr>
        <w:t xml:space="preserve">） </w:t>
      </w:r>
      <w:r w:rsidRPr="00E67067">
        <w:rPr>
          <w:rFonts w:ascii="宋体" w:hAnsi="宋体"/>
          <w:szCs w:val="21"/>
        </w:rPr>
        <w:br/>
      </w:r>
      <w:r w:rsidRPr="00E67067">
        <w:rPr>
          <w:rStyle w:val="style11"/>
          <w:rFonts w:ascii="宋体" w:hAnsi="宋体"/>
          <w:bCs/>
          <w:color w:val="auto"/>
          <w:szCs w:val="21"/>
        </w:rPr>
        <w:t>A</w:t>
      </w:r>
      <w:r w:rsidRPr="00E67067">
        <w:rPr>
          <w:rFonts w:ascii="宋体" w:hAnsi="宋体"/>
          <w:szCs w:val="21"/>
        </w:rPr>
        <w:t>.</w:t>
      </w:r>
      <w:r w:rsidRPr="00E67067">
        <w:rPr>
          <w:rStyle w:val="style11"/>
          <w:rFonts w:ascii="宋体" w:hAnsi="宋体"/>
          <w:bCs/>
          <w:color w:val="auto"/>
          <w:szCs w:val="21"/>
        </w:rPr>
        <w:t>社会制度的腐</w:t>
      </w:r>
      <w:r w:rsidRPr="00E67067">
        <w:rPr>
          <w:rStyle w:val="style11"/>
          <w:rFonts w:ascii="宋体" w:hAnsi="宋体" w:hint="eastAsia"/>
          <w:bCs/>
          <w:color w:val="auto"/>
          <w:szCs w:val="21"/>
        </w:rPr>
        <w:t xml:space="preserve">败             </w:t>
      </w:r>
      <w:r w:rsidRPr="00E67067">
        <w:rPr>
          <w:rStyle w:val="style11"/>
          <w:rFonts w:ascii="宋体" w:hAnsi="宋体"/>
          <w:bCs/>
          <w:color w:val="auto"/>
          <w:szCs w:val="21"/>
        </w:rPr>
        <w:t xml:space="preserve">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B</w:t>
      </w:r>
      <w:r w:rsidRPr="00E67067">
        <w:rPr>
          <w:rFonts w:ascii="宋体" w:hAnsi="宋体"/>
          <w:szCs w:val="21"/>
        </w:rPr>
        <w:t>.</w:t>
      </w:r>
      <w:r w:rsidRPr="00E67067">
        <w:rPr>
          <w:rStyle w:val="style11"/>
          <w:rFonts w:ascii="宋体" w:hAnsi="宋体"/>
          <w:bCs/>
          <w:color w:val="auto"/>
          <w:szCs w:val="21"/>
        </w:rPr>
        <w:t>外国</w:t>
      </w:r>
      <w:r w:rsidRPr="00E67067">
        <w:rPr>
          <w:rStyle w:val="style11"/>
          <w:rFonts w:ascii="宋体" w:hAnsi="宋体" w:hint="eastAsia"/>
          <w:bCs/>
          <w:color w:val="auto"/>
          <w:szCs w:val="21"/>
        </w:rPr>
        <w:t>侵略</w:t>
      </w:r>
      <w:r w:rsidRPr="00E67067">
        <w:rPr>
          <w:rStyle w:val="style11"/>
          <w:rFonts w:ascii="宋体" w:hAnsi="宋体"/>
          <w:bCs/>
          <w:color w:val="auto"/>
          <w:szCs w:val="21"/>
        </w:rPr>
        <w:t xml:space="preserve">势力的强大 </w:t>
      </w:r>
      <w:r w:rsidRPr="00E67067">
        <w:rPr>
          <w:rStyle w:val="style11"/>
          <w:rFonts w:ascii="宋体" w:hAnsi="宋体" w:hint="eastAsia"/>
          <w:bCs/>
          <w:color w:val="auto"/>
          <w:szCs w:val="21"/>
        </w:rPr>
        <w:t xml:space="preserve">       </w:t>
      </w:r>
    </w:p>
    <w:p w:rsidR="004102A3" w:rsidRPr="00E67067" w:rsidRDefault="00722860">
      <w:pPr>
        <w:ind w:leftChars="50" w:left="105" w:rightChars="50" w:right="105"/>
        <w:rPr>
          <w:rStyle w:val="style11"/>
          <w:rFonts w:ascii="宋体" w:hAnsi="宋体"/>
          <w:bCs/>
          <w:color w:val="auto"/>
          <w:szCs w:val="21"/>
        </w:rPr>
      </w:pP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C</w:t>
      </w:r>
      <w:r w:rsidRPr="00E67067">
        <w:rPr>
          <w:rFonts w:ascii="宋体" w:hAnsi="宋体"/>
          <w:szCs w:val="21"/>
        </w:rPr>
        <w:t>.</w:t>
      </w:r>
      <w:r w:rsidRPr="00E67067">
        <w:rPr>
          <w:rStyle w:val="style11"/>
          <w:rFonts w:ascii="宋体" w:hAnsi="宋体"/>
          <w:bCs/>
          <w:color w:val="auto"/>
          <w:szCs w:val="21"/>
        </w:rPr>
        <w:t xml:space="preserve">经济技术的落后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D</w:t>
      </w:r>
      <w:r w:rsidRPr="00E67067">
        <w:rPr>
          <w:rFonts w:ascii="宋体" w:hAnsi="宋体"/>
          <w:szCs w:val="21"/>
        </w:rPr>
        <w:t>.</w:t>
      </w:r>
      <w:r w:rsidRPr="00E67067">
        <w:rPr>
          <w:rStyle w:val="style11"/>
          <w:rFonts w:ascii="宋体" w:hAnsi="宋体"/>
          <w:bCs/>
          <w:color w:val="auto"/>
          <w:szCs w:val="21"/>
        </w:rPr>
        <w:t xml:space="preserve">人民抵抗不力 </w:t>
      </w:r>
      <w:r w:rsidRPr="00E67067">
        <w:rPr>
          <w:rStyle w:val="style11"/>
          <w:rFonts w:ascii="宋体" w:hAnsi="宋体" w:hint="eastAsia"/>
          <w:bCs/>
          <w:color w:val="auto"/>
          <w:szCs w:val="21"/>
        </w:rPr>
        <w:t xml:space="preserve">             </w:t>
      </w:r>
    </w:p>
    <w:p w:rsidR="004102A3" w:rsidRPr="00E67067" w:rsidRDefault="00722860">
      <w:pPr>
        <w:ind w:leftChars="50" w:left="105" w:rightChars="50" w:right="105" w:firstLineChars="50" w:firstLine="105"/>
        <w:rPr>
          <w:rStyle w:val="style11"/>
          <w:rFonts w:ascii="宋体" w:hAnsi="宋体"/>
          <w:bCs/>
          <w:color w:val="auto"/>
          <w:szCs w:val="21"/>
        </w:rPr>
      </w:pPr>
      <w:r w:rsidRPr="00E67067">
        <w:rPr>
          <w:rStyle w:val="style11"/>
          <w:rFonts w:ascii="宋体" w:hAnsi="宋体"/>
          <w:bCs/>
          <w:color w:val="auto"/>
          <w:szCs w:val="21"/>
        </w:rPr>
        <w:t>E</w:t>
      </w:r>
      <w:r w:rsidRPr="00E67067">
        <w:rPr>
          <w:rFonts w:ascii="宋体" w:hAnsi="宋体"/>
          <w:szCs w:val="21"/>
        </w:rPr>
        <w:t>.</w:t>
      </w:r>
      <w:r w:rsidRPr="00E67067">
        <w:rPr>
          <w:rFonts w:ascii="宋体" w:hAnsi="宋体" w:hint="eastAsia"/>
          <w:szCs w:val="21"/>
        </w:rPr>
        <w:t>军事指挥不当</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 xml:space="preserve"> </w:t>
      </w:r>
    </w:p>
    <w:p w:rsidR="004102A3" w:rsidRPr="00E67067" w:rsidRDefault="00722860">
      <w:pPr>
        <w:ind w:rightChars="50" w:right="105"/>
        <w:rPr>
          <w:rFonts w:ascii="宋体" w:hAnsi="宋体"/>
          <w:szCs w:val="21"/>
        </w:rPr>
      </w:pPr>
      <w:r w:rsidRPr="00E67067">
        <w:rPr>
          <w:rFonts w:ascii="宋体" w:hAnsi="宋体" w:hint="eastAsia"/>
          <w:szCs w:val="21"/>
        </w:rPr>
        <w:lastRenderedPageBreak/>
        <w:t>18.</w:t>
      </w:r>
      <w:r w:rsidRPr="00E67067">
        <w:rPr>
          <w:rFonts w:ascii="宋体" w:hAnsi="宋体"/>
          <w:szCs w:val="21"/>
        </w:rPr>
        <w:t>洋务运动</w:t>
      </w:r>
      <w:r w:rsidRPr="00E67067">
        <w:rPr>
          <w:rFonts w:ascii="宋体" w:hAnsi="宋体" w:hint="eastAsia"/>
          <w:szCs w:val="21"/>
        </w:rPr>
        <w:t>失败的原因主要是(   abcde      )</w:t>
      </w:r>
    </w:p>
    <w:p w:rsidR="004102A3" w:rsidRDefault="00722860">
      <w:pPr>
        <w:ind w:leftChars="100" w:left="210" w:rightChars="50" w:right="105"/>
        <w:rPr>
          <w:rFonts w:ascii="宋体" w:hAnsi="宋体"/>
          <w:szCs w:val="21"/>
        </w:rPr>
      </w:pPr>
      <w:r>
        <w:rPr>
          <w:rFonts w:ascii="宋体" w:hAnsi="宋体"/>
          <w:szCs w:val="21"/>
        </w:rPr>
        <w:t>A</w:t>
      </w:r>
      <w:r>
        <w:rPr>
          <w:rFonts w:ascii="宋体" w:hAnsi="宋体" w:hint="eastAsia"/>
          <w:szCs w:val="21"/>
        </w:rPr>
        <w:t>.</w:t>
      </w:r>
      <w:r>
        <w:rPr>
          <w:rFonts w:ascii="宋体" w:hAnsi="宋体"/>
          <w:szCs w:val="21"/>
        </w:rPr>
        <w:t>洋务运动</w:t>
      </w:r>
      <w:r>
        <w:rPr>
          <w:rFonts w:ascii="宋体" w:hAnsi="宋体" w:hint="eastAsia"/>
          <w:szCs w:val="21"/>
        </w:rPr>
        <w:t>具有封建性                   B.</w:t>
      </w:r>
      <w:r>
        <w:rPr>
          <w:rFonts w:ascii="宋体" w:hAnsi="宋体"/>
          <w:szCs w:val="21"/>
        </w:rPr>
        <w:t>洋务运动</w:t>
      </w:r>
      <w:r>
        <w:rPr>
          <w:rFonts w:ascii="宋体" w:hAnsi="宋体" w:hint="eastAsia"/>
          <w:szCs w:val="21"/>
        </w:rPr>
        <w:t>对外国具有依赖性</w:t>
      </w:r>
      <w:r>
        <w:rPr>
          <w:rFonts w:ascii="宋体" w:hAnsi="宋体"/>
          <w:szCs w:val="21"/>
        </w:rPr>
        <w:br/>
        <w:t>C</w:t>
      </w:r>
      <w:r>
        <w:rPr>
          <w:rFonts w:ascii="宋体" w:hAnsi="宋体" w:hint="eastAsia"/>
          <w:szCs w:val="21"/>
        </w:rPr>
        <w:t>.</w:t>
      </w:r>
      <w:r>
        <w:rPr>
          <w:rFonts w:ascii="宋体" w:hAnsi="宋体"/>
          <w:szCs w:val="21"/>
        </w:rPr>
        <w:t>洋务</w:t>
      </w:r>
      <w:r>
        <w:rPr>
          <w:rFonts w:ascii="宋体" w:hAnsi="宋体" w:hint="eastAsia"/>
          <w:szCs w:val="21"/>
        </w:rPr>
        <w:t xml:space="preserve">企业的管理具有垄断性             </w:t>
      </w:r>
      <w:r>
        <w:rPr>
          <w:rFonts w:ascii="宋体" w:hAnsi="宋体"/>
          <w:szCs w:val="21"/>
        </w:rPr>
        <w:t>D</w:t>
      </w:r>
      <w:r>
        <w:rPr>
          <w:rFonts w:ascii="宋体" w:hAnsi="宋体" w:hint="eastAsia"/>
          <w:szCs w:val="21"/>
        </w:rPr>
        <w:t>.资本-帝国主义的干涉破坏</w:t>
      </w:r>
    </w:p>
    <w:p w:rsidR="004102A3" w:rsidRDefault="00722860">
      <w:pPr>
        <w:ind w:leftChars="50" w:left="105" w:rightChars="50" w:right="105" w:firstLineChars="50" w:firstLine="105"/>
        <w:rPr>
          <w:rFonts w:ascii="宋体" w:hAnsi="宋体"/>
          <w:szCs w:val="21"/>
        </w:rPr>
      </w:pPr>
      <w:r>
        <w:rPr>
          <w:rFonts w:ascii="宋体" w:hAnsi="宋体"/>
          <w:szCs w:val="21"/>
        </w:rPr>
        <w:t>E</w:t>
      </w:r>
      <w:r>
        <w:rPr>
          <w:rFonts w:ascii="宋体" w:hAnsi="宋体" w:hint="eastAsia"/>
          <w:szCs w:val="21"/>
        </w:rPr>
        <w:t>.封建顽固势力的镇压</w:t>
      </w:r>
    </w:p>
    <w:p w:rsidR="004102A3" w:rsidRDefault="00722860">
      <w:pPr>
        <w:rPr>
          <w:rFonts w:ascii="宋体" w:hAnsi="宋体"/>
          <w:szCs w:val="21"/>
        </w:rPr>
      </w:pPr>
      <w:r>
        <w:rPr>
          <w:rFonts w:ascii="宋体" w:hAnsi="宋体" w:hint="eastAsia"/>
          <w:szCs w:val="21"/>
        </w:rPr>
        <w:t>19.</w:t>
      </w:r>
      <w:r>
        <w:rPr>
          <w:rFonts w:ascii="宋体" w:hAnsi="宋体"/>
          <w:szCs w:val="21"/>
        </w:rPr>
        <w:t>下面关于辛亥革命历史功绩叙述</w:t>
      </w:r>
      <w:r>
        <w:rPr>
          <w:rFonts w:ascii="宋体" w:hAnsi="宋体" w:hint="eastAsia"/>
          <w:szCs w:val="21"/>
        </w:rPr>
        <w:t>属</w:t>
      </w:r>
      <w:r>
        <w:rPr>
          <w:rFonts w:ascii="宋体" w:hAnsi="宋体"/>
          <w:szCs w:val="21"/>
        </w:rPr>
        <w:t>正确的是</w:t>
      </w:r>
      <w:r>
        <w:rPr>
          <w:rFonts w:ascii="宋体" w:hAnsi="宋体" w:hint="eastAsia"/>
          <w:szCs w:val="21"/>
        </w:rPr>
        <w:t>（    abcde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推翻了清</w:t>
      </w:r>
      <w:r>
        <w:rPr>
          <w:rFonts w:ascii="宋体" w:hAnsi="宋体" w:hint="eastAsia"/>
          <w:szCs w:val="21"/>
        </w:rPr>
        <w:t>王</w:t>
      </w:r>
      <w:r>
        <w:rPr>
          <w:rFonts w:ascii="宋体" w:hAnsi="宋体"/>
          <w:szCs w:val="21"/>
        </w:rPr>
        <w:t xml:space="preserve">朝的统治　　</w:t>
      </w:r>
      <w:r>
        <w:rPr>
          <w:rFonts w:ascii="宋体" w:hAnsi="宋体" w:hint="eastAsia"/>
          <w:szCs w:val="21"/>
        </w:rPr>
        <w:t xml:space="preserve">                    </w:t>
      </w:r>
    </w:p>
    <w:p w:rsidR="004102A3" w:rsidRDefault="00722860">
      <w:pPr>
        <w:ind w:firstLineChars="100" w:firstLine="210"/>
        <w:rPr>
          <w:rFonts w:ascii="宋体" w:hAnsi="宋体"/>
          <w:szCs w:val="21"/>
        </w:rPr>
      </w:pPr>
      <w:r>
        <w:rPr>
          <w:rFonts w:ascii="宋体" w:hAnsi="宋体" w:hint="eastAsia"/>
          <w:szCs w:val="21"/>
        </w:rPr>
        <w:t>B.</w:t>
      </w:r>
      <w:r>
        <w:rPr>
          <w:rFonts w:ascii="宋体" w:hAnsi="宋体"/>
          <w:szCs w:val="21"/>
        </w:rPr>
        <w:t xml:space="preserve">建立了第一个资产阶级共和国政府　　</w:t>
      </w:r>
    </w:p>
    <w:p w:rsidR="004102A3" w:rsidRDefault="00722860">
      <w:pPr>
        <w:ind w:firstLineChars="100" w:firstLine="210"/>
        <w:rPr>
          <w:rFonts w:ascii="宋体" w:hAnsi="宋体"/>
          <w:szCs w:val="21"/>
        </w:rPr>
      </w:pPr>
      <w:r>
        <w:rPr>
          <w:rFonts w:ascii="宋体" w:hAnsi="宋体" w:hint="eastAsia"/>
          <w:szCs w:val="21"/>
        </w:rPr>
        <w:t>C.打击了帝国主义侵略势力</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hint="eastAsia"/>
          <w:szCs w:val="21"/>
        </w:rPr>
        <w:t>D.推动民族资本主义经济的发展</w:t>
      </w:r>
    </w:p>
    <w:p w:rsidR="004102A3" w:rsidRDefault="00722860">
      <w:pPr>
        <w:ind w:firstLineChars="100" w:firstLine="210"/>
        <w:rPr>
          <w:rFonts w:ascii="宋体" w:hAnsi="宋体"/>
          <w:szCs w:val="21"/>
        </w:rPr>
      </w:pPr>
      <w:r>
        <w:rPr>
          <w:rFonts w:ascii="宋体" w:hAnsi="宋体" w:hint="eastAsia"/>
          <w:szCs w:val="21"/>
        </w:rPr>
        <w:t xml:space="preserve">E.给人们带来思想的解放 </w:t>
      </w:r>
    </w:p>
    <w:p w:rsidR="004102A3" w:rsidRDefault="009C76E6">
      <w:pPr>
        <w:ind w:rightChars="50" w:right="105"/>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9C76E6">
        <w:rPr>
          <w:rFonts w:ascii="宋体" w:hAnsi="宋体" w:hint="eastAsia"/>
          <w:position w:val="-4"/>
          <w:sz w:val="31"/>
          <w:szCs w:val="21"/>
        </w:rPr>
        <w:instrText>○</w:instrText>
      </w:r>
      <w:r>
        <w:rPr>
          <w:rFonts w:ascii="宋体" w:hAnsi="宋体" w:hint="eastAsia"/>
          <w:szCs w:val="21"/>
        </w:rPr>
        <w:instrText>,20)</w:instrText>
      </w:r>
      <w:r>
        <w:rPr>
          <w:rFonts w:ascii="宋体" w:hAnsi="宋体"/>
          <w:szCs w:val="21"/>
        </w:rPr>
        <w:fldChar w:fldCharType="end"/>
      </w:r>
      <w:r w:rsidR="00722860">
        <w:rPr>
          <w:rFonts w:ascii="宋体" w:hAnsi="宋体" w:hint="eastAsia"/>
          <w:szCs w:val="21"/>
        </w:rPr>
        <w:t>.</w:t>
      </w:r>
      <w:r w:rsidR="00722860">
        <w:rPr>
          <w:rFonts w:ascii="宋体" w:hAnsi="宋体" w:hint="eastAsia"/>
          <w:color w:val="FF0000"/>
          <w:szCs w:val="21"/>
        </w:rPr>
        <w:t>1921年中国共产党诞生至1949年新中国成立以前的时期，中国存在的三种主要的政治力量是</w:t>
      </w:r>
      <w:r w:rsidR="00722860">
        <w:rPr>
          <w:rFonts w:ascii="宋体" w:hAnsi="宋体" w:hint="eastAsia"/>
          <w:szCs w:val="21"/>
        </w:rPr>
        <w:t>（    abd    ）</w:t>
      </w:r>
    </w:p>
    <w:p w:rsidR="004102A3" w:rsidRDefault="00722860">
      <w:pPr>
        <w:ind w:leftChars="50" w:left="105" w:rightChars="50" w:right="105" w:firstLineChars="50" w:firstLine="105"/>
        <w:rPr>
          <w:rFonts w:ascii="宋体" w:hAnsi="宋体"/>
          <w:szCs w:val="21"/>
        </w:rPr>
      </w:pPr>
      <w:r>
        <w:rPr>
          <w:rFonts w:ascii="宋体" w:hAnsi="宋体" w:hint="eastAsia"/>
          <w:szCs w:val="21"/>
        </w:rPr>
        <w:t xml:space="preserve">A.地主阶级和买办性的大资产阶级          B.民族资产阶级      </w:t>
      </w:r>
    </w:p>
    <w:p w:rsidR="004102A3" w:rsidRDefault="00722860">
      <w:pPr>
        <w:ind w:leftChars="50" w:left="105" w:rightChars="50" w:right="105" w:firstLineChars="50" w:firstLine="105"/>
        <w:rPr>
          <w:rFonts w:ascii="宋体" w:hAnsi="宋体"/>
          <w:szCs w:val="21"/>
        </w:rPr>
      </w:pPr>
      <w:r>
        <w:rPr>
          <w:rFonts w:ascii="宋体" w:hAnsi="宋体" w:hint="eastAsia"/>
          <w:szCs w:val="21"/>
        </w:rPr>
        <w:t xml:space="preserve">C.资产阶级改良派                        D.工人阶级、农民阶级和小资产阶级     </w:t>
      </w:r>
    </w:p>
    <w:p w:rsidR="004102A3" w:rsidRDefault="00722860">
      <w:pPr>
        <w:ind w:leftChars="50" w:left="105" w:rightChars="50" w:right="105"/>
        <w:rPr>
          <w:rFonts w:ascii="宋体" w:hAnsi="宋体"/>
          <w:szCs w:val="21"/>
        </w:rPr>
      </w:pPr>
      <w:r>
        <w:rPr>
          <w:rFonts w:ascii="宋体" w:hAnsi="宋体" w:hint="eastAsia"/>
          <w:szCs w:val="21"/>
        </w:rPr>
        <w:t xml:space="preserve"> E.知识分子</w:t>
      </w:r>
    </w:p>
    <w:p w:rsidR="004102A3" w:rsidRDefault="009C76E6">
      <w:pPr>
        <w:ind w:rightChars="50" w:right="105"/>
        <w:rPr>
          <w:rFonts w:ascii="宋体" w:hAnsi="宋体"/>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4"/>
          <w:sz w:val="31"/>
          <w:szCs w:val="21"/>
        </w:rPr>
        <w:instrText>○</w:instrText>
      </w:r>
      <w:r>
        <w:rPr>
          <w:rFonts w:ascii="宋体" w:hAnsi="宋体" w:hint="eastAsia"/>
          <w:color w:val="0000FF"/>
          <w:szCs w:val="21"/>
        </w:rPr>
        <w:instrText>,21)</w:instrText>
      </w:r>
      <w:r>
        <w:rPr>
          <w:rFonts w:ascii="宋体" w:hAnsi="宋体"/>
          <w:color w:val="0000FF"/>
          <w:szCs w:val="21"/>
        </w:rPr>
        <w:fldChar w:fldCharType="end"/>
      </w:r>
      <w:r w:rsidR="00722860">
        <w:rPr>
          <w:rFonts w:ascii="宋体" w:hAnsi="宋体" w:hint="eastAsia"/>
          <w:color w:val="0000FF"/>
          <w:szCs w:val="21"/>
        </w:rPr>
        <w:t>.1919年爆发的五四运动是在新的社会历史条件下发生的，它的历史特点是</w:t>
      </w:r>
      <w:r w:rsidR="00722860">
        <w:rPr>
          <w:rFonts w:ascii="宋体" w:hAnsi="宋体" w:hint="eastAsia"/>
          <w:szCs w:val="21"/>
        </w:rPr>
        <w:t>（   abe     ）</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cs="宋体" w:hint="eastAsia"/>
          <w:kern w:val="0"/>
          <w:szCs w:val="21"/>
        </w:rPr>
        <w:t>.</w:t>
      </w:r>
      <w:r>
        <w:rPr>
          <w:rFonts w:ascii="宋体" w:hAnsi="宋体" w:hint="eastAsia"/>
          <w:szCs w:val="21"/>
        </w:rPr>
        <w:t>反帝反封建的彻底性                    B</w:t>
      </w:r>
      <w:r>
        <w:rPr>
          <w:rFonts w:ascii="宋体" w:hAnsi="宋体" w:cs="宋体" w:hint="eastAsia"/>
          <w:kern w:val="0"/>
          <w:szCs w:val="21"/>
        </w:rPr>
        <w:t>.</w:t>
      </w:r>
      <w:r>
        <w:rPr>
          <w:rFonts w:ascii="宋体" w:hAnsi="宋体" w:hint="eastAsia"/>
          <w:szCs w:val="21"/>
        </w:rPr>
        <w:t>真正的群众运动</w:t>
      </w:r>
    </w:p>
    <w:p w:rsidR="004102A3" w:rsidRDefault="00722860">
      <w:pPr>
        <w:ind w:leftChars="50" w:left="105" w:rightChars="50" w:right="105" w:firstLineChars="50" w:firstLine="105"/>
        <w:rPr>
          <w:szCs w:val="21"/>
        </w:rPr>
      </w:pPr>
      <w:r>
        <w:rPr>
          <w:rFonts w:ascii="宋体" w:hAnsi="宋体" w:hint="eastAsia"/>
          <w:szCs w:val="21"/>
        </w:rPr>
        <w:t>C</w:t>
      </w:r>
      <w:r>
        <w:rPr>
          <w:rFonts w:ascii="宋体" w:hAnsi="宋体" w:cs="宋体" w:hint="eastAsia"/>
          <w:kern w:val="0"/>
          <w:szCs w:val="21"/>
        </w:rPr>
        <w:t>.</w:t>
      </w:r>
      <w:r>
        <w:rPr>
          <w:rFonts w:ascii="宋体" w:hAnsi="宋体" w:hint="eastAsia"/>
          <w:szCs w:val="21"/>
        </w:rPr>
        <w:t>农民为运动主体                        D</w:t>
      </w:r>
      <w:r>
        <w:rPr>
          <w:rFonts w:ascii="宋体" w:hAnsi="宋体" w:cs="宋体" w:hint="eastAsia"/>
          <w:kern w:val="0"/>
          <w:szCs w:val="21"/>
        </w:rPr>
        <w:t>.以城市为中心</w:t>
      </w:r>
    </w:p>
    <w:p w:rsidR="004102A3" w:rsidRDefault="00722860">
      <w:pPr>
        <w:ind w:leftChars="50" w:left="105" w:rightChars="50" w:right="105" w:firstLineChars="50" w:firstLine="105"/>
        <w:rPr>
          <w:rFonts w:ascii="宋体" w:hAnsi="宋体"/>
          <w:szCs w:val="21"/>
        </w:rPr>
      </w:pPr>
      <w:r>
        <w:rPr>
          <w:rFonts w:ascii="宋体" w:hAnsi="宋体" w:hint="eastAsia"/>
          <w:szCs w:val="21"/>
        </w:rPr>
        <w:t>E</w:t>
      </w:r>
      <w:r>
        <w:rPr>
          <w:rFonts w:ascii="宋体" w:hAnsi="宋体" w:cs="宋体" w:hint="eastAsia"/>
          <w:kern w:val="0"/>
          <w:szCs w:val="21"/>
        </w:rPr>
        <w:t>.</w:t>
      </w:r>
      <w:r>
        <w:rPr>
          <w:rFonts w:ascii="宋体" w:hAnsi="宋体" w:hint="eastAsia"/>
          <w:szCs w:val="21"/>
        </w:rPr>
        <w:t>促进了马克思主义与中国工人运动的结合</w:t>
      </w:r>
    </w:p>
    <w:p w:rsidR="004102A3" w:rsidRDefault="009C76E6">
      <w:pPr>
        <w:ind w:rightChars="50" w:right="105"/>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9C76E6">
        <w:rPr>
          <w:rFonts w:ascii="宋体" w:hAnsi="宋体" w:hint="eastAsia"/>
          <w:position w:val="-4"/>
          <w:sz w:val="31"/>
          <w:szCs w:val="21"/>
        </w:rPr>
        <w:instrText>○</w:instrText>
      </w:r>
      <w:r>
        <w:rPr>
          <w:rFonts w:ascii="宋体" w:hAnsi="宋体" w:hint="eastAsia"/>
          <w:szCs w:val="21"/>
        </w:rPr>
        <w:instrText>,22)</w:instrText>
      </w:r>
      <w:r>
        <w:rPr>
          <w:rFonts w:ascii="宋体" w:hAnsi="宋体"/>
          <w:szCs w:val="21"/>
        </w:rPr>
        <w:fldChar w:fldCharType="end"/>
      </w:r>
      <w:r w:rsidR="00722860">
        <w:rPr>
          <w:rFonts w:ascii="宋体" w:hAnsi="宋体" w:hint="eastAsia"/>
          <w:szCs w:val="21"/>
        </w:rPr>
        <w:t>.</w:t>
      </w:r>
      <w:r w:rsidR="00722860">
        <w:rPr>
          <w:rFonts w:ascii="宋体" w:hAnsi="宋体"/>
          <w:color w:val="0000FF"/>
          <w:szCs w:val="21"/>
        </w:rPr>
        <w:t>1940年3月，中共发出毛泽东起草的关于《抗日根据地的政权问题》的党内指示</w:t>
      </w:r>
      <w:r w:rsidR="00722860">
        <w:rPr>
          <w:rFonts w:ascii="宋体" w:hAnsi="宋体" w:hint="eastAsia"/>
          <w:color w:val="0000FF"/>
          <w:szCs w:val="21"/>
        </w:rPr>
        <w:t>,规定</w:t>
      </w:r>
      <w:r w:rsidR="00722860">
        <w:rPr>
          <w:rFonts w:ascii="宋体" w:hAnsi="宋体"/>
          <w:color w:val="0000FF"/>
          <w:szCs w:val="21"/>
        </w:rPr>
        <w:t>在政权工作人员中实行“三三制”</w:t>
      </w:r>
      <w:r w:rsidR="00722860">
        <w:rPr>
          <w:rFonts w:ascii="宋体" w:hAnsi="宋体" w:hint="eastAsia"/>
          <w:color w:val="0000FF"/>
          <w:szCs w:val="21"/>
        </w:rPr>
        <w:t>,即(    abc     )</w:t>
      </w:r>
      <w:r w:rsidR="00722860">
        <w:rPr>
          <w:rFonts w:ascii="宋体" w:hAnsi="宋体"/>
          <w:color w:val="0000FF"/>
          <w:szCs w:val="21"/>
        </w:rPr>
        <w:t>各占三分之一</w:t>
      </w:r>
      <w:r w:rsidR="00722860">
        <w:rPr>
          <w:rFonts w:ascii="宋体" w:hAnsi="宋体" w:hint="eastAsia"/>
          <w:color w:val="0000FF"/>
          <w:szCs w:val="21"/>
        </w:rPr>
        <w:t>。</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共产党员</w:t>
      </w:r>
      <w:r>
        <w:rPr>
          <w:rFonts w:ascii="宋体" w:hAnsi="宋体" w:hint="eastAsia"/>
          <w:szCs w:val="21"/>
        </w:rPr>
        <w:t xml:space="preserve">     B.</w:t>
      </w:r>
      <w:r>
        <w:rPr>
          <w:rFonts w:ascii="宋体" w:hAnsi="宋体"/>
          <w:szCs w:val="21"/>
        </w:rPr>
        <w:t>非党</w:t>
      </w:r>
      <w:r>
        <w:rPr>
          <w:rFonts w:ascii="宋体" w:hAnsi="宋体" w:hint="eastAsia"/>
          <w:szCs w:val="21"/>
        </w:rPr>
        <w:t>的</w:t>
      </w:r>
      <w:r>
        <w:rPr>
          <w:rFonts w:ascii="宋体" w:hAnsi="宋体"/>
          <w:szCs w:val="21"/>
        </w:rPr>
        <w:t>左派进步分子</w:t>
      </w:r>
      <w:r>
        <w:rPr>
          <w:rFonts w:ascii="宋体" w:hAnsi="宋体" w:hint="eastAsia"/>
          <w:szCs w:val="21"/>
        </w:rPr>
        <w:t xml:space="preserve">     C.</w:t>
      </w:r>
      <w:r>
        <w:rPr>
          <w:rFonts w:ascii="宋体" w:hAnsi="宋体"/>
          <w:szCs w:val="21"/>
        </w:rPr>
        <w:t>中间派</w:t>
      </w:r>
      <w:r>
        <w:rPr>
          <w:rFonts w:ascii="宋体" w:hAnsi="宋体" w:hint="eastAsia"/>
          <w:szCs w:val="21"/>
        </w:rPr>
        <w:t xml:space="preserve">      D.右派分子    E.青年学生</w:t>
      </w:r>
    </w:p>
    <w:p w:rsidR="004102A3" w:rsidRDefault="009C76E6">
      <w:pPr>
        <w:ind w:rightChars="50" w:right="105"/>
        <w:rPr>
          <w:rFonts w:ascii="宋体" w:hAnsi="宋体"/>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4"/>
          <w:sz w:val="31"/>
          <w:szCs w:val="21"/>
        </w:rPr>
        <w:instrText>○</w:instrText>
      </w:r>
      <w:r>
        <w:rPr>
          <w:rFonts w:ascii="宋体" w:hAnsi="宋体" w:hint="eastAsia"/>
          <w:color w:val="0000FF"/>
          <w:szCs w:val="21"/>
        </w:rPr>
        <w:instrText>,23)</w:instrText>
      </w:r>
      <w:r>
        <w:rPr>
          <w:rFonts w:ascii="宋体" w:hAnsi="宋体"/>
          <w:color w:val="0000FF"/>
          <w:szCs w:val="21"/>
        </w:rPr>
        <w:fldChar w:fldCharType="end"/>
      </w:r>
      <w:r w:rsidR="00722860">
        <w:rPr>
          <w:rFonts w:ascii="宋体" w:hAnsi="宋体" w:hint="eastAsia"/>
          <w:color w:val="0000FF"/>
          <w:szCs w:val="21"/>
        </w:rPr>
        <w:t>.</w:t>
      </w:r>
      <w:r w:rsidR="00722860">
        <w:rPr>
          <w:rFonts w:ascii="宋体" w:hAnsi="宋体" w:cs="Arial"/>
          <w:color w:val="0000FF"/>
          <w:szCs w:val="21"/>
        </w:rPr>
        <w:t>1949年9月21日，中国人民政治协商会议第一届全体会议在北平隆重举行</w:t>
      </w:r>
      <w:r w:rsidR="00722860">
        <w:rPr>
          <w:rFonts w:ascii="宋体" w:hAnsi="宋体" w:cs="Arial" w:hint="eastAsia"/>
          <w:color w:val="0000FF"/>
          <w:szCs w:val="21"/>
        </w:rPr>
        <w:t>,</w:t>
      </w:r>
      <w:r w:rsidR="00722860">
        <w:rPr>
          <w:rFonts w:ascii="宋体" w:hAnsi="宋体" w:cs="Arial"/>
          <w:color w:val="0000FF"/>
          <w:szCs w:val="21"/>
        </w:rPr>
        <w:t>会议通过了三个为新中国奠基的历史性文件</w:t>
      </w:r>
      <w:r w:rsidR="00722860">
        <w:rPr>
          <w:rFonts w:ascii="宋体" w:hAnsi="宋体" w:cs="Arial" w:hint="eastAsia"/>
          <w:color w:val="0000FF"/>
          <w:szCs w:val="21"/>
        </w:rPr>
        <w:t>,即(     abc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w:t>
      </w:r>
      <w:hyperlink r:id="rId14" w:tgtFrame="_blank" w:history="1">
        <w:r>
          <w:rPr>
            <w:rStyle w:val="af"/>
            <w:rFonts w:ascii="宋体" w:hAnsi="宋体" w:cs="Arial"/>
            <w:szCs w:val="21"/>
          </w:rPr>
          <w:t>中国人民政治协商会议共同纲领</w:t>
        </w:r>
      </w:hyperlink>
      <w:r>
        <w:rPr>
          <w:rFonts w:ascii="宋体" w:hAnsi="宋体" w:cs="Arial"/>
          <w:szCs w:val="21"/>
        </w:rPr>
        <w:t>》</w:t>
      </w:r>
      <w:r>
        <w:rPr>
          <w:rFonts w:ascii="宋体" w:hAnsi="宋体" w:cs="Arial" w:hint="eastAsia"/>
          <w:szCs w:val="21"/>
        </w:rPr>
        <w:t xml:space="preserve">      B.</w:t>
      </w:r>
      <w:r>
        <w:rPr>
          <w:rFonts w:ascii="宋体" w:hAnsi="宋体" w:cs="Arial"/>
          <w:szCs w:val="21"/>
        </w:rPr>
        <w:t>《中国人民政治协商会议组织法》</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《中华人民共和国中央人民政府组织法》</w:t>
      </w:r>
      <w:r>
        <w:rPr>
          <w:rFonts w:ascii="宋体" w:hAnsi="宋体" w:cs="Arial" w:hint="eastAsia"/>
          <w:szCs w:val="21"/>
        </w:rPr>
        <w:t xml:space="preserve">  D.</w:t>
      </w:r>
      <w:r>
        <w:rPr>
          <w:rFonts w:ascii="宋体" w:hAnsi="宋体" w:cs="Arial"/>
          <w:szCs w:val="21"/>
        </w:rPr>
        <w:t>《中华人民共和国</w:t>
      </w:r>
      <w:r>
        <w:rPr>
          <w:rFonts w:ascii="宋体" w:hAnsi="宋体" w:cs="Arial" w:hint="eastAsia"/>
          <w:szCs w:val="21"/>
        </w:rPr>
        <w:t>宪</w:t>
      </w:r>
      <w:r>
        <w:rPr>
          <w:rFonts w:ascii="宋体" w:hAnsi="宋体" w:cs="Arial"/>
          <w:szCs w:val="21"/>
        </w:rPr>
        <w:t>法》</w:t>
      </w:r>
    </w:p>
    <w:p w:rsidR="004102A3" w:rsidRDefault="00722860">
      <w:pPr>
        <w:ind w:leftChars="50" w:left="105" w:rightChars="50" w:right="105" w:firstLineChars="50" w:firstLine="105"/>
        <w:rPr>
          <w:rFonts w:ascii="宋体" w:hAnsi="宋体"/>
          <w:szCs w:val="21"/>
        </w:rPr>
      </w:pPr>
      <w:r>
        <w:rPr>
          <w:rFonts w:ascii="宋体" w:hAnsi="宋体" w:cs="Arial" w:hint="eastAsia"/>
          <w:szCs w:val="21"/>
        </w:rPr>
        <w:t>E.</w:t>
      </w:r>
      <w:r>
        <w:rPr>
          <w:rFonts w:ascii="宋体" w:hAnsi="宋体" w:cs="Arial"/>
          <w:szCs w:val="21"/>
        </w:rPr>
        <w:t>《</w:t>
      </w:r>
      <w:r>
        <w:rPr>
          <w:rStyle w:val="ad"/>
          <w:rFonts w:ascii="宋体" w:hAnsi="宋体" w:cs="Arial"/>
          <w:szCs w:val="21"/>
        </w:rPr>
        <w:t>中华人民共和国全国人民代表大会和地方各级人民代表大会选举法</w:t>
      </w:r>
      <w:r>
        <w:rPr>
          <w:rFonts w:ascii="宋体" w:hAnsi="宋体" w:cs="Arial"/>
          <w:szCs w:val="21"/>
        </w:rPr>
        <w:t>》</w:t>
      </w:r>
    </w:p>
    <w:p w:rsidR="004102A3" w:rsidRDefault="00722860">
      <w:pPr>
        <w:rPr>
          <w:rFonts w:ascii="宋体" w:hAnsi="宋体"/>
          <w:szCs w:val="21"/>
        </w:rPr>
      </w:pPr>
      <w:r>
        <w:rPr>
          <w:rStyle w:val="ad"/>
          <w:rFonts w:ascii="宋体" w:hAnsi="宋体" w:hint="eastAsia"/>
          <w:szCs w:val="21"/>
        </w:rPr>
        <w:t>24.</w:t>
      </w:r>
      <w:r>
        <w:rPr>
          <w:rStyle w:val="ad"/>
          <w:rFonts w:ascii="宋体" w:hAnsi="宋体"/>
          <w:szCs w:val="21"/>
        </w:rPr>
        <w:t>新中国成立</w:t>
      </w:r>
      <w:r>
        <w:rPr>
          <w:rFonts w:ascii="宋体" w:hAnsi="宋体"/>
          <w:szCs w:val="21"/>
        </w:rPr>
        <w:t>50 多年来，社会主义基本政治制度得到确立</w:t>
      </w:r>
      <w:r>
        <w:rPr>
          <w:rFonts w:ascii="宋体" w:hAnsi="宋体" w:hint="eastAsia"/>
          <w:szCs w:val="21"/>
        </w:rPr>
        <w:t>和完善,</w:t>
      </w:r>
      <w:r>
        <w:rPr>
          <w:rFonts w:ascii="宋体" w:hAnsi="宋体"/>
          <w:szCs w:val="21"/>
        </w:rPr>
        <w:t xml:space="preserve"> 社会主义基本政治制度</w:t>
      </w:r>
      <w:r>
        <w:rPr>
          <w:rFonts w:ascii="宋体" w:hAnsi="宋体" w:hint="eastAsia"/>
          <w:szCs w:val="21"/>
        </w:rPr>
        <w:t>包括(     abc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人民代表大会制度</w:t>
      </w:r>
      <w:r>
        <w:rPr>
          <w:rFonts w:ascii="宋体" w:hAnsi="宋体" w:hint="eastAsia"/>
          <w:szCs w:val="21"/>
        </w:rPr>
        <w:t xml:space="preserve">                      B.</w:t>
      </w:r>
      <w:r>
        <w:rPr>
          <w:rFonts w:ascii="宋体" w:hAnsi="宋体"/>
          <w:szCs w:val="21"/>
        </w:rPr>
        <w:t>中国共产党领导的多党合作政治协商制度</w:t>
      </w:r>
    </w:p>
    <w:p w:rsidR="004102A3" w:rsidRDefault="00722860">
      <w:pPr>
        <w:ind w:firstLineChars="100" w:firstLine="210"/>
        <w:rPr>
          <w:rFonts w:ascii="宋体" w:hAnsi="宋体"/>
          <w:szCs w:val="21"/>
        </w:rPr>
      </w:pPr>
      <w:r>
        <w:rPr>
          <w:rFonts w:ascii="宋体" w:hAnsi="宋体" w:hint="eastAsia"/>
          <w:szCs w:val="21"/>
        </w:rPr>
        <w:t>C.</w:t>
      </w:r>
      <w:r>
        <w:rPr>
          <w:rFonts w:ascii="宋体" w:hAnsi="宋体"/>
          <w:szCs w:val="21"/>
        </w:rPr>
        <w:t>民族区域自治制度</w:t>
      </w:r>
      <w:r>
        <w:rPr>
          <w:rFonts w:ascii="宋体" w:hAnsi="宋体" w:hint="eastAsia"/>
          <w:szCs w:val="21"/>
        </w:rPr>
        <w:t xml:space="preserve">                      D.社会主义市场经济制度</w:t>
      </w:r>
    </w:p>
    <w:p w:rsidR="004102A3" w:rsidRDefault="00722860">
      <w:pPr>
        <w:ind w:leftChars="50" w:left="105" w:rightChars="50" w:right="105" w:firstLineChars="50" w:firstLine="105"/>
        <w:rPr>
          <w:rFonts w:ascii="宋体" w:hAnsi="宋体"/>
          <w:bCs/>
          <w:szCs w:val="21"/>
        </w:rPr>
      </w:pPr>
      <w:r>
        <w:rPr>
          <w:rFonts w:ascii="宋体" w:hAnsi="宋体" w:hint="eastAsia"/>
          <w:szCs w:val="21"/>
        </w:rPr>
        <w:t>E.按劳分配制度</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每小题1分，共10分。判断正误。“√”正确表示，“×”表示错误。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722860">
      <w:pPr>
        <w:rPr>
          <w:rFonts w:ascii="宋体" w:hAnsi="宋体"/>
          <w:szCs w:val="21"/>
        </w:rPr>
      </w:pPr>
      <w:r>
        <w:rPr>
          <w:rFonts w:ascii="宋体" w:hAnsi="宋体" w:hint="eastAsia"/>
          <w:szCs w:val="21"/>
        </w:rPr>
        <w:t>25.</w:t>
      </w:r>
      <w:r>
        <w:rPr>
          <w:rFonts w:ascii="宋体" w:hAnsi="宋体"/>
          <w:szCs w:val="21"/>
        </w:rPr>
        <w:t>鸦片战争</w:t>
      </w:r>
      <w:r>
        <w:rPr>
          <w:rFonts w:ascii="宋体" w:hAnsi="宋体" w:hint="eastAsia"/>
          <w:szCs w:val="21"/>
        </w:rPr>
        <w:t>是中国近代史的起点。</w:t>
      </w:r>
      <w:r>
        <w:rPr>
          <w:rFonts w:ascii="宋体" w:hAnsi="宋体" w:hint="eastAsia"/>
          <w:szCs w:val="22"/>
        </w:rPr>
        <w:t>√</w:t>
      </w:r>
    </w:p>
    <w:p w:rsidR="004102A3" w:rsidRDefault="00722860">
      <w:pPr>
        <w:rPr>
          <w:rFonts w:ascii="宋体" w:hAnsi="宋体"/>
          <w:szCs w:val="21"/>
        </w:rPr>
      </w:pPr>
      <w:r>
        <w:rPr>
          <w:rFonts w:ascii="宋体" w:hAnsi="宋体" w:hint="eastAsia"/>
          <w:szCs w:val="21"/>
        </w:rPr>
        <w:t>26.外国帝国主义和中国封建主义的</w:t>
      </w:r>
      <w:r>
        <w:rPr>
          <w:rFonts w:ascii="宋体" w:hAnsi="宋体" w:hint="eastAsia"/>
          <w:color w:val="0000FF"/>
          <w:szCs w:val="21"/>
        </w:rPr>
        <w:t>联合</w:t>
      </w:r>
      <w:r>
        <w:rPr>
          <w:rFonts w:ascii="宋体" w:hAnsi="宋体" w:hint="eastAsia"/>
          <w:szCs w:val="21"/>
        </w:rPr>
        <w:t>统治，导致了近代中国经济落后和人民贫困。</w:t>
      </w:r>
      <w:r>
        <w:rPr>
          <w:rFonts w:ascii="宋体" w:hAnsi="宋体" w:hint="eastAsia"/>
          <w:szCs w:val="22"/>
        </w:rPr>
        <w:t>×</w:t>
      </w:r>
    </w:p>
    <w:p w:rsidR="004102A3" w:rsidRDefault="00722860">
      <w:pPr>
        <w:rPr>
          <w:szCs w:val="21"/>
        </w:rPr>
      </w:pPr>
      <w:r>
        <w:rPr>
          <w:rFonts w:ascii="宋体" w:hAnsi="宋体" w:hint="eastAsia"/>
          <w:szCs w:val="21"/>
        </w:rPr>
        <w:t>27.</w:t>
      </w:r>
      <w:r>
        <w:rPr>
          <w:rFonts w:ascii="宋体" w:hAnsi="宋体"/>
          <w:szCs w:val="21"/>
        </w:rPr>
        <w:t>洋务运动</w:t>
      </w:r>
      <w:r>
        <w:rPr>
          <w:rFonts w:ascii="宋体" w:hAnsi="宋体" w:hint="eastAsia"/>
          <w:szCs w:val="21"/>
        </w:rPr>
        <w:t>中</w:t>
      </w:r>
      <w:r>
        <w:rPr>
          <w:rFonts w:ascii="宋体" w:hAnsi="宋体"/>
          <w:szCs w:val="21"/>
        </w:rPr>
        <w:t>洋务</w:t>
      </w:r>
      <w:r>
        <w:rPr>
          <w:rFonts w:ascii="宋体" w:hAnsi="宋体" w:hint="eastAsia"/>
          <w:szCs w:val="21"/>
        </w:rPr>
        <w:t>派兴办的民用企业基本上是</w:t>
      </w:r>
      <w:r>
        <w:rPr>
          <w:rFonts w:ascii="宋体" w:hAnsi="宋体" w:hint="eastAsia"/>
          <w:color w:val="0000FF"/>
          <w:szCs w:val="21"/>
        </w:rPr>
        <w:t>资本主义性质</w:t>
      </w:r>
      <w:r>
        <w:rPr>
          <w:rFonts w:ascii="宋体" w:hAnsi="宋体" w:hint="eastAsia"/>
          <w:szCs w:val="21"/>
        </w:rPr>
        <w:t>的近代企业。</w:t>
      </w:r>
      <w:r>
        <w:rPr>
          <w:rFonts w:ascii="宋体" w:hAnsi="宋体" w:hint="eastAsia"/>
          <w:szCs w:val="22"/>
        </w:rPr>
        <w:t>×</w:t>
      </w:r>
    </w:p>
    <w:p w:rsidR="004102A3" w:rsidRDefault="00722860">
      <w:pPr>
        <w:rPr>
          <w:rFonts w:ascii="宋体" w:hAnsi="宋体"/>
          <w:szCs w:val="21"/>
        </w:rPr>
      </w:pPr>
      <w:r>
        <w:rPr>
          <w:rFonts w:ascii="宋体" w:hAnsi="宋体" w:hint="eastAsia"/>
          <w:szCs w:val="21"/>
        </w:rPr>
        <w:t>28.</w:t>
      </w:r>
      <w:r>
        <w:rPr>
          <w:rFonts w:ascii="宋体" w:hAnsi="宋体" w:hint="eastAsia"/>
          <w:color w:val="0000FF"/>
          <w:szCs w:val="21"/>
        </w:rPr>
        <w:t>同盟会是近代中国第一个领导资产阶级革命的全国性政党。</w:t>
      </w:r>
      <w:r>
        <w:rPr>
          <w:rFonts w:ascii="宋体" w:hAnsi="宋体" w:hint="eastAsia"/>
          <w:szCs w:val="22"/>
        </w:rPr>
        <w:t>√</w:t>
      </w:r>
    </w:p>
    <w:p w:rsidR="004102A3" w:rsidRDefault="00722860">
      <w:pPr>
        <w:rPr>
          <w:rFonts w:ascii="宋体" w:hAnsi="宋体"/>
          <w:szCs w:val="21"/>
        </w:rPr>
      </w:pPr>
      <w:r>
        <w:rPr>
          <w:rFonts w:ascii="宋体" w:hAnsi="宋体" w:hint="eastAsia"/>
          <w:szCs w:val="21"/>
        </w:rPr>
        <w:lastRenderedPageBreak/>
        <w:t>29.中国资产阶级分成两部分,一部分是</w:t>
      </w:r>
      <w:r>
        <w:rPr>
          <w:rFonts w:ascii="宋体" w:hAnsi="宋体" w:hint="eastAsia"/>
          <w:color w:val="0000FF"/>
          <w:szCs w:val="21"/>
        </w:rPr>
        <w:t>大资产阶级</w:t>
      </w:r>
      <w:r>
        <w:rPr>
          <w:rFonts w:ascii="宋体" w:hAnsi="宋体" w:hint="eastAsia"/>
          <w:szCs w:val="21"/>
        </w:rPr>
        <w:t>,另一部分是民族资产阶级。</w:t>
      </w:r>
      <w:r>
        <w:rPr>
          <w:rFonts w:ascii="宋体" w:hAnsi="宋体" w:hint="eastAsia"/>
          <w:szCs w:val="22"/>
        </w:rPr>
        <w:t>×</w:t>
      </w:r>
    </w:p>
    <w:p w:rsidR="004102A3" w:rsidRDefault="00722860">
      <w:pPr>
        <w:rPr>
          <w:rFonts w:ascii="宋体" w:hAnsi="宋体"/>
          <w:szCs w:val="21"/>
        </w:rPr>
      </w:pPr>
      <w:r>
        <w:rPr>
          <w:rFonts w:ascii="宋体" w:hAnsi="宋体" w:hint="eastAsia"/>
          <w:szCs w:val="21"/>
        </w:rPr>
        <w:t>30.中国早期的马克思主义者没有认识到马克思主义与中国实际相结合的必要性。</w:t>
      </w:r>
      <w:r>
        <w:rPr>
          <w:rFonts w:ascii="宋体" w:hAnsi="宋体" w:hint="eastAsia"/>
          <w:szCs w:val="22"/>
        </w:rPr>
        <w:t>√</w:t>
      </w:r>
    </w:p>
    <w:p w:rsidR="004102A3" w:rsidRDefault="00722860">
      <w:pPr>
        <w:rPr>
          <w:szCs w:val="21"/>
        </w:rPr>
      </w:pPr>
      <w:r>
        <w:rPr>
          <w:rFonts w:ascii="宋体" w:hAnsi="宋体" w:hint="eastAsia"/>
          <w:szCs w:val="21"/>
        </w:rPr>
        <w:t>31.日本全面侵华战争发动是从华北事变开始的。</w:t>
      </w:r>
      <w:r>
        <w:rPr>
          <w:rFonts w:ascii="宋体" w:hAnsi="宋体" w:hint="eastAsia"/>
          <w:szCs w:val="22"/>
        </w:rPr>
        <w:t>×</w:t>
      </w:r>
    </w:p>
    <w:p w:rsidR="004102A3" w:rsidRDefault="00722860">
      <w:pPr>
        <w:adjustRightInd w:val="0"/>
        <w:snapToGrid w:val="0"/>
        <w:rPr>
          <w:szCs w:val="21"/>
        </w:rPr>
      </w:pPr>
      <w:r>
        <w:rPr>
          <w:rFonts w:ascii="宋体" w:hAnsi="宋体" w:hint="eastAsia"/>
          <w:szCs w:val="21"/>
        </w:rPr>
        <w:t>32.</w:t>
      </w:r>
      <w:r>
        <w:rPr>
          <w:rFonts w:ascii="Arial" w:hAnsi="Arial" w:cs="Arial"/>
          <w:szCs w:val="21"/>
        </w:rPr>
        <w:t>抗日战争是近代以来中国人民第一次取得完全胜利的民族解放战争。</w:t>
      </w:r>
      <w:r>
        <w:rPr>
          <w:rFonts w:ascii="宋体" w:hAnsi="宋体" w:hint="eastAsia"/>
          <w:szCs w:val="22"/>
        </w:rPr>
        <w:t>√</w:t>
      </w:r>
    </w:p>
    <w:p w:rsidR="004102A3" w:rsidRDefault="00722860">
      <w:pPr>
        <w:rPr>
          <w:rFonts w:ascii="宋体" w:hAnsi="宋体"/>
          <w:szCs w:val="21"/>
        </w:rPr>
      </w:pPr>
      <w:r>
        <w:rPr>
          <w:rFonts w:ascii="宋体" w:hAnsi="宋体" w:hint="eastAsia"/>
          <w:szCs w:val="21"/>
        </w:rPr>
        <w:t>33.</w:t>
      </w:r>
      <w:r>
        <w:rPr>
          <w:rFonts w:ascii="宋体" w:hAnsi="宋体" w:hint="eastAsia"/>
          <w:color w:val="0000FF"/>
          <w:szCs w:val="21"/>
        </w:rPr>
        <w:t>1952年上半年发起的“五反”运动就是在“三反”( 反贪污、反浪费和反官僚主义)基础上加上反贿赂和反盗窃国家资财。</w:t>
      </w:r>
      <w:r>
        <w:rPr>
          <w:rFonts w:ascii="宋体" w:hAnsi="宋体" w:hint="eastAsia"/>
          <w:szCs w:val="21"/>
        </w:rPr>
        <w:t xml:space="preserve"> </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34.</w:t>
      </w:r>
      <w:r>
        <w:rPr>
          <w:rFonts w:ascii="Verdana" w:hAnsi="Verdana"/>
          <w:bCs/>
          <w:color w:val="FF0000"/>
          <w:szCs w:val="21"/>
        </w:rPr>
        <w:t>中国特色社会主义文化从新民主主义文化发展而来的</w:t>
      </w:r>
      <w:r>
        <w:rPr>
          <w:rFonts w:ascii="宋体" w:hAnsi="宋体" w:hint="eastAsia"/>
          <w:color w:val="FF0000"/>
          <w:szCs w:val="21"/>
        </w:rPr>
        <w:t>。</w:t>
      </w:r>
      <w:r>
        <w:rPr>
          <w:rFonts w:ascii="宋体" w:hAnsi="宋体" w:hint="eastAsia"/>
          <w:szCs w:val="22"/>
        </w:rPr>
        <w:t>√</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Pr="00E67067" w:rsidRDefault="00722860">
      <w:pPr>
        <w:numPr>
          <w:ilvl w:val="0"/>
          <w:numId w:val="6"/>
        </w:numPr>
        <w:rPr>
          <w:rStyle w:val="style11"/>
          <w:rFonts w:ascii="宋体" w:hAnsi="宋体"/>
          <w:b/>
          <w:bCs/>
          <w:color w:val="auto"/>
          <w:szCs w:val="21"/>
        </w:rPr>
      </w:pPr>
      <w:r w:rsidRPr="00E67067">
        <w:rPr>
          <w:rStyle w:val="style11"/>
          <w:rFonts w:ascii="宋体" w:hAnsi="宋体" w:hint="eastAsia"/>
          <w:b/>
          <w:bCs/>
          <w:color w:val="auto"/>
          <w:szCs w:val="21"/>
        </w:rPr>
        <w:t>简述</w:t>
      </w:r>
      <w:r w:rsidRPr="00E67067">
        <w:rPr>
          <w:rStyle w:val="style11"/>
          <w:rFonts w:ascii="宋体" w:hAnsi="宋体"/>
          <w:b/>
          <w:bCs/>
          <w:color w:val="auto"/>
          <w:szCs w:val="21"/>
        </w:rPr>
        <w:t>帝国主义列强不能灭亡和瓜分中国的原因。</w:t>
      </w:r>
    </w:p>
    <w:p w:rsidR="004102A3" w:rsidRDefault="00722860">
      <w:pPr>
        <w:rPr>
          <w:rFonts w:ascii="宋体" w:hAnsi="宋体"/>
          <w:color w:val="FF0000"/>
          <w:szCs w:val="21"/>
        </w:rPr>
      </w:pPr>
      <w:r>
        <w:rPr>
          <w:rFonts w:ascii="宋体" w:hAnsi="宋体"/>
          <w:color w:val="FF0000"/>
          <w:szCs w:val="21"/>
        </w:rPr>
        <w:t>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r>
        <w:rPr>
          <w:rFonts w:ascii="宋体" w:hAnsi="宋体"/>
          <w:color w:val="FF0000"/>
          <w:szCs w:val="21"/>
        </w:rPr>
        <w:b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rsidR="004102A3" w:rsidRDefault="00722860">
      <w:pPr>
        <w:numPr>
          <w:ilvl w:val="0"/>
          <w:numId w:val="6"/>
        </w:numPr>
        <w:rPr>
          <w:rFonts w:ascii="宋体" w:hAnsi="宋体"/>
          <w:b/>
          <w:szCs w:val="21"/>
        </w:rPr>
      </w:pPr>
      <w:r>
        <w:rPr>
          <w:rFonts w:ascii="宋体" w:hAnsi="宋体" w:hint="eastAsia"/>
          <w:b/>
          <w:szCs w:val="21"/>
        </w:rPr>
        <w:t>简述三民主义的主要内容。</w:t>
      </w:r>
    </w:p>
    <w:p w:rsidR="004102A3" w:rsidRDefault="00722860">
      <w:pPr>
        <w:pStyle w:val="12"/>
        <w:spacing w:before="0" w:beforeAutospacing="0" w:after="0" w:afterAutospacing="0"/>
        <w:rPr>
          <w:color w:val="FF0000"/>
          <w:kern w:val="2"/>
          <w:sz w:val="21"/>
          <w:szCs w:val="21"/>
        </w:rPr>
      </w:pPr>
      <w:r>
        <w:rPr>
          <w:color w:val="FF0000"/>
          <w:sz w:val="21"/>
          <w:szCs w:val="21"/>
        </w:rPr>
        <w:t>“民族主义”即反对民族压迫,反对满洲贵族对中国的专制统治;</w:t>
      </w:r>
      <w:r>
        <w:rPr>
          <w:rFonts w:hint="eastAsia"/>
          <w:color w:val="FF0000"/>
          <w:kern w:val="2"/>
          <w:sz w:val="21"/>
          <w:szCs w:val="21"/>
        </w:rPr>
        <w:t xml:space="preserve"> “驱除鞑虏，恢复中华”是民族主义的主要内容</w:t>
      </w:r>
      <w:r>
        <w:rPr>
          <w:color w:val="FF0000"/>
          <w:sz w:val="21"/>
          <w:szCs w:val="21"/>
        </w:rPr>
        <w:br/>
        <w:t>“民权主义”即推翻君主专制政体,建立资产阶级民主共和国—中华民国;</w:t>
      </w:r>
      <w:r>
        <w:rPr>
          <w:rFonts w:hint="eastAsia"/>
          <w:color w:val="FF0000"/>
          <w:kern w:val="2"/>
          <w:sz w:val="21"/>
          <w:szCs w:val="21"/>
        </w:rPr>
        <w:t xml:space="preserve"> “创立民国”是民权主义思想，是孙中山三民思想的核心</w:t>
      </w:r>
      <w:r>
        <w:rPr>
          <w:color w:val="FF0000"/>
          <w:sz w:val="21"/>
          <w:szCs w:val="21"/>
        </w:rPr>
        <w:br/>
        <w:t>“民生主义”即解决以土地为中心的财富重心分配问题,平均地权.</w:t>
      </w:r>
      <w:r>
        <w:rPr>
          <w:rFonts w:hint="eastAsia"/>
          <w:color w:val="FF0000"/>
          <w:kern w:val="2"/>
          <w:sz w:val="21"/>
          <w:szCs w:val="21"/>
        </w:rPr>
        <w:t>“平均地权”是民生主义的主要内容</w:t>
      </w:r>
    </w:p>
    <w:p w:rsidR="004102A3" w:rsidRDefault="004102A3">
      <w:pPr>
        <w:rPr>
          <w:rFonts w:ascii="宋体" w:hAnsi="宋体"/>
          <w:szCs w:val="21"/>
        </w:rPr>
      </w:pPr>
    </w:p>
    <w:p w:rsidR="004102A3" w:rsidRDefault="00722860">
      <w:pPr>
        <w:numPr>
          <w:ilvl w:val="0"/>
          <w:numId w:val="6"/>
        </w:numPr>
        <w:rPr>
          <w:rFonts w:ascii="宋体" w:hAnsi="宋体"/>
          <w:b/>
          <w:szCs w:val="21"/>
        </w:rPr>
      </w:pPr>
      <w:r>
        <w:rPr>
          <w:rFonts w:ascii="宋体" w:hAnsi="宋体" w:hint="eastAsia"/>
          <w:b/>
          <w:szCs w:val="21"/>
        </w:rPr>
        <w:t>七届二中全会的历史功绩是什么?</w:t>
      </w:r>
    </w:p>
    <w:p w:rsidR="004102A3" w:rsidRDefault="00722860">
      <w:pPr>
        <w:rPr>
          <w:rFonts w:ascii="宋体" w:hAnsi="宋体"/>
          <w:color w:val="FF0000"/>
          <w:szCs w:val="21"/>
        </w:rPr>
      </w:pPr>
      <w:r>
        <w:rPr>
          <w:rFonts w:ascii="宋体" w:hAnsi="宋体" w:hint="eastAsia"/>
          <w:color w:val="FF0000"/>
          <w:szCs w:val="21"/>
        </w:rPr>
        <w:t>答：</w:t>
      </w:r>
      <w:r>
        <w:rPr>
          <w:rFonts w:ascii="宋体" w:hAnsi="宋体" w:cs="Arial" w:hint="eastAsia"/>
          <w:color w:val="FF0000"/>
          <w:szCs w:val="21"/>
        </w:rPr>
        <w:t>这次会议是在全国革命即将取得胜利的前夕召开的</w:t>
      </w:r>
      <w:r>
        <w:rPr>
          <w:rFonts w:ascii="宋体" w:hAnsi="宋体" w:hint="eastAsia"/>
          <w:color w:val="FF0000"/>
          <w:szCs w:val="21"/>
        </w:rPr>
        <w:t>，为党的工作重心从农村转向城市，从战争转向生产建设，将中国由农业国转变为工业国，由新民主主义社会逐渐转变为社会主义社会，做了政治、思想、理论和方针政策等多方面的充分准备。</w:t>
      </w:r>
      <w:r>
        <w:rPr>
          <w:rFonts w:ascii="宋体" w:hAnsi="宋体" w:cs="Arial" w:hint="eastAsia"/>
          <w:color w:val="FF0000"/>
          <w:szCs w:val="21"/>
        </w:rPr>
        <w:t>阐明了中国共产党人的建国主张和建国理论，为新中国的诞生奠定了理论和政策基础。因此具有重要的历史意义和现实意义。</w:t>
      </w:r>
    </w:p>
    <w:p w:rsidR="004102A3" w:rsidRDefault="004102A3">
      <w:pPr>
        <w:rPr>
          <w:rFonts w:ascii="宋体" w:hAnsi="宋体"/>
          <w:szCs w:val="21"/>
        </w:rPr>
      </w:pPr>
    </w:p>
    <w:p w:rsidR="004102A3" w:rsidRDefault="00722860">
      <w:pPr>
        <w:numPr>
          <w:ilvl w:val="0"/>
          <w:numId w:val="6"/>
        </w:numPr>
        <w:rPr>
          <w:rFonts w:ascii="宋体" w:hAnsi="宋体"/>
          <w:b/>
          <w:szCs w:val="21"/>
        </w:rPr>
      </w:pPr>
      <w:r>
        <w:rPr>
          <w:rFonts w:ascii="宋体" w:hAnsi="宋体" w:hint="eastAsia"/>
          <w:b/>
          <w:szCs w:val="21"/>
        </w:rPr>
        <w:t>简述新中国成立以来取得的历史性成就。</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1</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从争取经济独立到建设社会主义现代化国家：社会主义制度建立，完整工业体系和国民经济体系，社会主义市场经济，全面现代化和中国特色社会主义建设</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2</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从赢得政治独立到建设社会主义民主政治：各项基本政治制度，港澳回归，社会主义民主政治建设（党的领导、人民当家作主、依法治国）</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3</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从发展新民主主义文化到建设中国特色社会主义文化：主旋律，双百方针，三个面向，三贴近，社会主义核心价值体系，和谐文化，思想道德建设，文化体制改革</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4</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从打破封锁到全方位对外开放：发展同各国经贸往来，西方建交，中美正常化，全面对外开放战略，和平共处五项原则，维护世界和平促进共同发展</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5</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从“小米加步枪”到逐步实现国防现代化：两弹一星，载人航天，军队建设（两大课题、总要求、革命化现代化正规化）</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4102A3">
      <w:pPr>
        <w:rPr>
          <w:rFonts w:ascii="宋体" w:hAnsi="宋体"/>
          <w:szCs w:val="21"/>
        </w:rPr>
      </w:pPr>
    </w:p>
    <w:p w:rsidR="004102A3" w:rsidRDefault="00722860">
      <w:pPr>
        <w:pStyle w:val="11"/>
        <w:numPr>
          <w:ilvl w:val="0"/>
          <w:numId w:val="6"/>
        </w:numPr>
        <w:snapToGrid w:val="0"/>
        <w:spacing w:line="240" w:lineRule="auto"/>
        <w:ind w:leftChars="7"/>
        <w:rPr>
          <w:b/>
          <w:color w:val="auto"/>
          <w:sz w:val="21"/>
          <w:szCs w:val="21"/>
        </w:rPr>
      </w:pPr>
      <w:r>
        <w:rPr>
          <w:rFonts w:hint="eastAsia"/>
          <w:b/>
          <w:color w:val="auto"/>
          <w:sz w:val="21"/>
          <w:szCs w:val="21"/>
        </w:rPr>
        <w:t>试析洋务运动与戊戌变法的区别与联系</w:t>
      </w:r>
      <w:r>
        <w:rPr>
          <w:b/>
          <w:color w:val="auto"/>
          <w:sz w:val="21"/>
          <w:szCs w:val="21"/>
        </w:rPr>
        <w:t>。</w:t>
      </w:r>
    </w:p>
    <w:p w:rsidR="004102A3" w:rsidRDefault="00722860">
      <w:pPr>
        <w:pStyle w:val="11"/>
        <w:snapToGrid w:val="0"/>
        <w:spacing w:line="240" w:lineRule="auto"/>
        <w:ind w:left="0"/>
        <w:rPr>
          <w:color w:val="FF0000"/>
          <w:sz w:val="21"/>
          <w:szCs w:val="21"/>
        </w:rPr>
      </w:pPr>
      <w:r>
        <w:rPr>
          <w:color w:val="FF0000"/>
          <w:sz w:val="21"/>
          <w:szCs w:val="21"/>
        </w:rPr>
        <w:t>&lt;一&gt; 洋务运动与戊戌变法的区别</w:t>
      </w:r>
      <w:r>
        <w:rPr>
          <w:color w:val="FF0000"/>
          <w:sz w:val="21"/>
          <w:szCs w:val="21"/>
        </w:rPr>
        <w:br/>
        <w:t>①领导阶级不同. 洋务运动是封建地主官僚（即封建统治阶级中的一些开明官员）；戊戌变法是民族资产阶级/资产阶级改良派。</w:t>
      </w:r>
      <w:r>
        <w:rPr>
          <w:color w:val="FF0000"/>
          <w:sz w:val="21"/>
          <w:szCs w:val="21"/>
        </w:rPr>
        <w:br/>
        <w:t>②主张不同. 两者都主张学习西方,但洋务运动只学习西方先进技术,戊戌变法还学习西方政治制度,发展资本主义.</w:t>
      </w:r>
      <w:r>
        <w:rPr>
          <w:color w:val="FF0000"/>
          <w:sz w:val="21"/>
          <w:szCs w:val="21"/>
        </w:rPr>
        <w:br/>
        <w:t>③内容不同. 洋务运动提出"师夷长技以自强",前期以”自强”为口号,采用西方生产技术创办近代军事工业,如安庆内</w:t>
      </w:r>
      <w:r>
        <w:rPr>
          <w:rStyle w:val="ttag"/>
          <w:color w:val="FF0000"/>
          <w:sz w:val="21"/>
          <w:szCs w:val="21"/>
        </w:rPr>
        <w:t>机械</w:t>
      </w:r>
      <w:r>
        <w:rPr>
          <w:color w:val="FF0000"/>
          <w:sz w:val="21"/>
          <w:szCs w:val="21"/>
        </w:rPr>
        <w:t>所、江南制造总局、福州船总局;后期以”求富”为口号,发展军事同时办民用工业,如轮船招商局、汉阳铁厂、湖北织布局.筹建了南洋、北洋、福建三支海军;成立京师同文馆等新式学堂,培养</w:t>
      </w:r>
      <w:r>
        <w:rPr>
          <w:rStyle w:val="ttag"/>
          <w:color w:val="FF0000"/>
          <w:sz w:val="21"/>
          <w:szCs w:val="21"/>
        </w:rPr>
        <w:t>翻译</w:t>
      </w:r>
      <w:r>
        <w:rPr>
          <w:color w:val="FF0000"/>
          <w:sz w:val="21"/>
          <w:szCs w:val="21"/>
        </w:rPr>
        <w:t>、军事和科技人才;还派遣</w:t>
      </w:r>
      <w:r>
        <w:rPr>
          <w:rStyle w:val="ttag"/>
          <w:color w:val="FF0000"/>
          <w:sz w:val="21"/>
          <w:szCs w:val="21"/>
        </w:rPr>
        <w:t>留学</w:t>
      </w:r>
      <w:r>
        <w:rPr>
          <w:color w:val="FF0000"/>
          <w:sz w:val="21"/>
          <w:szCs w:val="21"/>
        </w:rPr>
        <w:t>生出国深造.</w:t>
      </w:r>
      <w:r>
        <w:rPr>
          <w:color w:val="FF0000"/>
          <w:sz w:val="21"/>
          <w:szCs w:val="21"/>
        </w:rPr>
        <w:br/>
        <w:t>戊戌变法通过变法图强,政治方面:告诫廷臣舍旧图新,力行新政,鼓励官绅市民上书言事,严禁官吏阻隔,谕令各省督抚举荐通达时务的新政人才;精简机构,裁减冗员,取消旗人由国家供养的特权,准许自谋生计.经济方面:京师设立铁路矿务局和农工商总局,保护农工商业的发展,奖励创造发明,改革财政,编制国家预算决算,裁撤驿站,设立邮政局.军事方面:裁撤绿营,精练陆军,改习洋操;实行征兵制,添设海军.文化教育方面:开办京师</w:t>
      </w:r>
      <w:r>
        <w:rPr>
          <w:rStyle w:val="ttag"/>
          <w:color w:val="FF0000"/>
          <w:sz w:val="21"/>
          <w:szCs w:val="21"/>
        </w:rPr>
        <w:t>大学</w:t>
      </w:r>
      <w:r>
        <w:rPr>
          <w:color w:val="FF0000"/>
          <w:sz w:val="21"/>
          <w:szCs w:val="21"/>
        </w:rPr>
        <w:t>堂,各地设立中小学堂,兼习中西文科;废除八股,改试策论,开设经济特科;设立译书局,翻译外国新书;准许设立报馆、学会;派人出国留学游历.</w:t>
      </w:r>
      <w:r>
        <w:rPr>
          <w:color w:val="FF0000"/>
          <w:sz w:val="21"/>
          <w:szCs w:val="21"/>
        </w:rPr>
        <w:br/>
        <w:t>④性质不同.洋务运动是清朝封建地主阶级为了维护其统治地位而实行的一场自救改革运动(器物变革);戊戌变法既是一次资产阶级的改良运动(制度变革),又是一次爱国救亡的政治运动,也是近代中国第一次思想解放潮流.</w:t>
      </w:r>
      <w:r>
        <w:rPr>
          <w:color w:val="FF0000"/>
          <w:sz w:val="21"/>
          <w:szCs w:val="21"/>
        </w:rPr>
        <w:br/>
        <w:t>⑤作用不同. 洋务运动在客观上为中国民族资本主义的产生和发展起到了促进作用,为中国近代化开辟了道路,戊戌变法在社会上起了思想启蒙作用,有利于资产思想文化传播.</w:t>
      </w:r>
      <w:r>
        <w:rPr>
          <w:color w:val="FF0000"/>
          <w:sz w:val="21"/>
          <w:szCs w:val="21"/>
        </w:rPr>
        <w:br/>
        <w:t>&lt;二&gt; 洋务运动与戊戌变法的联系</w:t>
      </w:r>
      <w:r>
        <w:rPr>
          <w:color w:val="FF0000"/>
          <w:sz w:val="21"/>
          <w:szCs w:val="21"/>
        </w:rPr>
        <w:br/>
        <w:t>①洋务运动为维护清朝统治而引进西学先进科学技术,改变了人们对西方科学技术的态度,形成了一股学习西方科学技术的潮流,为戊戌变法的发动奠定了一定的思想基础.</w:t>
      </w:r>
      <w:r>
        <w:rPr>
          <w:color w:val="FF0000"/>
          <w:sz w:val="21"/>
          <w:szCs w:val="21"/>
        </w:rPr>
        <w:br/>
        <w:t>②戊戌变法受到当时”中体西用”思想的影响,不少具体兴办都是以此为号召,同时它突破了这一界限,在批判”中体西用”中前进.</w:t>
      </w:r>
      <w:r>
        <w:rPr>
          <w:color w:val="FF0000"/>
          <w:sz w:val="21"/>
          <w:szCs w:val="21"/>
        </w:rPr>
        <w:br/>
        <w:t>③洋务运动从客观上促进了中国近代资本主义的产生和发展,相继而来的是新兴的中国资产阶级.资产阶级社会力量的出现和成长,为改良派的变法维新</w:t>
      </w:r>
      <w:r>
        <w:rPr>
          <w:rStyle w:val="ttag"/>
          <w:color w:val="FF0000"/>
          <w:sz w:val="21"/>
          <w:szCs w:val="21"/>
        </w:rPr>
        <w:t>活动</w:t>
      </w:r>
      <w:r>
        <w:rPr>
          <w:color w:val="FF0000"/>
          <w:sz w:val="21"/>
          <w:szCs w:val="21"/>
        </w:rPr>
        <w:t>打下比较坚实的阶级基础.</w:t>
      </w:r>
      <w:r>
        <w:rPr>
          <w:color w:val="FF0000"/>
          <w:sz w:val="21"/>
          <w:szCs w:val="21"/>
        </w:rPr>
        <w:br/>
        <w:t>④洋务运动的失败使中国的资产阶级深刻地认识到:改革的根本问题是政治制度问题.只有变法才能避免亡国.资产阶级改良派发动的这场要求变法维新的政治运动,可以说是戊戌变法对洋务运动的调整和深化.</w:t>
      </w:r>
      <w:r>
        <w:rPr>
          <w:color w:val="FF0000"/>
          <w:sz w:val="21"/>
          <w:szCs w:val="21"/>
        </w:rPr>
        <w:br/>
        <w:t>⑤两次运动皆以失败告终.都因无法动摇腐朽的封建君主专制政体,没能改变中国半殖民地半封建的社会地位.</w:t>
      </w:r>
    </w:p>
    <w:p w:rsidR="004102A3" w:rsidRDefault="004102A3">
      <w:pPr>
        <w:pStyle w:val="11"/>
        <w:snapToGrid w:val="0"/>
        <w:spacing w:line="240" w:lineRule="auto"/>
        <w:ind w:leftChars="7"/>
        <w:rPr>
          <w:color w:val="auto"/>
          <w:sz w:val="21"/>
          <w:szCs w:val="21"/>
        </w:rPr>
      </w:pP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tabs>
          <w:tab w:val="left" w:pos="4060"/>
          <w:tab w:val="left" w:pos="6400"/>
        </w:tabs>
        <w:rPr>
          <w:rFonts w:ascii="宋体" w:hAnsi="宋体"/>
          <w:szCs w:val="21"/>
        </w:rPr>
      </w:pPr>
      <w:r>
        <w:rPr>
          <w:rFonts w:ascii="宋体" w:hAnsi="宋体" w:hint="eastAsia"/>
          <w:szCs w:val="21"/>
        </w:rPr>
        <w:t>40.材料:</w:t>
      </w:r>
    </w:p>
    <w:p w:rsidR="004102A3" w:rsidRDefault="00722860">
      <w:pPr>
        <w:ind w:firstLineChars="150" w:firstLine="315"/>
        <w:rPr>
          <w:rFonts w:ascii="宋体" w:hAnsi="宋体"/>
          <w:szCs w:val="21"/>
        </w:rPr>
      </w:pPr>
      <w:r>
        <w:rPr>
          <w:rFonts w:ascii="宋体" w:hAnsi="宋体"/>
          <w:szCs w:val="21"/>
        </w:rPr>
        <w:t>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强大精神支柱，而且在抗战的烽火中得到了新的丰富和升华。这是伟大的抗日战争留给我们的最</w:t>
      </w:r>
      <w:r>
        <w:rPr>
          <w:rFonts w:ascii="宋体" w:hAnsi="宋体"/>
          <w:szCs w:val="21"/>
        </w:rPr>
        <w:lastRenderedPageBreak/>
        <w:t>宝贵的精神财富，我们一定要结合新的时代条件大力继承和发扬。</w:t>
      </w:r>
    </w:p>
    <w:p w:rsidR="004102A3" w:rsidRDefault="00722860">
      <w:pPr>
        <w:ind w:firstLineChars="350" w:firstLine="735"/>
        <w:rPr>
          <w:rFonts w:ascii="宋体" w:hAnsi="宋体" w:cs="Arial"/>
          <w:szCs w:val="21"/>
        </w:rPr>
      </w:pPr>
      <w:r>
        <w:rPr>
          <w:rFonts w:ascii="宋体" w:hAnsi="宋体" w:cs="Arial" w:hint="eastAsia"/>
          <w:szCs w:val="21"/>
        </w:rPr>
        <w:t>--胡锦涛</w:t>
      </w:r>
      <w:r>
        <w:rPr>
          <w:rFonts w:ascii="宋体" w:hAnsi="宋体" w:hint="eastAsia"/>
          <w:szCs w:val="21"/>
        </w:rPr>
        <w:t>《</w:t>
      </w:r>
      <w:r>
        <w:rPr>
          <w:rFonts w:ascii="宋体" w:hAnsi="宋体" w:cs="Arial" w:hint="eastAsia"/>
          <w:szCs w:val="21"/>
        </w:rPr>
        <w:t>在纪念中国人民抗日战争暨世界反法西斯战争胜利60周年上的讲话</w:t>
      </w:r>
      <w:r>
        <w:rPr>
          <w:rFonts w:ascii="宋体" w:hAnsi="宋体" w:hint="eastAsia"/>
          <w:szCs w:val="21"/>
        </w:rPr>
        <w:t>》</w:t>
      </w:r>
    </w:p>
    <w:p w:rsidR="004102A3" w:rsidRDefault="00722860">
      <w:pPr>
        <w:rPr>
          <w:rFonts w:ascii="宋体" w:hAnsi="宋体" w:cs="Arial"/>
          <w:szCs w:val="21"/>
        </w:rPr>
      </w:pPr>
      <w:r>
        <w:rPr>
          <w:rFonts w:ascii="宋体" w:hAnsi="宋体" w:cs="Arial" w:hint="eastAsia"/>
          <w:szCs w:val="21"/>
        </w:rPr>
        <w:t>回答问题：</w:t>
      </w:r>
    </w:p>
    <w:p w:rsidR="004102A3" w:rsidRDefault="00722860">
      <w:pPr>
        <w:pStyle w:val="13"/>
        <w:ind w:firstLineChars="0" w:firstLine="0"/>
        <w:rPr>
          <w:rFonts w:ascii="宋体" w:hAnsi="宋体"/>
          <w:b/>
          <w:szCs w:val="21"/>
        </w:rPr>
      </w:pPr>
      <w:r>
        <w:rPr>
          <w:rFonts w:ascii="宋体" w:hAnsi="宋体" w:hint="eastAsia"/>
          <w:b/>
          <w:szCs w:val="21"/>
        </w:rPr>
        <w:t>列举1件抗日战争中最能体现爱国主义为核心的伟大民族精神的史料。</w:t>
      </w:r>
    </w:p>
    <w:p w:rsidR="004102A3" w:rsidRDefault="00722860">
      <w:pPr>
        <w:rPr>
          <w:rFonts w:ascii="宋体" w:hAnsi="宋体"/>
          <w:color w:val="FF0000"/>
          <w:szCs w:val="21"/>
        </w:rPr>
      </w:pPr>
      <w:r>
        <w:rPr>
          <w:rFonts w:ascii="宋体" w:hAnsi="宋体" w:hint="eastAsia"/>
          <w:color w:val="FF0000"/>
          <w:szCs w:val="21"/>
        </w:rPr>
        <w:t xml:space="preserve">       </w:t>
      </w:r>
      <w:r>
        <w:rPr>
          <w:rFonts w:ascii="宋体" w:hAnsi="宋体"/>
          <w:color w:val="FF0000"/>
          <w:szCs w:val="21"/>
        </w:rPr>
        <w:t>七七事变爆发后，佟麟阁主张奋起抗战，反对对日妥协。立即由北京赴南苑驻军指挥部，召开全体将校会议，痛陈时局利害，他说：“国家多难，军人应马革裹尸，惟以死报国”。7月13日，与二十九军诸将领联名通电全国。7月27日是佟夫人生日，夫人电请他赶回北京家中，他复电：“国家多难，军务紧急，大丈夫应效马援，用马革裹尸还乡，家中事拜托你了，要孝敬好父母，教育好子女。”7月28日拂晓，日军集中机械化部队，与空军联合，向北平南苑、西苑、北苑发起全线进攻。日军第二十师团主力与华北驻屯军一部，在40架飞机配合下，从东南两面向南苑阵地进攻时，他不顾个人安危，亲临前沿阵地指挥督战。由于敌机猛烈轰炸，部队联系中断，当他得知军部已下达南苑部队立即撤回城内的命令时，即决定到大红门附近掩护收容，阻止无秩序的后撤，亲自在掩护阵地指挥。下午一时许，各部队撤退完毕，他自带卫兵向城内撤退时突与日军遭遇。在身陷重围，腿部中弹负伤后，仍激励官兵坚持战斗，奋勇杀敌，指挥大家转移。不幸又遭日机轰炸，弹片击中头部，伤势加重，当日壮烈殉国。</w:t>
      </w:r>
    </w:p>
    <w:p w:rsidR="004102A3" w:rsidRDefault="00722860">
      <w:pPr>
        <w:pStyle w:val="13"/>
        <w:ind w:firstLineChars="0" w:firstLine="0"/>
        <w:rPr>
          <w:rFonts w:ascii="宋体" w:hAnsi="宋体"/>
          <w:b/>
          <w:szCs w:val="21"/>
        </w:rPr>
      </w:pPr>
      <w:r>
        <w:rPr>
          <w:rFonts w:ascii="宋体" w:hAnsi="宋体" w:hint="eastAsia"/>
          <w:b/>
          <w:szCs w:val="21"/>
        </w:rPr>
        <w:t>抗日战争体现出的中华民族伟大精神的特点是什么？</w:t>
      </w:r>
    </w:p>
    <w:p w:rsidR="004102A3" w:rsidRDefault="00722860">
      <w:pPr>
        <w:pStyle w:val="HTML1"/>
        <w:shd w:val="clear" w:color="auto" w:fill="FFFFFF"/>
        <w:rPr>
          <w:rFonts w:ascii="宋体" w:hAnsi="宋体"/>
          <w:color w:val="FF0000"/>
        </w:rPr>
      </w:pPr>
      <w:r>
        <w:rPr>
          <w:rFonts w:ascii="宋体" w:hAnsi="宋体" w:hint="eastAsia"/>
          <w:color w:val="FF0000"/>
        </w:rPr>
        <w:t xml:space="preserve">     </w:t>
      </w:r>
      <w:r>
        <w:rPr>
          <w:rFonts w:ascii="宋体" w:hAnsi="宋体"/>
          <w:color w:val="FF0000"/>
        </w:rPr>
        <w:t xml:space="preserve">以爱国主义为核心，团结统一，爱好和平，勤劳勇敢，自强不息的伟大民族精神。 </w:t>
      </w:r>
    </w:p>
    <w:p w:rsidR="004102A3" w:rsidRDefault="00722860">
      <w:pPr>
        <w:rPr>
          <w:rFonts w:ascii="宋体" w:hAnsi="宋体"/>
          <w:b/>
          <w:szCs w:val="21"/>
        </w:rPr>
      </w:pPr>
      <w:r>
        <w:rPr>
          <w:rFonts w:ascii="宋体" w:hAnsi="宋体" w:hint="eastAsia"/>
          <w:b/>
          <w:szCs w:val="21"/>
        </w:rPr>
        <w:t>在新的时代条件下如何继承和发扬以爱国主义为核心的民族精神？</w:t>
      </w:r>
    </w:p>
    <w:p w:rsidR="004102A3" w:rsidRDefault="00722860">
      <w:pPr>
        <w:rPr>
          <w:rFonts w:ascii="宋体" w:hAnsi="宋体"/>
          <w:color w:val="FF0000"/>
          <w:szCs w:val="21"/>
        </w:rPr>
      </w:pPr>
      <w:r>
        <w:rPr>
          <w:rFonts w:ascii="宋体" w:hAnsi="宋体" w:hint="eastAsia"/>
          <w:color w:val="FF0000"/>
          <w:szCs w:val="21"/>
        </w:rPr>
        <w:t xml:space="preserve">     </w:t>
      </w:r>
      <w:r>
        <w:rPr>
          <w:rFonts w:ascii="宋体" w:hAnsi="宋体"/>
          <w:color w:val="FF0000"/>
          <w:szCs w:val="21"/>
        </w:rPr>
        <w:t>弘扬民族精神，不是一句空洞的口号，而应贵在实践，重在行动。要把以爱国主义为核心的民族精神，贯彻到各行各业，化为每个公民报效祖国的精神支柱，使之成为建设现代化强国的巨大动力。在全面建设小康社会的征途中，我们要大力坚持弘扬和培育中华民族精神，不断巩固全党全国人民团结奋斗的共同思想基础，根据时代和社会发展的要求，铸造新时代的民族之魂，推动社会主义物质文明、政治文明、精神文明与和谐社会建设全面发展，为实现中华民族的伟大复兴而努力奋斗。</w:t>
      </w: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722860">
      <w:pPr>
        <w:ind w:firstLineChars="1251" w:firstLine="3014"/>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b"/>
      </w:pPr>
      <w:r>
        <w:rPr>
          <w:rFonts w:hint="eastAsia"/>
        </w:rPr>
        <w:lastRenderedPageBreak/>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5 \* ROMAN</w:instrText>
      </w:r>
      <w:r>
        <w:instrText xml:space="preserve"> </w:instrText>
      </w:r>
      <w:r>
        <w:fldChar w:fldCharType="separate"/>
      </w:r>
      <w:r>
        <w:t>V</w:t>
      </w:r>
      <w:r>
        <w:fldChar w:fldCharType="end"/>
      </w:r>
    </w:p>
    <w:p w:rsidR="004102A3" w:rsidRDefault="00722860">
      <w:pPr>
        <w:ind w:right="-401" w:firstLineChars="1260" w:firstLine="3036"/>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中国近代史上第一个不平等条约</w:t>
      </w:r>
      <w:r>
        <w:rPr>
          <w:rFonts w:ascii="宋体" w:hAnsi="宋体" w:hint="eastAsia"/>
          <w:szCs w:val="21"/>
        </w:rPr>
        <w:t>-</w:t>
      </w:r>
      <w:r>
        <w:rPr>
          <w:rFonts w:ascii="宋体" w:hAnsi="宋体"/>
          <w:szCs w:val="21"/>
        </w:rPr>
        <w:t>《南京条约》</w:t>
      </w:r>
      <w:r>
        <w:rPr>
          <w:rFonts w:ascii="宋体" w:hAnsi="宋体" w:hint="eastAsia"/>
          <w:szCs w:val="21"/>
        </w:rPr>
        <w:t>签订的时间是(  C   )</w:t>
      </w:r>
    </w:p>
    <w:p w:rsidR="004102A3" w:rsidRDefault="00722860">
      <w:pPr>
        <w:ind w:firstLineChars="150" w:firstLine="315"/>
        <w:rPr>
          <w:rFonts w:ascii="宋体" w:hAnsi="宋体"/>
          <w:szCs w:val="21"/>
        </w:rPr>
      </w:pPr>
      <w:r>
        <w:rPr>
          <w:rFonts w:ascii="宋体" w:hAnsi="宋体" w:hint="eastAsia"/>
          <w:szCs w:val="21"/>
        </w:rPr>
        <w:t>A.1839年10月1日                      B.1840年1月25日</w:t>
      </w:r>
    </w:p>
    <w:p w:rsidR="004102A3" w:rsidRDefault="00722860">
      <w:pPr>
        <w:ind w:firstLineChars="150" w:firstLine="315"/>
        <w:rPr>
          <w:rFonts w:ascii="宋体" w:hAnsi="宋体"/>
          <w:szCs w:val="21"/>
        </w:rPr>
      </w:pPr>
      <w:r>
        <w:rPr>
          <w:rFonts w:ascii="宋体" w:hAnsi="宋体" w:hint="eastAsia"/>
          <w:szCs w:val="21"/>
        </w:rPr>
        <w:t>C.1842年8月29日                      D.1843年7月22日</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.帝国主义列强</w:t>
      </w:r>
      <w:r>
        <w:rPr>
          <w:rFonts w:ascii="宋体" w:hAnsi="宋体" w:hint="eastAsia"/>
          <w:szCs w:val="21"/>
        </w:rPr>
        <w:t>不能灭亡和</w:t>
      </w:r>
      <w:r>
        <w:rPr>
          <w:rFonts w:ascii="宋体" w:hAnsi="宋体"/>
          <w:szCs w:val="21"/>
        </w:rPr>
        <w:t>瓜分中国</w:t>
      </w:r>
      <w:r>
        <w:rPr>
          <w:rFonts w:ascii="宋体" w:hAnsi="宋体" w:hint="eastAsia"/>
          <w:szCs w:val="21"/>
        </w:rPr>
        <w:t>的根本</w:t>
      </w:r>
      <w:r>
        <w:rPr>
          <w:rFonts w:ascii="宋体" w:hAnsi="宋体"/>
          <w:szCs w:val="21"/>
        </w:rPr>
        <w:t>原因是（  </w:t>
      </w:r>
      <w:r>
        <w:rPr>
          <w:rFonts w:ascii="宋体" w:hAnsi="宋体" w:hint="eastAsia"/>
          <w:szCs w:val="21"/>
        </w:rPr>
        <w:t xml:space="preserve">  D   </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A.帝国主义列强之间的矛盾和互相制约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B.</w:t>
      </w:r>
      <w:r>
        <w:rPr>
          <w:rFonts w:ascii="宋体" w:hAnsi="宋体" w:hint="eastAsia"/>
          <w:szCs w:val="21"/>
        </w:rPr>
        <w:t>中国军事力量的强大</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C.中国民族资本主义经济的发展        </w:t>
      </w:r>
      <w:r>
        <w:rPr>
          <w:rFonts w:ascii="宋体" w:hAnsi="宋体" w:hint="eastAsia"/>
          <w:szCs w:val="21"/>
        </w:rPr>
        <w:t xml:space="preserve">  </w:t>
      </w:r>
      <w:r>
        <w:rPr>
          <w:rFonts w:ascii="宋体" w:hAnsi="宋体"/>
          <w:szCs w:val="21"/>
        </w:rPr>
        <w:t>  D.中华民族</w:t>
      </w:r>
      <w:r>
        <w:rPr>
          <w:rFonts w:ascii="宋体" w:hAnsi="宋体" w:hint="eastAsia"/>
          <w:szCs w:val="21"/>
        </w:rPr>
        <w:t>不屈不挠</w:t>
      </w:r>
      <w:r>
        <w:rPr>
          <w:rFonts w:ascii="宋体" w:hAnsi="宋体"/>
          <w:szCs w:val="21"/>
        </w:rPr>
        <w:t>的反侵略斗争</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在</w:t>
      </w:r>
      <w:r>
        <w:rPr>
          <w:rFonts w:ascii="宋体" w:hAnsi="宋体"/>
          <w:szCs w:val="21"/>
        </w:rPr>
        <w:t>近代中国首先喊出“振兴中华”口号的是（ </w:t>
      </w:r>
      <w:r>
        <w:rPr>
          <w:rFonts w:ascii="宋体" w:hAnsi="宋体" w:hint="eastAsia"/>
          <w:szCs w:val="21"/>
        </w:rPr>
        <w:t xml:space="preserve">    C  </w:t>
      </w:r>
      <w:r>
        <w:rPr>
          <w:rFonts w:ascii="宋体" w:hAnsi="宋体"/>
          <w:szCs w:val="21"/>
        </w:rPr>
        <w:t xml:space="preserve"> ）</w:t>
      </w:r>
    </w:p>
    <w:p w:rsidR="004102A3" w:rsidRDefault="00722860">
      <w:pPr>
        <w:ind w:firstLineChars="150" w:firstLine="315"/>
        <w:rPr>
          <w:rFonts w:ascii="宋体" w:hAnsi="宋体"/>
        </w:rPr>
      </w:pPr>
      <w:r>
        <w:rPr>
          <w:rFonts w:ascii="宋体" w:hAnsi="宋体"/>
          <w:szCs w:val="21"/>
        </w:rPr>
        <w:t xml:space="preserve">A.康有为     </w:t>
      </w:r>
      <w:r>
        <w:rPr>
          <w:rFonts w:ascii="宋体" w:hAnsi="宋体" w:hint="eastAsia"/>
          <w:szCs w:val="21"/>
        </w:rPr>
        <w:t xml:space="preserve">       </w:t>
      </w:r>
      <w:r>
        <w:rPr>
          <w:rFonts w:ascii="宋体" w:hAnsi="宋体"/>
          <w:szCs w:val="21"/>
        </w:rPr>
        <w:t>B.</w:t>
      </w:r>
      <w:r>
        <w:rPr>
          <w:rFonts w:ascii="宋体" w:hAnsi="宋体" w:hint="eastAsia"/>
          <w:szCs w:val="21"/>
        </w:rPr>
        <w:t>梁启超</w:t>
      </w:r>
      <w:r>
        <w:rPr>
          <w:rFonts w:ascii="宋体" w:hAnsi="宋体"/>
          <w:szCs w:val="21"/>
        </w:rPr>
        <w:t>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C.孙中山   </w:t>
      </w:r>
      <w:r>
        <w:rPr>
          <w:rFonts w:ascii="宋体" w:hAnsi="宋体" w:hint="eastAsia"/>
          <w:szCs w:val="21"/>
        </w:rPr>
        <w:t xml:space="preserve">        </w:t>
      </w:r>
      <w:r>
        <w:rPr>
          <w:rFonts w:ascii="宋体" w:hAnsi="宋体"/>
          <w:szCs w:val="21"/>
        </w:rPr>
        <w:t>D.严复</w:t>
      </w:r>
    </w:p>
    <w:p w:rsidR="004102A3" w:rsidRDefault="00722860">
      <w:pPr>
        <w:ind w:firstLineChars="50" w:firstLine="105"/>
        <w:rPr>
          <w:rFonts w:ascii="宋体" w:hAnsi="宋体"/>
          <w:szCs w:val="21"/>
        </w:rPr>
      </w:pPr>
      <w:r>
        <w:rPr>
          <w:rFonts w:ascii="宋体" w:hAnsi="宋体" w:hint="eastAsia"/>
          <w:szCs w:val="21"/>
        </w:rPr>
        <w:t>4.《天朝田亩制度》确立了（  B      ）</w:t>
      </w:r>
    </w:p>
    <w:p w:rsidR="004102A3" w:rsidRDefault="00722860">
      <w:pPr>
        <w:ind w:leftChars="100" w:left="210" w:firstLineChars="50" w:firstLine="105"/>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准富者请人雇工</w:t>
      </w:r>
      <w:r>
        <w:rPr>
          <w:rFonts w:ascii="宋体" w:hAnsi="宋体"/>
          <w:szCs w:val="21"/>
        </w:rPr>
        <w:t>”</w:t>
      </w:r>
      <w:r>
        <w:rPr>
          <w:rFonts w:ascii="宋体" w:hAnsi="宋体" w:hint="eastAsia"/>
          <w:szCs w:val="21"/>
        </w:rPr>
        <w:t>的原则              B.平均分配土地的方案</w:t>
      </w:r>
    </w:p>
    <w:p w:rsidR="004102A3" w:rsidRDefault="00722860">
      <w:pPr>
        <w:ind w:firstLineChars="150" w:firstLine="315"/>
        <w:rPr>
          <w:rFonts w:ascii="宋体" w:hAnsi="宋体" w:cs="Arial"/>
          <w:szCs w:val="21"/>
        </w:rPr>
      </w:pPr>
      <w:r>
        <w:rPr>
          <w:rFonts w:ascii="宋体" w:hAnsi="宋体" w:hint="eastAsia"/>
          <w:szCs w:val="21"/>
        </w:rPr>
        <w:t>C.君主立宪制                            D.</w:t>
      </w:r>
      <w:r>
        <w:rPr>
          <w:rFonts w:ascii="宋体" w:hAnsi="宋体" w:cs="Arial"/>
          <w:szCs w:val="21"/>
        </w:rPr>
        <w:t>政本艺末思想</w:t>
      </w:r>
    </w:p>
    <w:p w:rsidR="004102A3" w:rsidRDefault="00722860">
      <w:pPr>
        <w:ind w:leftChars="50" w:left="315" w:hangingChars="100" w:hanging="210"/>
        <w:rPr>
          <w:rFonts w:ascii="宋体" w:hAnsi="宋体"/>
          <w:szCs w:val="21"/>
        </w:rPr>
      </w:pPr>
      <w:r>
        <w:rPr>
          <w:rFonts w:ascii="宋体" w:hAnsi="宋体" w:hint="eastAsia"/>
          <w:szCs w:val="21"/>
        </w:rPr>
        <w:t>5</w:t>
      </w:r>
      <w:r>
        <w:rPr>
          <w:rFonts w:ascii="宋体" w:hAnsi="宋体"/>
          <w:szCs w:val="21"/>
        </w:rPr>
        <w:t>.戊戌变法的性质是（</w:t>
      </w:r>
      <w:r>
        <w:rPr>
          <w:rFonts w:ascii="宋体" w:hAnsi="宋体" w:hint="eastAsia"/>
          <w:szCs w:val="21"/>
        </w:rPr>
        <w:t xml:space="preserve">   </w:t>
      </w:r>
      <w:r w:rsidR="00157B00">
        <w:rPr>
          <w:rFonts w:ascii="宋体" w:hAnsi="宋体"/>
          <w:szCs w:val="21"/>
        </w:rPr>
        <w:t>B</w:t>
      </w:r>
      <w:r>
        <w:rPr>
          <w:rFonts w:ascii="宋体" w:hAnsi="宋体" w:hint="eastAsia"/>
          <w:szCs w:val="21"/>
        </w:rPr>
        <w:t xml:space="preserve">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资产阶级革命运动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资产阶级</w:t>
      </w:r>
      <w:r>
        <w:rPr>
          <w:rFonts w:ascii="宋体" w:hAnsi="宋体" w:hint="eastAsia"/>
          <w:szCs w:val="21"/>
        </w:rPr>
        <w:t>性质的</w:t>
      </w:r>
      <w:r>
        <w:rPr>
          <w:rFonts w:ascii="宋体" w:hAnsi="宋体"/>
          <w:szCs w:val="21"/>
        </w:rPr>
        <w:t xml:space="preserve">改良运动 </w:t>
      </w:r>
      <w:r>
        <w:rPr>
          <w:rFonts w:ascii="宋体" w:hAnsi="宋体"/>
          <w:szCs w:val="21"/>
        </w:rPr>
        <w:br/>
        <w:t>C</w:t>
      </w:r>
      <w:r>
        <w:rPr>
          <w:rFonts w:ascii="宋体" w:hAnsi="宋体" w:hint="eastAsia"/>
          <w:szCs w:val="21"/>
        </w:rPr>
        <w:t>.</w:t>
      </w:r>
      <w:r>
        <w:rPr>
          <w:rFonts w:ascii="Arial" w:hAnsi="Arial" w:cs="Arial"/>
          <w:szCs w:val="21"/>
        </w:rPr>
        <w:t>地主阶级的自救运动</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地主阶级的改革运动 </w:t>
      </w:r>
    </w:p>
    <w:p w:rsidR="004102A3" w:rsidRDefault="00722860">
      <w:pPr>
        <w:ind w:leftChars="50" w:left="315" w:hangingChars="100" w:hanging="210"/>
        <w:rPr>
          <w:rFonts w:ascii="宋体" w:hAnsi="宋体"/>
          <w:szCs w:val="21"/>
        </w:rPr>
      </w:pPr>
      <w:r>
        <w:rPr>
          <w:rFonts w:ascii="宋体" w:hAnsi="宋体" w:hint="eastAsia"/>
          <w:szCs w:val="21"/>
        </w:rPr>
        <w:t>6.辛亥革命时期以“革命军中马前卒”名义写出《革命军》一书的</w:t>
      </w:r>
      <w:r>
        <w:rPr>
          <w:rFonts w:ascii="宋体" w:hAnsi="宋体" w:cs="Arial"/>
          <w:szCs w:val="21"/>
        </w:rPr>
        <w:t>革命家</w:t>
      </w:r>
      <w:r>
        <w:rPr>
          <w:rFonts w:ascii="宋体" w:hAnsi="宋体" w:cs="Arial" w:hint="eastAsia"/>
          <w:szCs w:val="21"/>
        </w:rPr>
        <w:t>是</w:t>
      </w:r>
      <w:r>
        <w:rPr>
          <w:rFonts w:ascii="宋体" w:hAnsi="宋体" w:hint="eastAsia"/>
          <w:szCs w:val="21"/>
        </w:rPr>
        <w:t xml:space="preserve">（ C   ） </w:t>
      </w:r>
    </w:p>
    <w:p w:rsidR="004102A3" w:rsidRDefault="00722860">
      <w:pPr>
        <w:ind w:firstLineChars="150" w:firstLine="315"/>
        <w:rPr>
          <w:rFonts w:ascii="宋体" w:hAnsi="宋体"/>
          <w:szCs w:val="21"/>
        </w:rPr>
      </w:pPr>
      <w:r>
        <w:rPr>
          <w:rFonts w:ascii="宋体" w:hAnsi="宋体" w:hint="eastAsia"/>
          <w:szCs w:val="21"/>
        </w:rPr>
        <w:t xml:space="preserve">A.章太炎           B.宋教仁             </w:t>
      </w:r>
      <w:r>
        <w:rPr>
          <w:rFonts w:ascii="宋体" w:hAnsi="宋体"/>
          <w:szCs w:val="21"/>
        </w:rPr>
        <w:t>C</w:t>
      </w:r>
      <w:r>
        <w:rPr>
          <w:rFonts w:ascii="宋体" w:hAnsi="宋体" w:hint="eastAsia"/>
          <w:szCs w:val="21"/>
        </w:rPr>
        <w:t>.邹容            </w:t>
      </w:r>
      <w:r>
        <w:rPr>
          <w:rFonts w:ascii="宋体" w:hAnsi="宋体" w:cs="宋体" w:hint="eastAsia"/>
          <w:kern w:val="0"/>
          <w:szCs w:val="21"/>
        </w:rPr>
        <w:t>D</w:t>
      </w:r>
      <w:r>
        <w:rPr>
          <w:rFonts w:ascii="宋体" w:hAnsi="宋体" w:hint="eastAsia"/>
          <w:szCs w:val="21"/>
        </w:rPr>
        <w:t>.陈天华</w:t>
      </w:r>
    </w:p>
    <w:p w:rsidR="004102A3" w:rsidRDefault="00722860">
      <w:pPr>
        <w:widowControl/>
        <w:ind w:leftChars="50" w:left="105"/>
        <w:jc w:val="left"/>
        <w:rPr>
          <w:rFonts w:ascii="宋体" w:hAnsi="宋体" w:cs="Arial"/>
          <w:kern w:val="0"/>
          <w:szCs w:val="21"/>
        </w:rPr>
      </w:pPr>
      <w:r>
        <w:rPr>
          <w:rFonts w:ascii="宋体" w:hAnsi="宋体" w:cs="Arial" w:hint="eastAsia"/>
          <w:kern w:val="0"/>
          <w:szCs w:val="21"/>
        </w:rPr>
        <w:t>7</w:t>
      </w:r>
      <w:r>
        <w:rPr>
          <w:rFonts w:ascii="宋体" w:hAnsi="宋体" w:hint="eastAsia"/>
          <w:szCs w:val="21"/>
        </w:rPr>
        <w:t>.</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    B    ）</w:t>
      </w:r>
    </w:p>
    <w:p w:rsidR="004102A3" w:rsidRDefault="00722860">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w:t>
      </w:r>
      <w:r>
        <w:rPr>
          <w:rFonts w:ascii="宋体" w:hAnsi="宋体" w:cs="Arial"/>
          <w:kern w:val="0"/>
          <w:szCs w:val="21"/>
        </w:rPr>
        <w:t xml:space="preserve">  </w:t>
      </w:r>
      <w:r>
        <w:rPr>
          <w:rFonts w:ascii="宋体" w:hAnsi="宋体" w:cs="Arial" w:hint="eastAsia"/>
          <w:kern w:val="0"/>
          <w:szCs w:val="21"/>
        </w:rPr>
        <w:t xml:space="preserve">              B.辛亥革命缺乏彻底的土地革命纲领</w:t>
      </w:r>
    </w:p>
    <w:p w:rsidR="004102A3" w:rsidRDefault="00722860">
      <w:pPr>
        <w:widowControl/>
        <w:shd w:val="clear" w:color="auto" w:fill="FFFFFF"/>
        <w:ind w:firstLineChars="150" w:firstLine="315"/>
        <w:jc w:val="left"/>
        <w:rPr>
          <w:rFonts w:ascii="宋体" w:hAnsi="宋体" w:cs="Arial"/>
          <w:kern w:val="0"/>
          <w:szCs w:val="21"/>
        </w:rPr>
      </w:pPr>
      <w:r>
        <w:rPr>
          <w:rFonts w:ascii="宋体" w:hAnsi="宋体" w:cs="Arial" w:hint="eastAsia"/>
          <w:kern w:val="0"/>
          <w:szCs w:val="21"/>
        </w:rPr>
        <w:t>C.辛亥革命没有农民的参与</w:t>
      </w:r>
      <w:r>
        <w:rPr>
          <w:rFonts w:ascii="宋体" w:hAnsi="宋体" w:cs="Arial"/>
          <w:kern w:val="0"/>
          <w:szCs w:val="21"/>
        </w:rPr>
        <w:t xml:space="preserve"> </w:t>
      </w:r>
      <w:r>
        <w:rPr>
          <w:rFonts w:ascii="宋体" w:hAnsi="宋体" w:cs="Arial" w:hint="eastAsia"/>
          <w:kern w:val="0"/>
          <w:szCs w:val="21"/>
        </w:rPr>
        <w:t xml:space="preserve">               D.辛亥革命需要农民阶级的领导</w:t>
      </w:r>
    </w:p>
    <w:p w:rsidR="004102A3" w:rsidRDefault="00722860">
      <w:pPr>
        <w:ind w:firstLineChars="50" w:firstLine="105"/>
        <w:rPr>
          <w:rFonts w:ascii="宋体" w:hAnsi="宋体"/>
          <w:szCs w:val="21"/>
        </w:rPr>
      </w:pPr>
      <w:r>
        <w:rPr>
          <w:rFonts w:ascii="宋体" w:hAnsi="宋体" w:hint="eastAsia"/>
          <w:szCs w:val="21"/>
        </w:rPr>
        <w:t>8.1919年至1949年,在中国的社会经济生活中占优势地位的是（    C    ）</w:t>
      </w:r>
    </w:p>
    <w:p w:rsidR="004102A3" w:rsidRDefault="00722860">
      <w:pPr>
        <w:ind w:firstLineChars="150" w:firstLine="315"/>
        <w:rPr>
          <w:rFonts w:ascii="宋体" w:hAnsi="宋体"/>
          <w:szCs w:val="21"/>
        </w:rPr>
      </w:pPr>
      <w:r>
        <w:rPr>
          <w:rFonts w:ascii="宋体" w:hAnsi="宋体" w:hint="eastAsia"/>
          <w:szCs w:val="21"/>
        </w:rPr>
        <w:t>A.资本主义经济       B.封建经济         C.官僚资本的垄断经济    D.社会主义经济</w:t>
      </w:r>
    </w:p>
    <w:p w:rsidR="004102A3" w:rsidRDefault="00722860">
      <w:pPr>
        <w:ind w:firstLineChars="50" w:firstLine="105"/>
        <w:rPr>
          <w:rFonts w:ascii="宋体" w:hAnsi="宋体" w:cs="Arial"/>
          <w:szCs w:val="21"/>
        </w:rPr>
      </w:pPr>
      <w:r>
        <w:rPr>
          <w:rFonts w:ascii="宋体" w:hAnsi="宋体" w:hint="eastAsia"/>
          <w:szCs w:val="21"/>
        </w:rPr>
        <w:t>9.</w:t>
      </w:r>
      <w:r>
        <w:rPr>
          <w:rFonts w:ascii="宋体" w:hAnsi="宋体" w:cs="Arial" w:hint="eastAsia"/>
          <w:szCs w:val="21"/>
        </w:rPr>
        <w:t>标志着</w:t>
      </w:r>
      <w:r>
        <w:rPr>
          <w:rFonts w:ascii="宋体" w:hAnsi="宋体" w:cs="Arial"/>
          <w:szCs w:val="21"/>
        </w:rPr>
        <w:t>中国新民主主义革命开端</w:t>
      </w:r>
      <w:r>
        <w:rPr>
          <w:rFonts w:ascii="宋体" w:hAnsi="宋体" w:cs="Arial" w:hint="eastAsia"/>
          <w:szCs w:val="21"/>
        </w:rPr>
        <w:t>的历史事件是(     C   )</w:t>
      </w:r>
    </w:p>
    <w:p w:rsidR="004102A3" w:rsidRDefault="00722860">
      <w:pPr>
        <w:ind w:firstLineChars="150" w:firstLine="315"/>
        <w:rPr>
          <w:rFonts w:ascii="宋体" w:hAnsi="宋体" w:cs="Arial"/>
          <w:szCs w:val="21"/>
        </w:rPr>
      </w:pPr>
      <w:r>
        <w:rPr>
          <w:rFonts w:ascii="宋体" w:hAnsi="宋体" w:cs="Arial" w:hint="eastAsia"/>
          <w:szCs w:val="21"/>
        </w:rPr>
        <w:t>A.辛亥革命           B.十月革命         C.五四运动         D.党的成立</w:t>
      </w:r>
    </w:p>
    <w:p w:rsidR="004102A3" w:rsidRDefault="00722860">
      <w:pPr>
        <w:rPr>
          <w:rFonts w:ascii="宋体" w:hAnsi="宋体"/>
          <w:szCs w:val="21"/>
        </w:rPr>
      </w:pPr>
      <w:r>
        <w:rPr>
          <w:rFonts w:ascii="宋体" w:hAnsi="宋体" w:hint="eastAsia"/>
          <w:szCs w:val="21"/>
        </w:rPr>
        <w:t>10.第一次国共合作正式形成的标志是（    A    ）</w:t>
      </w:r>
    </w:p>
    <w:p w:rsidR="004102A3" w:rsidRDefault="00722860">
      <w:pPr>
        <w:ind w:firstLineChars="100" w:firstLine="210"/>
        <w:rPr>
          <w:rFonts w:ascii="宋体" w:hAnsi="宋体"/>
          <w:szCs w:val="21"/>
        </w:rPr>
      </w:pPr>
      <w:r>
        <w:rPr>
          <w:rFonts w:ascii="宋体" w:hAnsi="宋体" w:hint="eastAsia"/>
          <w:szCs w:val="21"/>
        </w:rPr>
        <w:t>A.国民党一大的召开                      B.中共三大会的召开</w:t>
      </w:r>
    </w:p>
    <w:p w:rsidR="004102A3" w:rsidRDefault="00722860">
      <w:pPr>
        <w:ind w:firstLineChars="100" w:firstLine="210"/>
        <w:rPr>
          <w:rFonts w:ascii="宋体" w:hAnsi="宋体"/>
          <w:szCs w:val="21"/>
        </w:rPr>
      </w:pPr>
      <w:r>
        <w:rPr>
          <w:rFonts w:ascii="宋体" w:hAnsi="宋体" w:hint="eastAsia"/>
          <w:szCs w:val="21"/>
        </w:rPr>
        <w:t>C.黄埔军校的创建                        D.</w:t>
      </w:r>
      <w:r>
        <w:rPr>
          <w:rFonts w:ascii="宋体" w:hAnsi="宋体" w:cs="Arial"/>
          <w:szCs w:val="21"/>
        </w:rPr>
        <w:t>《孙文越飞宣言》</w:t>
      </w:r>
      <w:r>
        <w:rPr>
          <w:rFonts w:ascii="宋体" w:hAnsi="宋体" w:hint="eastAsia"/>
          <w:szCs w:val="21"/>
        </w:rPr>
        <w:t>的发表</w:t>
      </w:r>
    </w:p>
    <w:p w:rsidR="004102A3" w:rsidRDefault="00722860">
      <w:pPr>
        <w:rPr>
          <w:rFonts w:ascii="宋体" w:hAnsi="宋体"/>
          <w:szCs w:val="21"/>
        </w:rPr>
      </w:pPr>
      <w:r>
        <w:rPr>
          <w:rFonts w:ascii="宋体" w:hAnsi="宋体" w:hint="eastAsia"/>
          <w:szCs w:val="21"/>
        </w:rPr>
        <w:t>11.标志着</w:t>
      </w:r>
      <w:r>
        <w:rPr>
          <w:rFonts w:ascii="宋体" w:hAnsi="宋体"/>
          <w:szCs w:val="21"/>
        </w:rPr>
        <w:t>日本全面侵华战争的开端是</w:t>
      </w:r>
      <w:r>
        <w:rPr>
          <w:rFonts w:ascii="宋体" w:hAnsi="宋体" w:hint="eastAsia"/>
          <w:szCs w:val="21"/>
        </w:rPr>
        <w:t>(    D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w:t>
      </w:r>
      <w:r>
        <w:rPr>
          <w:rFonts w:ascii="宋体" w:hAnsi="宋体" w:hint="eastAsia"/>
          <w:szCs w:val="21"/>
        </w:rPr>
        <w:t>.</w:t>
      </w:r>
      <w:r>
        <w:rPr>
          <w:rFonts w:ascii="宋体" w:hAnsi="宋体"/>
          <w:szCs w:val="21"/>
        </w:rPr>
        <w:t>皇姑屯事件</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九一八事变</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华北事变</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卢沟桥事变</w:t>
      </w:r>
    </w:p>
    <w:p w:rsidR="004102A3" w:rsidRDefault="00722860">
      <w:pPr>
        <w:rPr>
          <w:rFonts w:ascii="宋体" w:hAnsi="宋体"/>
          <w:szCs w:val="21"/>
        </w:rPr>
      </w:pPr>
      <w:r>
        <w:rPr>
          <w:rFonts w:ascii="宋体" w:hAnsi="宋体" w:hint="eastAsia"/>
          <w:szCs w:val="21"/>
        </w:rPr>
        <w:t>12.</w:t>
      </w:r>
      <w:r>
        <w:rPr>
          <w:rFonts w:ascii="宋体" w:hAnsi="宋体"/>
          <w:szCs w:val="21"/>
        </w:rPr>
        <w:t>抗战时期中国共产党实行的土地政策是</w:t>
      </w:r>
      <w:r>
        <w:rPr>
          <w:rFonts w:ascii="宋体" w:hAnsi="宋体" w:hint="eastAsia"/>
          <w:szCs w:val="21"/>
        </w:rPr>
        <w:t>(    C    )</w:t>
      </w:r>
    </w:p>
    <w:p w:rsidR="004102A3" w:rsidRDefault="00722860">
      <w:pPr>
        <w:ind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没收地主土地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地主不分田，富农分坏田 </w:t>
      </w:r>
    </w:p>
    <w:p w:rsidR="004102A3" w:rsidRDefault="00722860">
      <w:pPr>
        <w:ind w:firstLineChars="100" w:firstLine="210"/>
        <w:rPr>
          <w:rFonts w:ascii="宋体" w:hAnsi="宋体"/>
          <w:szCs w:val="21"/>
        </w:rPr>
      </w:pPr>
      <w:r>
        <w:rPr>
          <w:rFonts w:ascii="宋体" w:hAnsi="宋体"/>
          <w:szCs w:val="21"/>
        </w:rPr>
        <w:t>C</w:t>
      </w:r>
      <w:r>
        <w:rPr>
          <w:rFonts w:ascii="宋体" w:hAnsi="宋体" w:hint="eastAsia"/>
          <w:szCs w:val="21"/>
        </w:rPr>
        <w:t>.</w:t>
      </w:r>
      <w:r>
        <w:rPr>
          <w:rFonts w:ascii="宋体" w:hAnsi="宋体"/>
          <w:szCs w:val="21"/>
        </w:rPr>
        <w:t>减租减息</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照旧缴粮纳税</w:t>
      </w:r>
    </w:p>
    <w:p w:rsidR="004102A3" w:rsidRDefault="00722860">
      <w:pPr>
        <w:rPr>
          <w:rFonts w:ascii="宋体" w:hAnsi="宋体"/>
          <w:szCs w:val="21"/>
        </w:rPr>
      </w:pPr>
      <w:r>
        <w:rPr>
          <w:rFonts w:ascii="宋体" w:hAnsi="宋体" w:hint="eastAsia"/>
          <w:szCs w:val="21"/>
        </w:rPr>
        <w:t>13.1945年4月,联合制宪会议在美国旧金山举行,出席该会议的中国解放区代表是(    B    )</w:t>
      </w:r>
    </w:p>
    <w:p w:rsidR="004102A3" w:rsidRDefault="00722860">
      <w:pPr>
        <w:ind w:firstLineChars="100" w:firstLine="210"/>
        <w:rPr>
          <w:rFonts w:ascii="宋体" w:hAnsi="宋体"/>
          <w:szCs w:val="21"/>
        </w:rPr>
      </w:pPr>
      <w:r>
        <w:rPr>
          <w:rFonts w:ascii="宋体" w:hAnsi="宋体" w:hint="eastAsia"/>
          <w:szCs w:val="21"/>
        </w:rPr>
        <w:lastRenderedPageBreak/>
        <w:t>A.周恩来            B.董必武            C.宋庆龄           D.蒋介石</w:t>
      </w:r>
    </w:p>
    <w:p w:rsidR="004102A3" w:rsidRDefault="00722860">
      <w:pPr>
        <w:rPr>
          <w:rFonts w:ascii="宋体" w:hAnsi="宋体"/>
          <w:szCs w:val="21"/>
        </w:rPr>
      </w:pPr>
      <w:r>
        <w:rPr>
          <w:rFonts w:ascii="宋体" w:hAnsi="宋体" w:hint="eastAsia"/>
          <w:szCs w:val="21"/>
        </w:rPr>
        <w:t>14.1946年6月底，国民党挑起全国性内战，率先进攻（    D    ）</w:t>
      </w:r>
      <w:r>
        <w:rPr>
          <w:rFonts w:ascii="宋体" w:hAnsi="宋体" w:cs="Arial" w:hint="eastAsia"/>
          <w:szCs w:val="21"/>
        </w:rPr>
        <w:t>。</w:t>
      </w:r>
    </w:p>
    <w:p w:rsidR="004102A3" w:rsidRDefault="00722860">
      <w:pPr>
        <w:ind w:firstLineChars="100" w:firstLine="210"/>
        <w:rPr>
          <w:rFonts w:ascii="宋体" w:hAnsi="宋体"/>
          <w:szCs w:val="21"/>
        </w:rPr>
      </w:pPr>
      <w:r>
        <w:rPr>
          <w:rFonts w:ascii="宋体" w:hAnsi="宋体" w:hint="eastAsia"/>
          <w:szCs w:val="21"/>
        </w:rPr>
        <w:t>A.东北解放区        B.陕甘宁边区        C.晋察冀解放区      D.中原解放区</w:t>
      </w:r>
    </w:p>
    <w:p w:rsidR="004102A3" w:rsidRDefault="00722860">
      <w:pPr>
        <w:rPr>
          <w:rFonts w:ascii="宋体" w:hAnsi="宋体"/>
          <w:szCs w:val="21"/>
        </w:rPr>
      </w:pPr>
      <w:r>
        <w:rPr>
          <w:rFonts w:ascii="宋体" w:hAnsi="宋体" w:hint="eastAsia"/>
        </w:rPr>
        <w:t>15</w:t>
      </w:r>
      <w:r>
        <w:rPr>
          <w:rFonts w:ascii="宋体" w:hAnsi="宋体" w:hint="eastAsia"/>
          <w:szCs w:val="21"/>
        </w:rPr>
        <w:t>.社会主义基本制度在中国确立的标志是(   C      )</w:t>
      </w:r>
    </w:p>
    <w:p w:rsidR="004102A3" w:rsidRDefault="00722860">
      <w:pPr>
        <w:ind w:firstLineChars="100" w:firstLine="210"/>
        <w:rPr>
          <w:rFonts w:ascii="宋体" w:hAnsi="宋体"/>
          <w:szCs w:val="21"/>
        </w:rPr>
      </w:pPr>
      <w:r>
        <w:rPr>
          <w:rFonts w:ascii="宋体" w:hAnsi="宋体" w:hint="eastAsia"/>
          <w:szCs w:val="21"/>
        </w:rPr>
        <w:t>A.中华人民共和国成立                    B.</w:t>
      </w:r>
      <w:r>
        <w:rPr>
          <w:rFonts w:ascii="宋体" w:hAnsi="宋体"/>
          <w:szCs w:val="21"/>
        </w:rPr>
        <w:t>《</w:t>
      </w:r>
      <w:r>
        <w:rPr>
          <w:rFonts w:ascii="宋体" w:hAnsi="宋体" w:hint="eastAsia"/>
          <w:szCs w:val="21"/>
        </w:rPr>
        <w:t>中华人民共和国宪法</w:t>
      </w:r>
      <w:r>
        <w:rPr>
          <w:rFonts w:ascii="宋体" w:hAnsi="宋体"/>
          <w:szCs w:val="21"/>
        </w:rPr>
        <w:t>》</w:t>
      </w:r>
      <w:r>
        <w:rPr>
          <w:rFonts w:ascii="宋体" w:hAnsi="宋体" w:hint="eastAsia"/>
          <w:szCs w:val="21"/>
        </w:rPr>
        <w:t>颁布</w:t>
      </w:r>
    </w:p>
    <w:p w:rsidR="004102A3" w:rsidRDefault="00722860">
      <w:pPr>
        <w:rPr>
          <w:rFonts w:ascii="宋体" w:hAnsi="宋体"/>
          <w:szCs w:val="21"/>
        </w:rPr>
      </w:pPr>
      <w:r>
        <w:rPr>
          <w:rFonts w:ascii="宋体" w:hAnsi="宋体" w:hint="eastAsia"/>
          <w:szCs w:val="21"/>
        </w:rPr>
        <w:t xml:space="preserve">  C.</w:t>
      </w:r>
      <w:r>
        <w:rPr>
          <w:rFonts w:ascii="宋体" w:hAnsi="宋体" w:cs="Arial" w:hint="eastAsia"/>
          <w:szCs w:val="21"/>
        </w:rPr>
        <w:t>社会主义改造基本完成</w:t>
      </w:r>
      <w:r>
        <w:rPr>
          <w:rFonts w:ascii="宋体" w:hAnsi="宋体" w:hint="eastAsia"/>
          <w:szCs w:val="21"/>
        </w:rPr>
        <w:t xml:space="preserve">                  D.十一届三中全会召开</w:t>
      </w:r>
    </w:p>
    <w:p w:rsidR="004102A3" w:rsidRDefault="00722860">
      <w:pPr>
        <w:widowControl/>
        <w:snapToGrid w:val="0"/>
        <w:rPr>
          <w:rFonts w:ascii="宋体" w:hAnsi="宋体"/>
          <w:szCs w:val="21"/>
        </w:rPr>
      </w:pPr>
      <w:r>
        <w:rPr>
          <w:rFonts w:ascii="宋体" w:hAnsi="宋体" w:cs="Arial"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4102A3" w:rsidRDefault="00722860">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4102A3" w:rsidRDefault="00722860">
      <w:pPr>
        <w:ind w:firstLineChars="100" w:firstLine="210"/>
        <w:rPr>
          <w:rFonts w:ascii="宋体" w:hAnsi="宋体" w:cs="Arial"/>
          <w:szCs w:val="21"/>
        </w:rPr>
      </w:pPr>
      <w:r>
        <w:rPr>
          <w:rFonts w:ascii="宋体" w:hAnsi="宋体" w:hint="eastAsia"/>
          <w:kern w:val="0"/>
          <w:szCs w:val="21"/>
        </w:rPr>
        <w:t>C.十二大                                D.十三届四中</w:t>
      </w:r>
    </w:p>
    <w:p w:rsidR="004102A3" w:rsidRDefault="004102A3">
      <w:pPr>
        <w:ind w:rightChars="50" w:right="105"/>
        <w:rPr>
          <w:rFonts w:ascii="宋体" w:hAnsi="宋体"/>
        </w:rPr>
      </w:pPr>
    </w:p>
    <w:p w:rsidR="004102A3" w:rsidRDefault="00722860">
      <w:pPr>
        <w:ind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Default="004102A3">
      <w:pPr>
        <w:ind w:leftChars="50" w:left="105" w:rightChars="50" w:right="105"/>
        <w:rPr>
          <w:rFonts w:ascii="宋体" w:hAnsi="宋体"/>
          <w:szCs w:val="21"/>
        </w:rPr>
      </w:pPr>
    </w:p>
    <w:p w:rsidR="004102A3" w:rsidRDefault="00722860">
      <w:pPr>
        <w:rPr>
          <w:rFonts w:ascii="宋体" w:hAnsi="宋体"/>
          <w:szCs w:val="21"/>
        </w:rPr>
      </w:pPr>
      <w:r>
        <w:rPr>
          <w:rFonts w:ascii="宋体" w:hAnsi="宋体" w:hint="eastAsia"/>
          <w:szCs w:val="21"/>
        </w:rPr>
        <w:t>17</w:t>
      </w:r>
      <w:r>
        <w:rPr>
          <w:rFonts w:ascii="宋体" w:hAnsi="宋体"/>
          <w:szCs w:val="21"/>
        </w:rPr>
        <w:t>.</w:t>
      </w:r>
      <w:r>
        <w:rPr>
          <w:rFonts w:ascii="宋体" w:hAnsi="宋体" w:hint="eastAsia"/>
          <w:szCs w:val="21"/>
        </w:rPr>
        <w:t>西方列强没有对中国实行直接殖民统治的原因是（   ABC    ）</w:t>
      </w:r>
    </w:p>
    <w:p w:rsidR="004102A3" w:rsidRDefault="00722860">
      <w:pPr>
        <w:ind w:firstLineChars="50" w:firstLine="105"/>
        <w:rPr>
          <w:rFonts w:ascii="宋体" w:hAnsi="宋体"/>
          <w:szCs w:val="21"/>
        </w:rPr>
      </w:pPr>
      <w:r>
        <w:rPr>
          <w:rFonts w:ascii="宋体" w:hAnsi="宋体"/>
          <w:szCs w:val="21"/>
        </w:rPr>
        <w:t> A.</w:t>
      </w:r>
      <w:r>
        <w:rPr>
          <w:rFonts w:ascii="宋体" w:hAnsi="宋体" w:hint="eastAsia"/>
          <w:szCs w:val="21"/>
        </w:rPr>
        <w:t>中国长期以来一直是一个统一的大国</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szCs w:val="21"/>
        </w:rPr>
        <w:t>B.</w:t>
      </w:r>
      <w:r>
        <w:rPr>
          <w:rFonts w:ascii="宋体" w:hAnsi="宋体" w:hint="eastAsia"/>
          <w:szCs w:val="21"/>
        </w:rPr>
        <w:t>中国人民顽强、持久的反抗</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w:t>
      </w:r>
      <w:r>
        <w:rPr>
          <w:rFonts w:ascii="宋体" w:hAnsi="宋体" w:hint="eastAsia"/>
          <w:szCs w:val="21"/>
        </w:rPr>
        <w:t>帝国主义列强间争夺中国的矛盾无法协调</w:t>
      </w:r>
      <w:r>
        <w:rPr>
          <w:rFonts w:ascii="宋体" w:hAnsi="宋体"/>
          <w:szCs w:val="21"/>
        </w:rPr>
        <w:t>      </w:t>
      </w:r>
    </w:p>
    <w:p w:rsidR="004102A3" w:rsidRDefault="00722860">
      <w:pPr>
        <w:ind w:firstLineChars="100" w:firstLine="210"/>
        <w:rPr>
          <w:rFonts w:ascii="宋体" w:hAnsi="宋体"/>
          <w:szCs w:val="21"/>
        </w:rPr>
      </w:pPr>
      <w:r>
        <w:rPr>
          <w:rFonts w:ascii="宋体" w:hAnsi="宋体"/>
          <w:szCs w:val="21"/>
        </w:rPr>
        <w:t>D.</w:t>
      </w:r>
      <w:r>
        <w:rPr>
          <w:rFonts w:ascii="宋体" w:hAnsi="宋体" w:hint="eastAsia"/>
          <w:szCs w:val="21"/>
        </w:rPr>
        <w:t>中国传统文化对西方外来文化的极力排斥</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hint="eastAsia"/>
          <w:szCs w:val="21"/>
        </w:rPr>
        <w:t>E.帝国主义列强缺乏征服中国的强大实力</w:t>
      </w:r>
    </w:p>
    <w:p w:rsidR="004102A3" w:rsidRPr="009C76E6" w:rsidRDefault="00722860">
      <w:pPr>
        <w:ind w:left="210" w:rightChars="50" w:right="105" w:hangingChars="100" w:hanging="210"/>
        <w:rPr>
          <w:rStyle w:val="style11"/>
          <w:rFonts w:ascii="宋体" w:hAnsi="宋体"/>
          <w:bCs/>
          <w:color w:val="auto"/>
          <w:szCs w:val="21"/>
        </w:rPr>
      </w:pPr>
      <w:r w:rsidRPr="009C76E6">
        <w:rPr>
          <w:rStyle w:val="style11"/>
          <w:rFonts w:ascii="宋体" w:hAnsi="宋体" w:hint="eastAsia"/>
          <w:bCs/>
          <w:color w:val="auto"/>
          <w:szCs w:val="21"/>
        </w:rPr>
        <w:t>18.</w:t>
      </w:r>
      <w:r w:rsidRPr="009C76E6">
        <w:rPr>
          <w:rStyle w:val="style11"/>
          <w:rFonts w:ascii="宋体" w:hAnsi="宋体"/>
          <w:bCs/>
          <w:color w:val="auto"/>
          <w:szCs w:val="21"/>
        </w:rPr>
        <w:t>《南京条约》规定开放的通商口岸有（</w:t>
      </w:r>
      <w:r w:rsidRPr="009C76E6">
        <w:rPr>
          <w:rStyle w:val="style11"/>
          <w:rFonts w:ascii="宋体" w:hAnsi="宋体" w:hint="eastAsia"/>
          <w:bCs/>
          <w:color w:val="auto"/>
          <w:szCs w:val="21"/>
        </w:rPr>
        <w:t xml:space="preserve">     ABCDE  </w:t>
      </w:r>
      <w:r w:rsidRPr="009C76E6">
        <w:rPr>
          <w:rStyle w:val="style11"/>
          <w:rFonts w:ascii="宋体" w:hAnsi="宋体"/>
          <w:bCs/>
          <w:color w:val="auto"/>
          <w:szCs w:val="21"/>
        </w:rPr>
        <w:t xml:space="preserve"> ） </w:t>
      </w:r>
      <w:r w:rsidRPr="009C76E6">
        <w:rPr>
          <w:rFonts w:ascii="宋体" w:hAnsi="宋体"/>
          <w:szCs w:val="21"/>
        </w:rPr>
        <w:br/>
      </w:r>
      <w:r w:rsidRPr="009C76E6">
        <w:rPr>
          <w:rStyle w:val="style11"/>
          <w:rFonts w:ascii="宋体" w:hAnsi="宋体"/>
          <w:bCs/>
          <w:color w:val="auto"/>
          <w:szCs w:val="21"/>
        </w:rPr>
        <w:t>A</w:t>
      </w:r>
      <w:r w:rsidRPr="009C76E6">
        <w:rPr>
          <w:rStyle w:val="style11"/>
          <w:rFonts w:ascii="宋体" w:hAnsi="宋体" w:hint="eastAsia"/>
          <w:bCs/>
          <w:color w:val="auto"/>
          <w:szCs w:val="21"/>
        </w:rPr>
        <w:t>.</w:t>
      </w:r>
      <w:r w:rsidRPr="009C76E6">
        <w:rPr>
          <w:rStyle w:val="style11"/>
          <w:rFonts w:ascii="宋体" w:hAnsi="宋体"/>
          <w:bCs/>
          <w:color w:val="auto"/>
          <w:szCs w:val="21"/>
        </w:rPr>
        <w:t>广州</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B</w:t>
      </w:r>
      <w:r w:rsidRPr="009C76E6">
        <w:rPr>
          <w:rStyle w:val="style11"/>
          <w:rFonts w:ascii="宋体" w:hAnsi="宋体" w:hint="eastAsia"/>
          <w:bCs/>
          <w:color w:val="auto"/>
          <w:szCs w:val="21"/>
        </w:rPr>
        <w:t>.</w:t>
      </w:r>
      <w:r w:rsidRPr="009C76E6">
        <w:rPr>
          <w:rStyle w:val="style11"/>
          <w:rFonts w:ascii="宋体" w:hAnsi="宋体"/>
          <w:bCs/>
          <w:color w:val="auto"/>
          <w:szCs w:val="21"/>
        </w:rPr>
        <w:t>厦门</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C</w:t>
      </w:r>
      <w:r w:rsidRPr="009C76E6">
        <w:rPr>
          <w:rStyle w:val="style11"/>
          <w:rFonts w:ascii="宋体" w:hAnsi="宋体" w:hint="eastAsia"/>
          <w:bCs/>
          <w:color w:val="auto"/>
          <w:szCs w:val="21"/>
        </w:rPr>
        <w:t>.</w:t>
      </w:r>
      <w:r w:rsidRPr="009C76E6">
        <w:rPr>
          <w:rStyle w:val="style11"/>
          <w:rFonts w:ascii="宋体" w:hAnsi="宋体"/>
          <w:bCs/>
          <w:color w:val="auto"/>
          <w:szCs w:val="21"/>
        </w:rPr>
        <w:t>福州</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D</w:t>
      </w:r>
      <w:r w:rsidRPr="009C76E6">
        <w:rPr>
          <w:rStyle w:val="style11"/>
          <w:rFonts w:ascii="宋体" w:hAnsi="宋体" w:hint="eastAsia"/>
          <w:bCs/>
          <w:color w:val="auto"/>
          <w:szCs w:val="21"/>
        </w:rPr>
        <w:t>.</w:t>
      </w:r>
      <w:r w:rsidRPr="009C76E6">
        <w:rPr>
          <w:rStyle w:val="style11"/>
          <w:rFonts w:ascii="宋体" w:hAnsi="宋体"/>
          <w:bCs/>
          <w:color w:val="auto"/>
          <w:szCs w:val="21"/>
        </w:rPr>
        <w:t>宁波</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E</w:t>
      </w:r>
      <w:r w:rsidRPr="009C76E6">
        <w:rPr>
          <w:rStyle w:val="style11"/>
          <w:rFonts w:ascii="宋体" w:hAnsi="宋体" w:hint="eastAsia"/>
          <w:bCs/>
          <w:color w:val="auto"/>
          <w:szCs w:val="21"/>
        </w:rPr>
        <w:t>.</w:t>
      </w:r>
      <w:r w:rsidRPr="009C76E6">
        <w:rPr>
          <w:rStyle w:val="style11"/>
          <w:rFonts w:ascii="宋体" w:hAnsi="宋体"/>
          <w:bCs/>
          <w:color w:val="auto"/>
          <w:szCs w:val="21"/>
        </w:rPr>
        <w:t>上海</w:t>
      </w:r>
    </w:p>
    <w:p w:rsidR="004102A3" w:rsidRDefault="00722860">
      <w:pPr>
        <w:ind w:rightChars="50" w:right="105"/>
        <w:rPr>
          <w:szCs w:val="21"/>
        </w:rPr>
      </w:pPr>
      <w:r w:rsidRPr="009C76E6">
        <w:rPr>
          <w:rFonts w:ascii="宋体" w:hAnsi="宋体" w:hint="eastAsia"/>
          <w:szCs w:val="21"/>
        </w:rPr>
        <w:t>19.</w:t>
      </w:r>
      <w:r w:rsidRPr="009C76E6">
        <w:rPr>
          <w:rFonts w:hint="eastAsia"/>
          <w:szCs w:val="21"/>
        </w:rPr>
        <w:t>维新派自身的局限性是导致</w:t>
      </w:r>
      <w:r w:rsidRPr="009C76E6">
        <w:rPr>
          <w:rFonts w:ascii="宋体" w:hAnsi="宋体"/>
          <w:szCs w:val="21"/>
        </w:rPr>
        <w:t>戊戌变法</w:t>
      </w:r>
      <w:r w:rsidRPr="009C76E6">
        <w:rPr>
          <w:rFonts w:ascii="宋体" w:hAnsi="宋体" w:hint="eastAsia"/>
          <w:szCs w:val="21"/>
        </w:rPr>
        <w:t>的主要原因,</w:t>
      </w:r>
      <w:r w:rsidRPr="009C76E6">
        <w:rPr>
          <w:rFonts w:hint="eastAsia"/>
          <w:szCs w:val="21"/>
        </w:rPr>
        <w:t>维新派自身的局限性突出表现在（</w:t>
      </w:r>
      <w:r w:rsidRPr="009C76E6">
        <w:rPr>
          <w:rFonts w:hint="eastAsia"/>
          <w:szCs w:val="21"/>
        </w:rPr>
        <w:t xml:space="preserve">  ABC     </w:t>
      </w:r>
      <w:r w:rsidRPr="009C76E6">
        <w:rPr>
          <w:rFonts w:hint="eastAsia"/>
          <w:szCs w:val="21"/>
        </w:rPr>
        <w:t>）</w:t>
      </w:r>
      <w:r w:rsidRPr="009C76E6">
        <w:rPr>
          <w:rFonts w:hint="eastAsia"/>
          <w:szCs w:val="21"/>
        </w:rPr>
        <w:br/>
        <w:t xml:space="preserve">  </w:t>
      </w:r>
      <w:r w:rsidRPr="009C76E6">
        <w:rPr>
          <w:rFonts w:ascii="宋体" w:hAnsi="宋体"/>
          <w:szCs w:val="21"/>
        </w:rPr>
        <w:t>A</w:t>
      </w:r>
      <w:r w:rsidRPr="009C76E6">
        <w:rPr>
          <w:rFonts w:ascii="宋体" w:hAnsi="宋体" w:hint="eastAsia"/>
          <w:szCs w:val="21"/>
        </w:rPr>
        <w:t>.</w:t>
      </w:r>
      <w:r w:rsidRPr="009C76E6">
        <w:rPr>
          <w:rFonts w:hint="eastAsia"/>
          <w:szCs w:val="21"/>
        </w:rPr>
        <w:t>不能否定封建主义</w:t>
      </w:r>
      <w:r w:rsidRPr="009C76E6">
        <w:rPr>
          <w:rFonts w:hint="eastAsia"/>
          <w:szCs w:val="21"/>
        </w:rPr>
        <w:t xml:space="preserve">      </w:t>
      </w:r>
      <w:r>
        <w:rPr>
          <w:rFonts w:hint="eastAsia"/>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w:t>
      </w:r>
      <w:r>
        <w:rPr>
          <w:rFonts w:hint="eastAsia"/>
          <w:szCs w:val="21"/>
        </w:rPr>
        <w:t>对帝国主义幻想</w:t>
      </w:r>
      <w:r>
        <w:rPr>
          <w:rFonts w:hint="eastAsia"/>
          <w:szCs w:val="21"/>
        </w:rPr>
        <w:t xml:space="preserve">          </w:t>
      </w:r>
    </w:p>
    <w:p w:rsidR="004102A3" w:rsidRDefault="00722860">
      <w:pPr>
        <w:ind w:leftChars="50" w:left="105" w:rightChars="50" w:right="105"/>
        <w:rPr>
          <w:szCs w:val="21"/>
        </w:rPr>
      </w:pPr>
      <w:r>
        <w:rPr>
          <w:rFonts w:hint="eastAsia"/>
          <w:szCs w:val="21"/>
        </w:rPr>
        <w:t xml:space="preserve"> </w:t>
      </w:r>
      <w:r>
        <w:rPr>
          <w:rFonts w:ascii="宋体" w:hAnsi="宋体"/>
          <w:szCs w:val="21"/>
        </w:rPr>
        <w:t>C</w:t>
      </w:r>
      <w:r>
        <w:rPr>
          <w:rFonts w:ascii="宋体" w:hAnsi="宋体" w:hint="eastAsia"/>
          <w:szCs w:val="21"/>
        </w:rPr>
        <w:t>.</w:t>
      </w:r>
      <w:r>
        <w:rPr>
          <w:rFonts w:hint="eastAsia"/>
          <w:szCs w:val="21"/>
        </w:rPr>
        <w:t>惧怕人民群众</w:t>
      </w:r>
      <w:r>
        <w:rPr>
          <w:rFonts w:hint="eastAsia"/>
          <w:szCs w:val="21"/>
        </w:rPr>
        <w:t xml:space="preserve">                          </w:t>
      </w:r>
      <w:r>
        <w:rPr>
          <w:rFonts w:ascii="宋体" w:hAnsi="宋体"/>
          <w:szCs w:val="21"/>
        </w:rPr>
        <w:t>D</w:t>
      </w:r>
      <w:r>
        <w:rPr>
          <w:rFonts w:ascii="宋体" w:hAnsi="宋体" w:hint="eastAsia"/>
          <w:szCs w:val="21"/>
        </w:rPr>
        <w:t>.</w:t>
      </w:r>
      <w:r>
        <w:rPr>
          <w:rFonts w:hint="eastAsia"/>
          <w:szCs w:val="21"/>
        </w:rPr>
        <w:t>不重视武装</w:t>
      </w:r>
      <w:r>
        <w:rPr>
          <w:rFonts w:hint="eastAsia"/>
          <w:szCs w:val="21"/>
        </w:rPr>
        <w:t xml:space="preserve">                </w:t>
      </w:r>
    </w:p>
    <w:p w:rsidR="004102A3" w:rsidRDefault="00722860">
      <w:pPr>
        <w:ind w:leftChars="50" w:left="105" w:rightChars="50" w:right="105"/>
        <w:rPr>
          <w:rFonts w:ascii="宋体" w:hAnsi="宋体"/>
          <w:szCs w:val="21"/>
        </w:rPr>
      </w:pPr>
      <w:r>
        <w:rPr>
          <w:rFonts w:hint="eastAsia"/>
          <w:szCs w:val="21"/>
        </w:rPr>
        <w:t xml:space="preserve"> </w:t>
      </w:r>
      <w:r>
        <w:rPr>
          <w:rFonts w:ascii="宋体" w:hAnsi="宋体"/>
          <w:szCs w:val="21"/>
        </w:rPr>
        <w:t>E</w:t>
      </w:r>
      <w:r>
        <w:rPr>
          <w:rFonts w:ascii="宋体" w:hAnsi="宋体" w:hint="eastAsia"/>
          <w:szCs w:val="21"/>
        </w:rPr>
        <w:t>.</w:t>
      </w:r>
      <w:r>
        <w:rPr>
          <w:rFonts w:hint="eastAsia"/>
          <w:szCs w:val="21"/>
        </w:rPr>
        <w:t>依靠军阀势力</w:t>
      </w:r>
    </w:p>
    <w:p w:rsidR="004102A3" w:rsidRDefault="00722860">
      <w:pPr>
        <w:ind w:rightChars="50" w:right="105"/>
        <w:rPr>
          <w:rFonts w:ascii="宋体" w:hAnsi="宋体"/>
          <w:szCs w:val="21"/>
        </w:rPr>
      </w:pPr>
      <w:r>
        <w:rPr>
          <w:rFonts w:ascii="宋体" w:hAnsi="宋体" w:hint="eastAsia"/>
          <w:szCs w:val="21"/>
        </w:rPr>
        <w:t>20.</w:t>
      </w:r>
      <w:r>
        <w:rPr>
          <w:rFonts w:ascii="宋体" w:hAnsi="宋体"/>
          <w:szCs w:val="21"/>
        </w:rPr>
        <w:t>下面关于辛亥革命历史功绩叙述</w:t>
      </w:r>
      <w:r>
        <w:rPr>
          <w:rFonts w:ascii="宋体" w:hAnsi="宋体" w:hint="eastAsia"/>
          <w:szCs w:val="21"/>
        </w:rPr>
        <w:t>属</w:t>
      </w:r>
      <w:r>
        <w:rPr>
          <w:rFonts w:ascii="宋体" w:hAnsi="宋体"/>
          <w:szCs w:val="21"/>
        </w:rPr>
        <w:t>正确的是</w:t>
      </w:r>
      <w:r>
        <w:rPr>
          <w:rFonts w:ascii="宋体" w:hAnsi="宋体" w:hint="eastAsia"/>
          <w:szCs w:val="21"/>
        </w:rPr>
        <w:t>（ A B C D E     ）</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推翻了清</w:t>
      </w:r>
      <w:r>
        <w:rPr>
          <w:rFonts w:ascii="宋体" w:hAnsi="宋体" w:hint="eastAsia"/>
          <w:szCs w:val="21"/>
        </w:rPr>
        <w:t>王</w:t>
      </w:r>
      <w:r>
        <w:rPr>
          <w:rFonts w:ascii="宋体" w:hAnsi="宋体"/>
          <w:szCs w:val="21"/>
        </w:rPr>
        <w:t xml:space="preserve">朝的统治　　</w:t>
      </w:r>
      <w:r>
        <w:rPr>
          <w:rFonts w:ascii="宋体" w:hAnsi="宋体" w:hint="eastAsia"/>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B.</w:t>
      </w:r>
      <w:r>
        <w:rPr>
          <w:rFonts w:ascii="宋体" w:hAnsi="宋体"/>
          <w:szCs w:val="21"/>
        </w:rPr>
        <w:t xml:space="preserve">建立了第一个资产阶级共和国政府　　</w:t>
      </w:r>
    </w:p>
    <w:p w:rsidR="004102A3" w:rsidRDefault="00722860">
      <w:pPr>
        <w:ind w:leftChars="50" w:left="105" w:rightChars="50" w:right="105" w:firstLineChars="50" w:firstLine="105"/>
        <w:rPr>
          <w:rFonts w:ascii="宋体" w:hAnsi="宋体"/>
          <w:szCs w:val="21"/>
        </w:rPr>
      </w:pPr>
      <w:r>
        <w:rPr>
          <w:rFonts w:ascii="宋体" w:hAnsi="宋体" w:hint="eastAsia"/>
          <w:szCs w:val="21"/>
        </w:rPr>
        <w:t>C.打击了帝国主义侵略势力</w:t>
      </w:r>
      <w:r>
        <w:rPr>
          <w:rFonts w:ascii="宋体" w:hAnsi="宋体"/>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D.推动民族资本主义经济的发展</w:t>
      </w:r>
    </w:p>
    <w:p w:rsidR="004102A3" w:rsidRDefault="00722860">
      <w:pPr>
        <w:ind w:leftChars="50" w:left="105" w:rightChars="50" w:right="105" w:firstLineChars="50" w:firstLine="105"/>
        <w:rPr>
          <w:rFonts w:ascii="宋体" w:hAnsi="宋体"/>
          <w:szCs w:val="21"/>
        </w:rPr>
      </w:pPr>
      <w:r>
        <w:rPr>
          <w:rFonts w:ascii="宋体" w:hAnsi="宋体" w:hint="eastAsia"/>
          <w:szCs w:val="21"/>
        </w:rPr>
        <w:t>E.给人们带来思想的解放</w:t>
      </w:r>
    </w:p>
    <w:p w:rsidR="004102A3" w:rsidRDefault="00722860">
      <w:pPr>
        <w:ind w:rightChars="50" w:right="105"/>
        <w:rPr>
          <w:rFonts w:ascii="宋体" w:hAnsi="宋体"/>
          <w:szCs w:val="21"/>
        </w:rPr>
      </w:pPr>
      <w:r w:rsidRPr="003D24C9">
        <w:rPr>
          <w:rFonts w:ascii="宋体" w:hAnsi="宋体" w:cs="Arial" w:hint="eastAsia"/>
          <w:color w:val="FF0000"/>
          <w:szCs w:val="21"/>
        </w:rPr>
        <w:t>21</w:t>
      </w:r>
      <w:r>
        <w:rPr>
          <w:rFonts w:ascii="宋体" w:hAnsi="宋体" w:hint="eastAsia"/>
          <w:szCs w:val="21"/>
        </w:rPr>
        <w:t>.</w:t>
      </w:r>
      <w:r>
        <w:rPr>
          <w:rFonts w:ascii="宋体" w:hAnsi="宋体" w:cs="Arial"/>
          <w:szCs w:val="21"/>
        </w:rPr>
        <w:t>毛泽东对斯诺说:“有三本书特别深地铭刻在我的心中,建立起我对马克思主义的信仰。”</w:t>
      </w:r>
      <w:r>
        <w:rPr>
          <w:rFonts w:ascii="宋体" w:hAnsi="宋体" w:cs="Arial" w:hint="eastAsia"/>
          <w:szCs w:val="21"/>
        </w:rPr>
        <w:t>这三本书是(  ABD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《社会主义史》</w:t>
      </w:r>
      <w:r>
        <w:rPr>
          <w:rFonts w:ascii="宋体" w:hAnsi="宋体" w:cs="Arial" w:hint="eastAsia"/>
          <w:szCs w:val="21"/>
        </w:rPr>
        <w:t xml:space="preserve">                        B.</w:t>
      </w:r>
      <w:r>
        <w:rPr>
          <w:rFonts w:ascii="宋体" w:hAnsi="宋体" w:cs="Arial"/>
          <w:szCs w:val="21"/>
        </w:rPr>
        <w:t>《共产党宣言》</w:t>
      </w:r>
      <w:r>
        <w:rPr>
          <w:rFonts w:ascii="宋体" w:hAnsi="宋体" w:cs="Arial" w:hint="eastAsia"/>
          <w:szCs w:val="21"/>
        </w:rPr>
        <w:t xml:space="preserve">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《物种起源》</w:t>
      </w:r>
      <w:r>
        <w:rPr>
          <w:rFonts w:ascii="宋体" w:hAnsi="宋体" w:cs="Arial" w:hint="eastAsia"/>
          <w:szCs w:val="21"/>
        </w:rPr>
        <w:t xml:space="preserve">                          D.</w:t>
      </w:r>
      <w:r>
        <w:rPr>
          <w:rFonts w:ascii="宋体" w:hAnsi="宋体" w:cs="Arial"/>
          <w:szCs w:val="21"/>
        </w:rPr>
        <w:t>《阶级斗争》</w:t>
      </w:r>
      <w:r>
        <w:rPr>
          <w:rFonts w:ascii="宋体" w:hAnsi="宋体" w:cs="Arial" w:hint="eastAsia"/>
          <w:szCs w:val="21"/>
        </w:rPr>
        <w:t xml:space="preserve">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E.</w:t>
      </w:r>
      <w:r>
        <w:rPr>
          <w:rFonts w:ascii="宋体" w:hAnsi="宋体" w:cs="Arial"/>
          <w:szCs w:val="21"/>
        </w:rPr>
        <w:t>《哲学辞典》</w:t>
      </w:r>
    </w:p>
    <w:p w:rsidR="004102A3" w:rsidRDefault="00722860">
      <w:pPr>
        <w:ind w:rightChars="50" w:right="105"/>
        <w:rPr>
          <w:rFonts w:ascii="宋体" w:hAnsi="宋体"/>
          <w:szCs w:val="21"/>
        </w:rPr>
      </w:pPr>
      <w:r>
        <w:rPr>
          <w:rFonts w:ascii="宋体" w:hAnsi="宋体" w:hint="eastAsia"/>
          <w:szCs w:val="21"/>
        </w:rPr>
        <w:t>22.</w:t>
      </w:r>
      <w:r>
        <w:rPr>
          <w:rFonts w:ascii="宋体" w:hAnsi="宋体" w:cs="Arial"/>
          <w:szCs w:val="21"/>
        </w:rPr>
        <w:t>1938年9月至11</w:t>
      </w:r>
      <w:r>
        <w:rPr>
          <w:rFonts w:ascii="宋体" w:hAnsi="宋体" w:cs="Arial" w:hint="eastAsia"/>
          <w:szCs w:val="21"/>
        </w:rPr>
        <w:t>月，</w:t>
      </w:r>
      <w:r>
        <w:rPr>
          <w:rFonts w:ascii="宋体" w:hAnsi="宋体" w:cs="Arial"/>
          <w:szCs w:val="21"/>
        </w:rPr>
        <w:t>中共中央在延安召开扩大的六届六中全会</w:t>
      </w:r>
      <w:r>
        <w:rPr>
          <w:rFonts w:ascii="宋体" w:hAnsi="宋体" w:cs="Arial" w:hint="eastAsia"/>
          <w:szCs w:val="21"/>
        </w:rPr>
        <w:t>,会议的历史成果是( ABC     )</w:t>
      </w:r>
    </w:p>
    <w:p w:rsidR="004102A3" w:rsidRDefault="00722860">
      <w:pPr>
        <w:ind w:leftChars="50" w:left="105" w:rightChars="50" w:right="105"/>
        <w:rPr>
          <w:rFonts w:ascii="宋体" w:hAnsi="宋体"/>
          <w:szCs w:val="21"/>
        </w:rPr>
      </w:pPr>
      <w:r>
        <w:rPr>
          <w:rFonts w:ascii="宋体" w:hAnsi="宋体"/>
          <w:szCs w:val="21"/>
        </w:rPr>
        <w:t> </w:t>
      </w:r>
      <w:r>
        <w:rPr>
          <w:rFonts w:ascii="宋体" w:hAnsi="宋体" w:hint="eastAsia"/>
          <w:szCs w:val="21"/>
        </w:rPr>
        <w:t>A.基本纠正了</w:t>
      </w:r>
      <w:r>
        <w:rPr>
          <w:rFonts w:hint="eastAsia"/>
          <w:szCs w:val="21"/>
        </w:rPr>
        <w:t>王明的右倾错误</w:t>
      </w:r>
      <w:r>
        <w:rPr>
          <w:rFonts w:hint="eastAsia"/>
          <w:szCs w:val="21"/>
        </w:rPr>
        <w:t xml:space="preserve">              </w:t>
      </w:r>
      <w:r>
        <w:rPr>
          <w:rFonts w:ascii="宋体" w:hAnsi="宋体" w:hint="eastAsia"/>
          <w:szCs w:val="21"/>
        </w:rPr>
        <w:t>B.提出了“马克思主义中国化”的命题</w:t>
      </w:r>
    </w:p>
    <w:p w:rsidR="004102A3" w:rsidRDefault="00722860">
      <w:pPr>
        <w:ind w:leftChars="50" w:left="105" w:rightChars="50" w:right="105" w:firstLineChars="50" w:firstLine="105"/>
        <w:rPr>
          <w:rFonts w:ascii="宋体" w:hAnsi="宋体"/>
          <w:szCs w:val="21"/>
        </w:rPr>
      </w:pPr>
      <w:r>
        <w:rPr>
          <w:rFonts w:ascii="宋体" w:hAnsi="宋体" w:hint="eastAsia"/>
          <w:szCs w:val="21"/>
        </w:rPr>
        <w:t>C.进一步确立了毛泽东在全党的领袖地位    D.</w:t>
      </w:r>
      <w:r>
        <w:rPr>
          <w:rFonts w:ascii="宋体" w:hAnsi="宋体"/>
          <w:szCs w:val="21"/>
        </w:rPr>
        <w:t>确立毛泽东思想为党的指导思想</w:t>
      </w:r>
    </w:p>
    <w:p w:rsidR="004102A3" w:rsidRDefault="00722860">
      <w:pPr>
        <w:ind w:leftChars="50" w:left="105" w:rightChars="50" w:right="105" w:firstLineChars="50" w:firstLine="105"/>
        <w:rPr>
          <w:rFonts w:ascii="宋体" w:hAnsi="宋体"/>
          <w:szCs w:val="21"/>
        </w:rPr>
      </w:pPr>
      <w:r>
        <w:rPr>
          <w:rFonts w:ascii="宋体" w:hAnsi="宋体" w:hint="eastAsia"/>
          <w:szCs w:val="21"/>
        </w:rPr>
        <w:lastRenderedPageBreak/>
        <w:t>E.制定了党在抗日民族统一战线的总方针</w:t>
      </w:r>
    </w:p>
    <w:p w:rsidR="004102A3" w:rsidRDefault="00722860">
      <w:pPr>
        <w:ind w:rightChars="50" w:right="105"/>
        <w:rPr>
          <w:rFonts w:ascii="宋体" w:hAnsi="宋体" w:cs="Arial"/>
          <w:szCs w:val="21"/>
        </w:rPr>
      </w:pPr>
      <w:r>
        <w:rPr>
          <w:rFonts w:ascii="宋体" w:hAnsi="宋体" w:cs="Arial" w:hint="eastAsia"/>
          <w:szCs w:val="21"/>
        </w:rPr>
        <w:t>23.</w:t>
      </w:r>
      <w:r>
        <w:rPr>
          <w:rFonts w:ascii="宋体" w:hAnsi="宋体" w:cs="Arial"/>
          <w:szCs w:val="21"/>
        </w:rPr>
        <w:t>１９４８年９月至１９４９年１月，</w:t>
      </w:r>
      <w:hyperlink r:id="rId15" w:tgtFrame="_blank" w:history="1">
        <w:r>
          <w:rPr>
            <w:rStyle w:val="af"/>
            <w:rFonts w:ascii="宋体" w:hAnsi="宋体" w:cs="Arial"/>
            <w:szCs w:val="21"/>
          </w:rPr>
          <w:t>中国人民解放军</w:t>
        </w:r>
      </w:hyperlink>
      <w:r>
        <w:rPr>
          <w:rFonts w:ascii="宋体" w:hAnsi="宋体" w:cs="Arial"/>
          <w:szCs w:val="21"/>
        </w:rPr>
        <w:t>同</w:t>
      </w:r>
      <w:hyperlink r:id="rId16" w:tgtFrame="_blank" w:history="1">
        <w:r>
          <w:rPr>
            <w:rStyle w:val="af"/>
            <w:rFonts w:ascii="宋体" w:hAnsi="宋体" w:cs="Arial"/>
            <w:szCs w:val="21"/>
          </w:rPr>
          <w:t>国民党</w:t>
        </w:r>
      </w:hyperlink>
      <w:r>
        <w:rPr>
          <w:rFonts w:ascii="宋体" w:hAnsi="宋体" w:cs="Arial"/>
          <w:szCs w:val="21"/>
        </w:rPr>
        <w:t>军队进行的战略决战，</w:t>
      </w:r>
      <w:r>
        <w:rPr>
          <w:rFonts w:ascii="宋体" w:hAnsi="宋体" w:cs="Arial" w:hint="eastAsia"/>
          <w:szCs w:val="21"/>
        </w:rPr>
        <w:t>主要</w:t>
      </w:r>
      <w:r>
        <w:rPr>
          <w:rFonts w:ascii="宋体" w:hAnsi="宋体" w:cs="Arial"/>
          <w:szCs w:val="21"/>
        </w:rPr>
        <w:t>战役</w:t>
      </w:r>
      <w:r>
        <w:rPr>
          <w:rFonts w:ascii="宋体" w:hAnsi="宋体" w:cs="Arial" w:hint="eastAsia"/>
          <w:szCs w:val="21"/>
        </w:rPr>
        <w:t>包括(A B C         )</w:t>
      </w:r>
    </w:p>
    <w:p w:rsidR="004102A3" w:rsidRDefault="00722860">
      <w:pPr>
        <w:ind w:leftChars="50" w:left="105" w:rightChars="50" w:right="105" w:firstLineChars="50" w:firstLine="105"/>
        <w:rPr>
          <w:rFonts w:ascii="宋体" w:hAnsi="宋体"/>
          <w:bCs/>
          <w:szCs w:val="22"/>
        </w:rPr>
      </w:pPr>
      <w:r>
        <w:rPr>
          <w:rFonts w:ascii="宋体" w:hAnsi="宋体" w:cs="Arial" w:hint="eastAsia"/>
          <w:szCs w:val="21"/>
        </w:rPr>
        <w:t>A.</w:t>
      </w:r>
      <w:r>
        <w:rPr>
          <w:rFonts w:ascii="宋体" w:hAnsi="宋体" w:cs="Arial"/>
          <w:szCs w:val="21"/>
        </w:rPr>
        <w:t>辽沈战役</w:t>
      </w:r>
      <w:r>
        <w:rPr>
          <w:rFonts w:ascii="宋体" w:hAnsi="宋体" w:cs="Arial" w:hint="eastAsia"/>
          <w:szCs w:val="21"/>
        </w:rPr>
        <w:t xml:space="preserve">       B.</w:t>
      </w:r>
      <w:r>
        <w:rPr>
          <w:rFonts w:ascii="宋体" w:hAnsi="宋体" w:cs="Arial"/>
          <w:szCs w:val="21"/>
        </w:rPr>
        <w:t>淮海战役</w:t>
      </w:r>
      <w:r>
        <w:rPr>
          <w:rFonts w:ascii="宋体" w:hAnsi="宋体" w:cs="Arial" w:hint="eastAsia"/>
          <w:szCs w:val="21"/>
        </w:rPr>
        <w:t xml:space="preserve">       C.</w:t>
      </w:r>
      <w:r>
        <w:rPr>
          <w:rFonts w:ascii="宋体" w:hAnsi="宋体" w:cs="Arial"/>
          <w:szCs w:val="21"/>
        </w:rPr>
        <w:t>平津战役</w:t>
      </w:r>
      <w:r>
        <w:rPr>
          <w:rFonts w:ascii="宋体" w:hAnsi="宋体" w:cs="Arial" w:hint="eastAsia"/>
          <w:szCs w:val="21"/>
        </w:rPr>
        <w:t xml:space="preserve">      D.渡江战役      E.</w:t>
      </w:r>
      <w:r>
        <w:rPr>
          <w:rFonts w:ascii="宋体" w:hAnsi="宋体"/>
          <w:bCs/>
          <w:szCs w:val="21"/>
        </w:rPr>
        <w:t>西南战役</w:t>
      </w:r>
    </w:p>
    <w:p w:rsidR="004102A3" w:rsidRDefault="00722860">
      <w:pPr>
        <w:ind w:rightChars="50" w:right="105"/>
        <w:rPr>
          <w:rFonts w:ascii="宋体" w:hAnsi="宋体" w:cs="Arial"/>
          <w:szCs w:val="21"/>
        </w:rPr>
      </w:pPr>
      <w:r>
        <w:rPr>
          <w:rFonts w:ascii="宋体" w:hAnsi="宋体" w:hint="eastAsia"/>
          <w:szCs w:val="21"/>
        </w:rPr>
        <w:t>24.</w:t>
      </w:r>
      <w:r>
        <w:rPr>
          <w:rFonts w:ascii="宋体" w:hAnsi="宋体" w:cs="Arial" w:hint="eastAsia"/>
          <w:szCs w:val="21"/>
        </w:rPr>
        <w:t>下列属于</w:t>
      </w:r>
      <w:r>
        <w:rPr>
          <w:rFonts w:ascii="宋体" w:hAnsi="宋体"/>
          <w:szCs w:val="21"/>
        </w:rPr>
        <w:t>基本完成社会主义改造时期</w:t>
      </w:r>
      <w:r>
        <w:rPr>
          <w:rFonts w:ascii="宋体" w:hAnsi="宋体" w:cs="Arial" w:hint="eastAsia"/>
          <w:szCs w:val="21"/>
        </w:rPr>
        <w:t xml:space="preserve">取得的历史成就是(   AC ?  ) </w:t>
      </w:r>
    </w:p>
    <w:p w:rsidR="004102A3" w:rsidRDefault="00722860">
      <w:pPr>
        <w:ind w:leftChars="50" w:left="105" w:rightChars="50" w:right="105"/>
        <w:rPr>
          <w:rFonts w:ascii="宋体" w:hAnsi="宋体" w:cs="Arial"/>
          <w:szCs w:val="21"/>
        </w:rPr>
      </w:pPr>
      <w:r>
        <w:rPr>
          <w:rFonts w:ascii="宋体" w:hAnsi="宋体" w:cs="Arial" w:hint="eastAsia"/>
          <w:szCs w:val="21"/>
        </w:rPr>
        <w:t xml:space="preserve">A.完成了农业、手工业和资本主义工商业的社会主义改造         </w:t>
      </w:r>
    </w:p>
    <w:p w:rsidR="004102A3" w:rsidRDefault="00722860">
      <w:pPr>
        <w:ind w:leftChars="50" w:left="105" w:rightChars="50" w:right="105"/>
        <w:rPr>
          <w:rFonts w:ascii="宋体" w:hAnsi="宋体"/>
          <w:szCs w:val="21"/>
        </w:rPr>
      </w:pPr>
      <w:r>
        <w:rPr>
          <w:rFonts w:ascii="宋体" w:hAnsi="宋体" w:cs="Arial" w:hint="eastAsia"/>
          <w:szCs w:val="21"/>
        </w:rPr>
        <w:t>B.制定和开始实施第一个五年计划</w:t>
      </w:r>
    </w:p>
    <w:p w:rsidR="004102A3" w:rsidRDefault="00722860">
      <w:pPr>
        <w:ind w:leftChars="50" w:left="105" w:rightChars="50" w:right="105"/>
        <w:rPr>
          <w:rFonts w:ascii="宋体" w:hAnsi="宋体" w:cs="Arial"/>
          <w:szCs w:val="21"/>
        </w:rPr>
      </w:pPr>
      <w:r>
        <w:rPr>
          <w:rFonts w:ascii="宋体" w:hAnsi="宋体" w:cs="Arial" w:hint="eastAsia"/>
          <w:szCs w:val="21"/>
        </w:rPr>
        <w:t>C.制订了新</w:t>
      </w:r>
      <w:r>
        <w:rPr>
          <w:rFonts w:ascii="宋体" w:hAnsi="宋体" w:cs="Arial"/>
          <w:szCs w:val="21"/>
        </w:rPr>
        <w:t>中国第一部宪法</w:t>
      </w:r>
      <w:r>
        <w:rPr>
          <w:rFonts w:ascii="宋体" w:hAnsi="宋体" w:cs="Arial" w:hint="eastAsia"/>
          <w:szCs w:val="21"/>
        </w:rPr>
        <w:t xml:space="preserve">              </w:t>
      </w:r>
    </w:p>
    <w:p w:rsidR="004102A3" w:rsidRDefault="00722860">
      <w:pPr>
        <w:ind w:leftChars="50" w:left="105" w:rightChars="50" w:right="105"/>
        <w:rPr>
          <w:rFonts w:ascii="宋体" w:hAnsi="宋体" w:cs="Arial"/>
          <w:szCs w:val="21"/>
        </w:rPr>
      </w:pPr>
      <w:r>
        <w:rPr>
          <w:rFonts w:ascii="宋体" w:hAnsi="宋体" w:cs="Arial" w:hint="eastAsia"/>
          <w:szCs w:val="21"/>
        </w:rPr>
        <w:t>D.加入世界贸易组织</w:t>
      </w:r>
    </w:p>
    <w:p w:rsidR="004102A3" w:rsidRDefault="00722860">
      <w:pPr>
        <w:ind w:leftChars="50" w:left="105" w:rightChars="50" w:right="105"/>
        <w:rPr>
          <w:rFonts w:ascii="宋体" w:hAnsi="宋体" w:cs="Arial"/>
          <w:szCs w:val="21"/>
        </w:rPr>
      </w:pPr>
      <w:r>
        <w:rPr>
          <w:rFonts w:ascii="宋体" w:hAnsi="宋体" w:cs="Arial" w:hint="eastAsia"/>
          <w:szCs w:val="21"/>
        </w:rPr>
        <w:t>E.</w:t>
      </w:r>
      <w:r>
        <w:rPr>
          <w:rFonts w:ascii="宋体" w:hAnsi="宋体" w:cs="Arial"/>
          <w:szCs w:val="21"/>
        </w:rPr>
        <w:t>初步建立了社会主义工业体系</w:t>
      </w:r>
    </w:p>
    <w:p w:rsidR="004102A3" w:rsidRDefault="004102A3">
      <w:pPr>
        <w:ind w:left="1265" w:hangingChars="600" w:hanging="1265"/>
        <w:rPr>
          <w:rFonts w:ascii="宋体" w:hAnsi="宋体"/>
          <w:b/>
          <w:bCs/>
          <w:szCs w:val="22"/>
        </w:rPr>
      </w:pP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25.外国资本主义的入侵，给中国资本主义产生造成了某些客观条件。</w:t>
      </w:r>
      <w:r>
        <w:rPr>
          <w:rFonts w:ascii="宋体" w:hAnsi="宋体" w:hint="eastAsia"/>
          <w:szCs w:val="22"/>
        </w:rPr>
        <w:t>√</w:t>
      </w:r>
    </w:p>
    <w:p w:rsidR="004102A3" w:rsidRDefault="00722860">
      <w:pPr>
        <w:rPr>
          <w:rFonts w:ascii="宋体" w:hAnsi="宋体"/>
          <w:szCs w:val="21"/>
        </w:rPr>
      </w:pPr>
      <w:r>
        <w:rPr>
          <w:rFonts w:ascii="宋体" w:hAnsi="宋体" w:hint="eastAsia"/>
          <w:szCs w:val="21"/>
        </w:rPr>
        <w:t>26.1842年，英国强迫清政府签订《南京条约》，割去香港岛、九龙半岛和昂船洲。</w:t>
      </w:r>
      <w:r>
        <w:rPr>
          <w:rFonts w:ascii="宋体" w:hAnsi="宋体" w:hint="eastAsia"/>
          <w:szCs w:val="22"/>
        </w:rPr>
        <w:t>×</w:t>
      </w:r>
    </w:p>
    <w:p w:rsidR="004102A3" w:rsidRDefault="00722860">
      <w:pPr>
        <w:rPr>
          <w:rFonts w:ascii="宋体" w:hAnsi="宋体"/>
          <w:szCs w:val="21"/>
        </w:rPr>
      </w:pPr>
      <w:r>
        <w:rPr>
          <w:rFonts w:ascii="宋体" w:hAnsi="宋体" w:cs="Arial" w:hint="eastAsia"/>
          <w:kern w:val="0"/>
          <w:szCs w:val="21"/>
        </w:rPr>
        <w:t>27.</w:t>
      </w:r>
      <w:r>
        <w:rPr>
          <w:rFonts w:ascii="宋体" w:hAnsi="宋体" w:cs="Arial"/>
          <w:kern w:val="0"/>
          <w:szCs w:val="21"/>
        </w:rPr>
        <w:t>近代中国人民反侵略战争失败的根本原因是由于当时中国武器装备落后</w:t>
      </w:r>
      <w:r>
        <w:rPr>
          <w:rFonts w:ascii="宋体" w:hAnsi="宋体" w:hint="eastAsia"/>
          <w:szCs w:val="21"/>
        </w:rPr>
        <w:t>。</w:t>
      </w:r>
      <w:r>
        <w:rPr>
          <w:rFonts w:ascii="宋体" w:hAnsi="宋体" w:hint="eastAsia"/>
          <w:szCs w:val="22"/>
        </w:rPr>
        <w:t>×</w:t>
      </w:r>
    </w:p>
    <w:p w:rsidR="004102A3" w:rsidRDefault="00722860">
      <w:pPr>
        <w:rPr>
          <w:rFonts w:ascii="宋体" w:hAnsi="宋体"/>
          <w:szCs w:val="21"/>
        </w:rPr>
      </w:pPr>
      <w:r>
        <w:rPr>
          <w:rFonts w:ascii="宋体" w:hAnsi="宋体" w:hint="eastAsia"/>
          <w:szCs w:val="21"/>
        </w:rPr>
        <w:t>28.太平天国后期颁布的</w:t>
      </w:r>
      <w:r>
        <w:rPr>
          <w:rFonts w:ascii="宋体" w:hAnsi="宋体"/>
          <w:szCs w:val="21"/>
        </w:rPr>
        <w:t>《</w:t>
      </w:r>
      <w:r>
        <w:rPr>
          <w:rFonts w:ascii="宋体" w:hAnsi="宋体" w:hint="eastAsia"/>
          <w:szCs w:val="21"/>
        </w:rPr>
        <w:t>资政新篇</w:t>
      </w:r>
      <w:r>
        <w:rPr>
          <w:rFonts w:ascii="宋体" w:hAnsi="宋体"/>
          <w:szCs w:val="21"/>
        </w:rPr>
        <w:t>》</w:t>
      </w:r>
      <w:r>
        <w:rPr>
          <w:rFonts w:ascii="宋体" w:hAnsi="宋体" w:hint="eastAsia"/>
          <w:szCs w:val="21"/>
        </w:rPr>
        <w:t>是由洪秀全提出的。</w:t>
      </w:r>
      <w:r>
        <w:rPr>
          <w:rFonts w:ascii="宋体" w:hAnsi="宋体" w:hint="eastAsia"/>
          <w:szCs w:val="22"/>
        </w:rPr>
        <w:t>×</w:t>
      </w:r>
    </w:p>
    <w:p w:rsidR="004102A3" w:rsidRDefault="00722860">
      <w:pPr>
        <w:rPr>
          <w:rFonts w:ascii="宋体" w:hAnsi="宋体"/>
          <w:szCs w:val="21"/>
        </w:rPr>
      </w:pPr>
      <w:r>
        <w:rPr>
          <w:rFonts w:ascii="宋体" w:hAnsi="宋体" w:hint="eastAsia"/>
          <w:szCs w:val="21"/>
        </w:rPr>
        <w:t>29.</w:t>
      </w:r>
      <w:r>
        <w:rPr>
          <w:rFonts w:ascii="宋体" w:hAnsi="宋体"/>
          <w:szCs w:val="21"/>
        </w:rPr>
        <w:t>戊戌</w:t>
      </w:r>
      <w:r>
        <w:rPr>
          <w:rFonts w:ascii="宋体" w:hAnsi="宋体" w:hint="eastAsia"/>
          <w:szCs w:val="21"/>
        </w:rPr>
        <w:t>维新时期维新派与守旧派的论战实质上是资产阶级思想与封建思想的交锋。</w:t>
      </w:r>
      <w:r>
        <w:rPr>
          <w:rFonts w:ascii="宋体" w:hAnsi="宋体" w:hint="eastAsia"/>
          <w:szCs w:val="22"/>
        </w:rPr>
        <w:t>√</w:t>
      </w:r>
    </w:p>
    <w:p w:rsidR="004102A3" w:rsidRDefault="00722860">
      <w:pPr>
        <w:rPr>
          <w:rFonts w:ascii="宋体" w:hAnsi="宋体"/>
          <w:szCs w:val="21"/>
        </w:rPr>
      </w:pPr>
      <w:r>
        <w:rPr>
          <w:rFonts w:ascii="宋体" w:hAnsi="宋体" w:hint="eastAsia"/>
          <w:szCs w:val="21"/>
        </w:rPr>
        <w:t>30.工人、农民和城市小资产阶级是中国民主革命的基本动力和主要依靠。</w:t>
      </w:r>
      <w:r>
        <w:rPr>
          <w:rFonts w:ascii="宋体" w:hAnsi="宋体" w:hint="eastAsia"/>
          <w:szCs w:val="22"/>
        </w:rPr>
        <w:t>√</w:t>
      </w:r>
    </w:p>
    <w:p w:rsidR="004102A3" w:rsidRDefault="00722860">
      <w:pPr>
        <w:rPr>
          <w:rFonts w:ascii="宋体" w:hAnsi="宋体"/>
          <w:szCs w:val="21"/>
        </w:rPr>
      </w:pPr>
      <w:r>
        <w:rPr>
          <w:rFonts w:ascii="宋体" w:hAnsi="宋体" w:hint="eastAsia"/>
          <w:szCs w:val="21"/>
        </w:rPr>
        <w:t>31.工人阶级、小资产阶级和资产阶级从五四运动一开始就参加了这场革命运动。</w:t>
      </w:r>
      <w:r w:rsidR="00E73C95">
        <w:rPr>
          <w:rFonts w:ascii="宋体" w:hAnsi="宋体" w:hint="eastAsia"/>
          <w:szCs w:val="22"/>
        </w:rPr>
        <w:t>×</w:t>
      </w:r>
    </w:p>
    <w:p w:rsidR="004102A3" w:rsidRDefault="00722860">
      <w:pPr>
        <w:rPr>
          <w:rFonts w:ascii="宋体" w:hAnsi="宋体"/>
          <w:szCs w:val="21"/>
        </w:rPr>
      </w:pPr>
      <w:r>
        <w:rPr>
          <w:rFonts w:ascii="宋体" w:hAnsi="宋体" w:hint="eastAsia"/>
          <w:szCs w:val="21"/>
        </w:rPr>
        <w:t>32.共产国际的错误指导与陈独秀的右倾机会主义没有直接关系。</w:t>
      </w:r>
      <w:r>
        <w:rPr>
          <w:rFonts w:ascii="宋体" w:hAnsi="宋体" w:hint="eastAsia"/>
          <w:szCs w:val="22"/>
        </w:rPr>
        <w:t>×</w:t>
      </w:r>
    </w:p>
    <w:p w:rsidR="004102A3" w:rsidRDefault="00722860">
      <w:pPr>
        <w:rPr>
          <w:rFonts w:ascii="宋体" w:hAnsi="宋体" w:cs="Arial"/>
          <w:szCs w:val="21"/>
        </w:rPr>
      </w:pPr>
      <w:r>
        <w:rPr>
          <w:rFonts w:ascii="宋体" w:hAnsi="宋体" w:hint="eastAsia"/>
          <w:szCs w:val="21"/>
        </w:rPr>
        <w:t>33.1947年6月底,在解放军数量不占优势的情况下,中共中央决定举行全国性反攻,将战争引向国民党区域。</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34.</w:t>
      </w:r>
      <w:r>
        <w:rPr>
          <w:rFonts w:ascii="宋体" w:hAnsi="宋体" w:cs="Arial"/>
          <w:szCs w:val="21"/>
        </w:rPr>
        <w:t>文化大革命”是一场由领导者错误发动,被反革命集团利用,给党、国家和各族人民带来严重灾难的内乱。</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35.简述《资政新编》的主要内容</w:t>
      </w:r>
      <w:r>
        <w:rPr>
          <w:rFonts w:ascii="宋体" w:hAnsi="宋体"/>
          <w:b/>
          <w:szCs w:val="21"/>
        </w:rPr>
        <w:t>。</w:t>
      </w:r>
      <w:r>
        <w:rPr>
          <w:rFonts w:ascii="宋体" w:hAnsi="宋体" w:hint="eastAsia"/>
          <w:b/>
          <w:szCs w:val="21"/>
        </w:rPr>
        <w:t xml:space="preserve">   （43页）</w:t>
      </w:r>
    </w:p>
    <w:p w:rsidR="004102A3" w:rsidRDefault="00722860">
      <w:pPr>
        <w:ind w:firstLineChars="50" w:firstLine="105"/>
        <w:rPr>
          <w:rFonts w:ascii="宋体" w:hAnsi="宋体"/>
          <w:color w:val="FF0000"/>
          <w:szCs w:val="21"/>
        </w:rPr>
      </w:pPr>
      <w:r>
        <w:rPr>
          <w:rFonts w:ascii="宋体" w:hAnsi="宋体" w:hint="eastAsia"/>
          <w:color w:val="FF0000"/>
          <w:szCs w:val="21"/>
        </w:rPr>
        <w:t>答:在政治方面：主张“禁朋党之弊”，加强中央集权，并学习西方，制定法律、制度。</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在经济方面：主张发展近代工矿、交通、邮政、银行等事业，奖励科技发明和机器制造，开始提倡资本主义的雇佣劳动制。</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在思想文化方面：建议设立新闻官、新闻馆，破除陈规陋习，提倡兴办学校、医院和社会福利事业。</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在外交方面：主张同外国平等交往、自由通商，但严禁鸦片输入。对外国人“准其为国献策，不得诽谤国法”。</w:t>
      </w:r>
    </w:p>
    <w:p w:rsidR="004102A3" w:rsidRDefault="004102A3">
      <w:pPr>
        <w:rPr>
          <w:rFonts w:ascii="宋体" w:hAnsi="宋体"/>
          <w:b/>
          <w:szCs w:val="21"/>
        </w:rPr>
      </w:pPr>
    </w:p>
    <w:p w:rsidR="004102A3" w:rsidRDefault="00722860">
      <w:pPr>
        <w:rPr>
          <w:rFonts w:ascii="宋体" w:hAnsi="宋体"/>
          <w:b/>
          <w:szCs w:val="21"/>
        </w:rPr>
      </w:pPr>
      <w:r>
        <w:rPr>
          <w:rFonts w:ascii="宋体" w:hAnsi="宋体" w:hint="eastAsia"/>
          <w:b/>
          <w:szCs w:val="21"/>
        </w:rPr>
        <w:t>36.简述中国民族资本主义经济的特点。（89页）</w:t>
      </w:r>
    </w:p>
    <w:p w:rsidR="004102A3" w:rsidRDefault="00722860">
      <w:pPr>
        <w:rPr>
          <w:rFonts w:ascii="宋体" w:hAnsi="宋体"/>
          <w:color w:val="FF0000"/>
          <w:szCs w:val="21"/>
        </w:rPr>
      </w:pPr>
      <w:r>
        <w:rPr>
          <w:rFonts w:ascii="宋体" w:hAnsi="宋体"/>
          <w:szCs w:val="21"/>
        </w:rPr>
        <w:br/>
      </w:r>
      <w:r>
        <w:rPr>
          <w:rFonts w:ascii="宋体" w:hAnsi="宋体"/>
          <w:color w:val="FF0000"/>
          <w:szCs w:val="21"/>
        </w:rPr>
        <w:t>(1)民族资本主义经济在国民经济中所占的比重很小，它始终没有成为中国社会经济的主要形式。</w:t>
      </w:r>
      <w:r>
        <w:rPr>
          <w:rFonts w:ascii="宋体" w:hAnsi="宋体"/>
          <w:color w:val="FF0000"/>
          <w:szCs w:val="21"/>
        </w:rPr>
        <w:br/>
        <w:t>(2)在民族工业中，工业资本所占的比重小，商业资本和金融资本所占的比重大。</w:t>
      </w:r>
      <w:r>
        <w:rPr>
          <w:rFonts w:ascii="宋体" w:hAnsi="宋体"/>
          <w:color w:val="FF0000"/>
          <w:szCs w:val="21"/>
        </w:rPr>
        <w:br/>
      </w:r>
      <w:r>
        <w:rPr>
          <w:rFonts w:ascii="宋体" w:hAnsi="宋体"/>
          <w:color w:val="FF0000"/>
          <w:szCs w:val="21"/>
        </w:rPr>
        <w:lastRenderedPageBreak/>
        <w:t>(3)民族资本主义工业主要是以纺织、食品工业为主的轻工业，缺乏重工业的基础，不能构成一个完整的工业体系和国民经济体系，在技术、设备以至原材料方面不得不依赖外国垄断资本和本国官僚资本。</w:t>
      </w:r>
      <w:r>
        <w:rPr>
          <w:rFonts w:ascii="宋体" w:hAnsi="宋体"/>
          <w:color w:val="FF0000"/>
          <w:szCs w:val="21"/>
        </w:rPr>
        <w:br/>
        <w:t>(4)民族资本所经营的工业，规模狭小，经营分散，技术设备落后，劳动生产率低。</w:t>
      </w:r>
      <w:r>
        <w:rPr>
          <w:rFonts w:ascii="宋体" w:hAnsi="宋体"/>
          <w:color w:val="FF0000"/>
          <w:szCs w:val="21"/>
        </w:rPr>
        <w:br/>
        <w:t>(5)民族资本主义经济与封建势力也有千丝万缕的联系。</w:t>
      </w:r>
    </w:p>
    <w:p w:rsidR="004102A3" w:rsidRDefault="00722860">
      <w:pPr>
        <w:rPr>
          <w:rFonts w:ascii="宋体" w:hAnsi="宋体" w:cs="Arial"/>
          <w:b/>
          <w:szCs w:val="21"/>
        </w:rPr>
      </w:pPr>
      <w:r>
        <w:rPr>
          <w:rFonts w:ascii="宋体" w:hAnsi="宋体" w:cs="Arial" w:hint="eastAsia"/>
          <w:b/>
          <w:szCs w:val="21"/>
        </w:rPr>
        <w:t>37</w:t>
      </w:r>
      <w:r>
        <w:rPr>
          <w:rFonts w:ascii="宋体" w:hAnsi="宋体" w:hint="eastAsia"/>
          <w:b/>
          <w:szCs w:val="21"/>
        </w:rPr>
        <w:t>.简述中国共产党在新民主主义革命阶段的基本纲领</w:t>
      </w:r>
      <w:r>
        <w:rPr>
          <w:rFonts w:ascii="宋体" w:hAnsi="宋体" w:cs="Arial"/>
          <w:b/>
          <w:szCs w:val="21"/>
        </w:rPr>
        <w:t>。</w:t>
      </w:r>
      <w:r>
        <w:rPr>
          <w:rFonts w:ascii="宋体" w:hAnsi="宋体" w:cs="Arial" w:hint="eastAsia"/>
          <w:b/>
          <w:szCs w:val="21"/>
        </w:rPr>
        <w:t>（115页）</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经济纲领：没收封建地主土地归农民所有，没收官僚垄断资本归新民主主义国家所有，保护民族工商业。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政治纲领：推翻帝国主义，封建主义，官僚资本主义的压迫，建立无产阶级领导的各革命阶级联合专政的民主共和国。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kern w:val="0"/>
          <w:szCs w:val="21"/>
        </w:rPr>
      </w:pPr>
      <w:r>
        <w:rPr>
          <w:rFonts w:ascii="宋体" w:hAnsi="宋体" w:cs="Arial"/>
          <w:color w:val="FF0000"/>
          <w:kern w:val="0"/>
          <w:szCs w:val="21"/>
        </w:rPr>
        <w:t>文化纲领：无产阶级领导的人民大众的反帝反封建文化。以马克思主义为指导的，人民的科学的大众的文化。</w:t>
      </w:r>
      <w:r>
        <w:rPr>
          <w:rFonts w:ascii="宋体" w:hAnsi="宋体" w:cs="Arial"/>
          <w:kern w:val="0"/>
          <w:szCs w:val="21"/>
        </w:rPr>
        <w:t xml:space="preserve"> </w:t>
      </w:r>
    </w:p>
    <w:p w:rsidR="004102A3" w:rsidRDefault="00722860">
      <w:pPr>
        <w:rPr>
          <w:rFonts w:ascii="宋体" w:hAnsi="宋体"/>
          <w:b/>
          <w:szCs w:val="21"/>
        </w:rPr>
      </w:pPr>
      <w:r>
        <w:rPr>
          <w:rFonts w:ascii="宋体" w:hAnsi="宋体" w:hint="eastAsia"/>
          <w:b/>
          <w:szCs w:val="21"/>
        </w:rPr>
        <w:t>38.中</w:t>
      </w:r>
      <w:r>
        <w:rPr>
          <w:rFonts w:ascii="宋体" w:hAnsi="宋体"/>
          <w:b/>
          <w:szCs w:val="21"/>
        </w:rPr>
        <w:t>国革命胜利的原因是什么？</w:t>
      </w:r>
      <w:r>
        <w:rPr>
          <w:rFonts w:ascii="宋体" w:hAnsi="宋体" w:hint="eastAsia"/>
          <w:b/>
          <w:szCs w:val="21"/>
        </w:rPr>
        <w:t xml:space="preserve"> （190页）</w:t>
      </w:r>
    </w:p>
    <w:p w:rsidR="004102A3" w:rsidRDefault="00722860">
      <w:pPr>
        <w:pStyle w:val="HTML1"/>
        <w:shd w:val="clear" w:color="auto" w:fill="FFFFFF"/>
        <w:rPr>
          <w:rFonts w:ascii="宋体" w:hAnsi="宋体"/>
          <w:color w:val="FF0000"/>
        </w:rPr>
      </w:pPr>
      <w:r>
        <w:rPr>
          <w:rFonts w:ascii="宋体" w:hAnsi="宋体" w:hint="eastAsia"/>
          <w:color w:val="FF0000"/>
        </w:rPr>
        <w:t>答：</w:t>
      </w:r>
      <w:r>
        <w:rPr>
          <w:rFonts w:ascii="宋体" w:hAnsi="宋体"/>
          <w:color w:val="FF0000"/>
        </w:rPr>
        <w:t>1  中国共产党的正确领导.</w:t>
      </w:r>
    </w:p>
    <w:p w:rsidR="004102A3" w:rsidRDefault="00722860">
      <w:pPr>
        <w:pStyle w:val="HTML1"/>
        <w:shd w:val="clear" w:color="auto" w:fill="FFFFFF"/>
        <w:rPr>
          <w:rFonts w:ascii="宋体" w:hAnsi="宋体"/>
          <w:color w:val="FF0000"/>
        </w:rPr>
      </w:pPr>
      <w:r>
        <w:rPr>
          <w:rFonts w:ascii="宋体" w:hAnsi="宋体"/>
          <w:color w:val="FF0000"/>
        </w:rPr>
        <w:t>2  有马列主义毛泽东思想作为指导思想.</w:t>
      </w:r>
    </w:p>
    <w:p w:rsidR="004102A3" w:rsidRDefault="00722860">
      <w:pPr>
        <w:pStyle w:val="HTML1"/>
        <w:shd w:val="clear" w:color="auto" w:fill="FFFFFF"/>
        <w:rPr>
          <w:rFonts w:ascii="宋体" w:hAnsi="宋体"/>
          <w:color w:val="FF0000"/>
        </w:rPr>
      </w:pPr>
      <w:r>
        <w:rPr>
          <w:rFonts w:ascii="宋体" w:hAnsi="宋体"/>
          <w:color w:val="FF0000"/>
        </w:rPr>
        <w:t>3  走新民主主义向社会主义发展的道路,符合中国的国情.</w:t>
      </w:r>
    </w:p>
    <w:p w:rsidR="004102A3" w:rsidRDefault="00722860">
      <w:pPr>
        <w:pStyle w:val="HTML1"/>
        <w:shd w:val="clear" w:color="auto" w:fill="FFFFFF"/>
        <w:rPr>
          <w:rFonts w:ascii="宋体" w:hAnsi="宋体"/>
          <w:color w:val="FF0000"/>
        </w:rPr>
      </w:pPr>
      <w:r>
        <w:rPr>
          <w:rFonts w:ascii="宋体" w:hAnsi="宋体"/>
          <w:color w:val="FF0000"/>
        </w:rPr>
        <w:t>4  人民军队的英勇战斗.</w:t>
      </w:r>
    </w:p>
    <w:p w:rsidR="004102A3" w:rsidRDefault="00722860">
      <w:pPr>
        <w:pStyle w:val="HTML1"/>
        <w:shd w:val="clear" w:color="auto" w:fill="FFFFFF"/>
        <w:rPr>
          <w:rFonts w:ascii="宋体" w:hAnsi="宋体"/>
          <w:color w:val="FF0000"/>
        </w:rPr>
      </w:pPr>
      <w:r>
        <w:rPr>
          <w:rFonts w:ascii="宋体" w:hAnsi="宋体"/>
          <w:color w:val="FF0000"/>
        </w:rPr>
        <w:t>5  组织一个中国共产党领导的最广泛的革命统一战线,</w:t>
      </w:r>
    </w:p>
    <w:p w:rsidR="004102A3" w:rsidRDefault="00722860">
      <w:pPr>
        <w:pStyle w:val="HTML1"/>
        <w:shd w:val="clear" w:color="auto" w:fill="FFFFFF"/>
        <w:rPr>
          <w:rFonts w:ascii="宋体" w:hAnsi="宋体"/>
          <w:color w:val="FF0000"/>
        </w:rPr>
      </w:pPr>
      <w:r>
        <w:rPr>
          <w:rFonts w:ascii="宋体" w:hAnsi="宋体"/>
          <w:color w:val="FF0000"/>
        </w:rPr>
        <w:t xml:space="preserve">   团结一切可以团结的力量.</w:t>
      </w:r>
    </w:p>
    <w:p w:rsidR="004102A3" w:rsidRDefault="00722860">
      <w:pPr>
        <w:pStyle w:val="HTML1"/>
        <w:shd w:val="clear" w:color="auto" w:fill="FFFFFF"/>
        <w:rPr>
          <w:rFonts w:ascii="宋体" w:hAnsi="宋体"/>
          <w:color w:val="FF0000"/>
        </w:rPr>
      </w:pPr>
      <w:r>
        <w:rPr>
          <w:rFonts w:ascii="宋体" w:hAnsi="宋体"/>
          <w:color w:val="FF0000"/>
        </w:rPr>
        <w:t>6  中国的革命的正义的斗争.</w:t>
      </w:r>
    </w:p>
    <w:p w:rsidR="004102A3" w:rsidRDefault="00722860">
      <w:pPr>
        <w:pStyle w:val="HTML1"/>
        <w:shd w:val="clear" w:color="auto" w:fill="FFFFFF"/>
        <w:rPr>
          <w:rFonts w:ascii="宋体" w:hAnsi="宋体"/>
          <w:color w:val="FF0000"/>
        </w:rPr>
      </w:pPr>
      <w:r>
        <w:rPr>
          <w:rFonts w:ascii="宋体" w:hAnsi="宋体"/>
          <w:color w:val="FF0000"/>
        </w:rPr>
        <w:t>7  人民群众的大力支持.</w:t>
      </w:r>
    </w:p>
    <w:p w:rsidR="004102A3" w:rsidRDefault="00722860">
      <w:pPr>
        <w:pStyle w:val="HTML1"/>
        <w:shd w:val="clear" w:color="auto" w:fill="FFFFFF"/>
        <w:rPr>
          <w:rFonts w:ascii="宋体" w:hAnsi="宋体"/>
          <w:color w:val="FF0000"/>
        </w:rPr>
      </w:pPr>
      <w:r>
        <w:rPr>
          <w:rFonts w:ascii="宋体" w:hAnsi="宋体"/>
          <w:color w:val="FF0000"/>
        </w:rPr>
        <w:t>8  爱国人士和世界和平正义国家的援助.</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为什么说中国共产党是中国人民抗日战争中的中流砥柱？</w:t>
      </w:r>
      <w:r>
        <w:rPr>
          <w:rFonts w:ascii="宋体" w:hAnsi="宋体" w:hint="eastAsia"/>
          <w:b/>
          <w:szCs w:val="21"/>
        </w:rPr>
        <w:t>(151页到163页  蓝色大标题)</w:t>
      </w:r>
    </w:p>
    <w:p w:rsidR="004102A3" w:rsidRDefault="00722860">
      <w:pPr>
        <w:widowControl/>
        <w:spacing w:line="337" w:lineRule="atLeast"/>
        <w:jc w:val="left"/>
        <w:rPr>
          <w:rFonts w:ascii="宋体" w:hAnsi="宋体" w:cs="宋体"/>
          <w:bCs/>
          <w:color w:val="FF0000"/>
          <w:kern w:val="0"/>
          <w:szCs w:val="21"/>
        </w:rPr>
      </w:pPr>
      <w:r>
        <w:rPr>
          <w:rFonts w:ascii="宋体" w:hAnsi="宋体" w:cs="宋体"/>
          <w:bCs/>
          <w:color w:val="FF0000"/>
          <w:kern w:val="0"/>
          <w:szCs w:val="21"/>
        </w:rPr>
        <w:t xml:space="preserve">答：①以毛泽东为主要代表的中国共产党人，把马克思列宁主义基本原理同中国具体实际相结合，创立和发展了毛泽东思想，对抗日战争发挥了重要的指导作用。②中国共产党积极倡导、促成、维护抗日民族统一战线，最大限度地动员全国军民共同抗战，成为凝聚全民族力量的杰出组织者和鼓舞者。③中国共产党人以自己最富于献身精神的爱国主义、不怕流血牺牲的模范行动，支撑起全民族救亡图存的希望，成为夺取抗战胜利的民族先锋。 </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rPr>
          <w:rFonts w:ascii="宋体" w:hAnsi="宋体" w:cs="Arial"/>
          <w:bCs/>
          <w:szCs w:val="21"/>
        </w:rPr>
      </w:pPr>
      <w:r>
        <w:rPr>
          <w:rFonts w:ascii="宋体" w:hAnsi="宋体" w:cs="Arial" w:hint="eastAsia"/>
          <w:bCs/>
          <w:szCs w:val="21"/>
        </w:rPr>
        <w:t>40</w:t>
      </w:r>
      <w:r>
        <w:rPr>
          <w:rFonts w:ascii="宋体" w:hAnsi="宋体" w:hint="eastAsia"/>
          <w:szCs w:val="21"/>
        </w:rPr>
        <w:t>.</w:t>
      </w:r>
      <w:r>
        <w:rPr>
          <w:rFonts w:ascii="宋体" w:hAnsi="宋体" w:cs="Arial" w:hint="eastAsia"/>
          <w:bCs/>
          <w:szCs w:val="21"/>
        </w:rPr>
        <w:t>材料：</w:t>
      </w:r>
    </w:p>
    <w:p w:rsidR="004102A3" w:rsidRDefault="00722860">
      <w:pPr>
        <w:ind w:firstLineChars="100" w:firstLine="210"/>
        <w:rPr>
          <w:rFonts w:ascii="宋体" w:hAnsi="宋体"/>
          <w:szCs w:val="21"/>
        </w:rPr>
      </w:pPr>
      <w:r>
        <w:rPr>
          <w:rFonts w:ascii="宋体" w:hAnsi="宋体"/>
          <w:szCs w:val="21"/>
        </w:rPr>
        <w:t>“民国元年的《中华民国临时约法》,在那个时期是一个比较好的东西,当然,是不完全的、有缺点的,是资产阶级的,但它带有革命性、民主性”。</w:t>
      </w:r>
    </w:p>
    <w:p w:rsidR="004102A3" w:rsidRDefault="00722860">
      <w:pPr>
        <w:ind w:firstLineChars="100" w:firstLine="210"/>
        <w:rPr>
          <w:rFonts w:ascii="宋体" w:hAnsi="宋体"/>
          <w:szCs w:val="21"/>
        </w:rPr>
      </w:pPr>
      <w:r>
        <w:rPr>
          <w:rFonts w:ascii="宋体" w:hAnsi="宋体" w:hint="eastAsia"/>
          <w:szCs w:val="21"/>
        </w:rPr>
        <w:t xml:space="preserve">               --毛泽东:《关于中华人民共和国宪法草案》(一九五四年六月十四日)</w:t>
      </w:r>
    </w:p>
    <w:p w:rsidR="004102A3" w:rsidRDefault="00722860">
      <w:pPr>
        <w:rPr>
          <w:rFonts w:ascii="宋体" w:hAnsi="宋体" w:cs="Arial"/>
          <w:szCs w:val="21"/>
        </w:rPr>
      </w:pPr>
      <w:r>
        <w:rPr>
          <w:rFonts w:ascii="宋体" w:hAnsi="宋体" w:hint="eastAsia"/>
          <w:szCs w:val="21"/>
        </w:rPr>
        <w:t>回答问题。</w:t>
      </w:r>
    </w:p>
    <w:p w:rsidR="004102A3" w:rsidRDefault="00722860">
      <w:pPr>
        <w:rPr>
          <w:rFonts w:ascii="宋体" w:hAnsi="宋体" w:cs="Arial"/>
          <w:bCs/>
          <w:szCs w:val="21"/>
        </w:rPr>
      </w:pPr>
      <w:r>
        <w:rPr>
          <w:rFonts w:ascii="宋体" w:hAnsi="宋体" w:hint="eastAsia"/>
          <w:szCs w:val="21"/>
        </w:rPr>
        <w:t>(1)《中华民国临时约法》</w:t>
      </w:r>
      <w:r>
        <w:rPr>
          <w:rFonts w:ascii="宋体" w:hAnsi="宋体" w:cs="Arial" w:hint="eastAsia"/>
          <w:bCs/>
          <w:szCs w:val="21"/>
        </w:rPr>
        <w:t>颁布的时间是何时?它的性质是什么?（66页）</w:t>
      </w:r>
    </w:p>
    <w:p w:rsidR="004102A3" w:rsidRDefault="00722860">
      <w:pPr>
        <w:rPr>
          <w:rFonts w:ascii="宋体" w:hAnsi="宋体"/>
          <w:szCs w:val="21"/>
        </w:rPr>
      </w:pPr>
      <w:r>
        <w:rPr>
          <w:rFonts w:ascii="宋体" w:hAnsi="宋体" w:hint="eastAsia"/>
          <w:szCs w:val="21"/>
        </w:rPr>
        <w:t>(2)《中华民国临时约法》有何缺点?（66页 局限性）</w:t>
      </w:r>
    </w:p>
    <w:p w:rsidR="004102A3" w:rsidRDefault="00722860">
      <w:pPr>
        <w:rPr>
          <w:rFonts w:ascii="宋体" w:hAnsi="宋体"/>
          <w:szCs w:val="21"/>
        </w:rPr>
      </w:pPr>
      <w:r>
        <w:rPr>
          <w:rFonts w:ascii="宋体" w:hAnsi="宋体" w:hint="eastAsia"/>
          <w:szCs w:val="21"/>
        </w:rPr>
        <w:t>(3) 简述</w:t>
      </w:r>
      <w:r>
        <w:rPr>
          <w:rFonts w:ascii="宋体" w:hAnsi="宋体" w:cs="Arial"/>
          <w:szCs w:val="21"/>
        </w:rPr>
        <w:t>孙中山对中国民主政治</w:t>
      </w:r>
      <w:r>
        <w:rPr>
          <w:rFonts w:ascii="宋体" w:hAnsi="宋体" w:cs="Arial" w:hint="eastAsia"/>
          <w:szCs w:val="21"/>
        </w:rPr>
        <w:t>发展</w:t>
      </w:r>
      <w:r>
        <w:rPr>
          <w:rFonts w:ascii="宋体" w:hAnsi="宋体" w:cs="Arial"/>
          <w:szCs w:val="21"/>
        </w:rPr>
        <w:t>的主要贡献</w:t>
      </w:r>
      <w:r>
        <w:rPr>
          <w:rFonts w:ascii="宋体" w:hAnsi="宋体"/>
          <w:szCs w:val="21"/>
        </w:rPr>
        <w:t>。</w:t>
      </w:r>
    </w:p>
    <w:p w:rsidR="004102A3" w:rsidRDefault="00722860">
      <w:pPr>
        <w:rPr>
          <w:rFonts w:ascii="宋体" w:hAnsi="宋体"/>
          <w:color w:val="FF0000"/>
          <w:szCs w:val="21"/>
        </w:rPr>
      </w:pPr>
      <w:r>
        <w:rPr>
          <w:rFonts w:ascii="宋体" w:hAnsi="宋体" w:hint="eastAsia"/>
          <w:color w:val="FF0000"/>
          <w:szCs w:val="21"/>
        </w:rPr>
        <w:lastRenderedPageBreak/>
        <w:t xml:space="preserve">答： </w:t>
      </w:r>
    </w:p>
    <w:p w:rsidR="004102A3" w:rsidRDefault="00722860">
      <w:pPr>
        <w:rPr>
          <w:rFonts w:ascii="宋体" w:hAnsi="宋体"/>
          <w:color w:val="FF0000"/>
          <w:szCs w:val="21"/>
        </w:rPr>
      </w:pPr>
      <w:r>
        <w:rPr>
          <w:rFonts w:ascii="宋体" w:hAnsi="宋体"/>
          <w:color w:val="FF0000"/>
          <w:szCs w:val="21"/>
        </w:rPr>
        <w:t xml:space="preserve">(1)1912.3   </w:t>
      </w:r>
      <w:r>
        <w:rPr>
          <w:rFonts w:ascii="宋体" w:hAnsi="宋体" w:hint="eastAsia"/>
          <w:color w:val="FF0000"/>
          <w:szCs w:val="21"/>
        </w:rPr>
        <w:t>历史上第一部具有资产阶级共和国宪法性质的法典</w:t>
      </w:r>
    </w:p>
    <w:p w:rsidR="004102A3" w:rsidRDefault="00722860">
      <w:pPr>
        <w:rPr>
          <w:rFonts w:ascii="宋体" w:hAnsi="宋体"/>
          <w:color w:val="FF0000"/>
          <w:szCs w:val="21"/>
        </w:rPr>
      </w:pPr>
      <w:r>
        <w:rPr>
          <w:rFonts w:ascii="宋体" w:hAnsi="宋体"/>
          <w:color w:val="FF0000"/>
          <w:szCs w:val="21"/>
        </w:rPr>
        <w:t xml:space="preserve">(2) </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①没有具体规定人民的权利，以及实现权利的保障；</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②对责任内阁制的规定尚不完备；</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③没有采取地方分权制，不利于民国的巩固；</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④没有贯彻五权宪法的理论；</w:t>
      </w:r>
    </w:p>
    <w:p w:rsidR="004102A3" w:rsidRDefault="00722860">
      <w:pPr>
        <w:rPr>
          <w:rFonts w:ascii="宋体" w:hAnsi="宋体"/>
          <w:color w:val="FF0000"/>
          <w:szCs w:val="21"/>
        </w:rPr>
      </w:pPr>
      <w:r>
        <w:rPr>
          <w:rFonts w:ascii="宋体" w:hAnsi="宋体" w:hint="eastAsia"/>
          <w:color w:val="FF0000"/>
          <w:szCs w:val="21"/>
        </w:rPr>
        <w:t>⑤没有规定解决农民的土地问题，使绝大多数的国民所关心的重大问题被回避掉，得到广大人民群众的支持；</w:t>
      </w:r>
    </w:p>
    <w:p w:rsidR="004102A3" w:rsidRDefault="00722860">
      <w:pPr>
        <w:rPr>
          <w:rFonts w:ascii="宋体" w:hAnsi="宋体"/>
          <w:color w:val="FF0000"/>
          <w:szCs w:val="21"/>
        </w:rPr>
      </w:pPr>
      <w:r>
        <w:rPr>
          <w:rFonts w:ascii="宋体" w:hAnsi="宋体" w:hint="eastAsia"/>
          <w:color w:val="FF0000"/>
          <w:szCs w:val="21"/>
        </w:rPr>
        <w:t>⑥空讲民主共和，对于反帝的重大问题则避而不谈，没有明确表达</w:t>
      </w:r>
      <w:r>
        <w:rPr>
          <w:rFonts w:ascii="宋体" w:hAnsi="宋体"/>
          <w:color w:val="FF0000"/>
          <w:szCs w:val="21"/>
        </w:rPr>
        <w:t>,</w:t>
      </w:r>
      <w:r>
        <w:rPr>
          <w:rFonts w:ascii="宋体" w:hAnsi="宋体" w:hint="eastAsia"/>
          <w:color w:val="FF0000"/>
          <w:szCs w:val="21"/>
        </w:rPr>
        <w:t>不利于收回全部国家主权，实现民族独立，建立资产阶级民主共和国；</w:t>
      </w:r>
    </w:p>
    <w:p w:rsidR="004102A3" w:rsidRDefault="00722860">
      <w:pPr>
        <w:rPr>
          <w:rFonts w:ascii="宋体" w:hAnsi="宋体"/>
          <w:color w:val="FF0000"/>
          <w:szCs w:val="21"/>
        </w:rPr>
      </w:pPr>
      <w:r>
        <w:rPr>
          <w:rFonts w:ascii="宋体" w:hAnsi="宋体"/>
          <w:color w:val="FF0000"/>
          <w:szCs w:val="21"/>
        </w:rPr>
        <w:t>(3)</w:t>
      </w:r>
    </w:p>
    <w:p w:rsidR="004102A3" w:rsidRDefault="00722860">
      <w:pPr>
        <w:widowControl/>
        <w:jc w:val="left"/>
        <w:rPr>
          <w:rFonts w:ascii="宋体" w:hAnsi="宋体"/>
          <w:color w:val="FF0000"/>
          <w:szCs w:val="21"/>
        </w:rPr>
      </w:pPr>
      <w:r>
        <w:rPr>
          <w:rFonts w:ascii="宋体" w:hAnsi="宋体" w:hint="eastAsia"/>
          <w:color w:val="FF0000"/>
          <w:szCs w:val="21"/>
        </w:rPr>
        <w:t>①组建兴中会；</w:t>
      </w:r>
    </w:p>
    <w:p w:rsidR="004102A3" w:rsidRDefault="00722860">
      <w:pPr>
        <w:widowControl/>
        <w:jc w:val="left"/>
        <w:rPr>
          <w:rFonts w:ascii="宋体" w:hAnsi="宋体"/>
          <w:color w:val="FF0000"/>
          <w:szCs w:val="21"/>
        </w:rPr>
      </w:pPr>
      <w:r>
        <w:rPr>
          <w:rFonts w:ascii="宋体" w:hAnsi="宋体" w:hint="eastAsia"/>
          <w:color w:val="FF0000"/>
          <w:szCs w:val="21"/>
        </w:rPr>
        <w:t>②颁布中国资产阶级革命的民主宪法；</w:t>
      </w:r>
    </w:p>
    <w:p w:rsidR="004102A3" w:rsidRDefault="00722860">
      <w:pPr>
        <w:pStyle w:val="HTML1"/>
        <w:rPr>
          <w:rFonts w:ascii="宋体" w:hAnsi="宋体"/>
          <w:color w:val="FF0000"/>
        </w:rPr>
      </w:pPr>
      <w:r>
        <w:rPr>
          <w:rFonts w:ascii="宋体" w:hAnsi="宋体" w:hint="eastAsia"/>
          <w:color w:val="FF0000"/>
        </w:rPr>
        <w:t>③发动和领导了资产阶级民主革命，终结了中国封建专制统治，创立了资产阶级共和国；</w:t>
      </w:r>
    </w:p>
    <w:p w:rsidR="004102A3" w:rsidRDefault="00722860">
      <w:pPr>
        <w:pStyle w:val="HTML1"/>
        <w:rPr>
          <w:rFonts w:ascii="宋体" w:hAnsi="宋体"/>
          <w:color w:val="FF0000"/>
        </w:rPr>
      </w:pPr>
      <w:r>
        <w:rPr>
          <w:rFonts w:ascii="宋体" w:hAnsi="宋体" w:hint="eastAsia"/>
          <w:color w:val="FF0000"/>
        </w:rPr>
        <w:t>④维护民主共和制度，反对北洋军阀复辟帝制和独裁的斗争；</w:t>
      </w:r>
    </w:p>
    <w:p w:rsidR="004102A3" w:rsidRDefault="00722860">
      <w:pPr>
        <w:rPr>
          <w:rFonts w:ascii="宋体" w:hAnsi="宋体"/>
          <w:color w:val="FF0000"/>
          <w:szCs w:val="21"/>
        </w:rPr>
      </w:pPr>
      <w:r>
        <w:rPr>
          <w:rFonts w:ascii="宋体" w:hAnsi="宋体" w:hint="eastAsia"/>
          <w:color w:val="FF0000"/>
          <w:szCs w:val="21"/>
        </w:rPr>
        <w:t>⑤与中国共产党合作建立革命统一战线，推动国民大革命的开展；</w:t>
      </w: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722860">
      <w:pPr>
        <w:ind w:firstLineChars="1302" w:firstLine="3137"/>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b"/>
      </w:pPr>
      <w:r>
        <w:rPr>
          <w:rFonts w:hint="eastAsia"/>
        </w:rPr>
        <w:lastRenderedPageBreak/>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6 \* ROMAN</w:instrText>
      </w:r>
      <w:r>
        <w:instrText xml:space="preserve"> </w:instrText>
      </w:r>
      <w:r>
        <w:fldChar w:fldCharType="separate"/>
      </w:r>
      <w:r>
        <w:t>VI</w:t>
      </w:r>
      <w:r>
        <w:fldChar w:fldCharType="end"/>
      </w:r>
    </w:p>
    <w:p w:rsidR="004102A3" w:rsidRDefault="00722860">
      <w:pPr>
        <w:ind w:right="-401" w:firstLineChars="1356" w:firstLine="3267"/>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.在近代中国</w:t>
      </w:r>
      <w:r>
        <w:rPr>
          <w:rFonts w:ascii="宋体" w:hAnsi="宋体" w:hint="eastAsia"/>
          <w:szCs w:val="21"/>
        </w:rPr>
        <w:t>,</w:t>
      </w:r>
      <w:r>
        <w:rPr>
          <w:rFonts w:ascii="宋体" w:hAnsi="宋体"/>
          <w:szCs w:val="21"/>
        </w:rPr>
        <w:t>实现国家富强和人民富裕的前提是(  </w:t>
      </w:r>
      <w:r>
        <w:rPr>
          <w:rFonts w:ascii="宋体" w:hAnsi="宋体" w:hint="eastAsia"/>
          <w:szCs w:val="21"/>
        </w:rPr>
        <w:t xml:space="preserve"> C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w:t>
      </w:r>
      <w:r>
        <w:rPr>
          <w:rFonts w:ascii="宋体" w:hAnsi="宋体" w:hint="eastAsia"/>
          <w:szCs w:val="21"/>
        </w:rPr>
        <w:t>振兴</w:t>
      </w:r>
      <w:r>
        <w:rPr>
          <w:rFonts w:ascii="宋体" w:hAnsi="宋体"/>
          <w:szCs w:val="21"/>
        </w:rPr>
        <w:t>实业              </w:t>
      </w:r>
      <w:r>
        <w:rPr>
          <w:rFonts w:ascii="宋体" w:hAnsi="宋体" w:hint="eastAsia"/>
          <w:szCs w:val="21"/>
        </w:rPr>
        <w:t xml:space="preserve">               </w:t>
      </w:r>
      <w:r>
        <w:rPr>
          <w:rFonts w:ascii="宋体" w:hAnsi="宋体"/>
          <w:szCs w:val="21"/>
        </w:rPr>
        <w:t>B.</w:t>
      </w:r>
      <w:r>
        <w:rPr>
          <w:rFonts w:ascii="宋体" w:hAnsi="宋体" w:hint="eastAsia"/>
          <w:szCs w:val="21"/>
        </w:rPr>
        <w:t>政体变革</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C.争得民族独立和人民解放     </w:t>
      </w:r>
      <w:r>
        <w:rPr>
          <w:rFonts w:ascii="宋体" w:hAnsi="宋体" w:hint="eastAsia"/>
          <w:szCs w:val="21"/>
        </w:rPr>
        <w:t xml:space="preserve">          </w:t>
      </w:r>
      <w:r>
        <w:rPr>
          <w:rFonts w:ascii="宋体" w:hAnsi="宋体"/>
          <w:szCs w:val="21"/>
        </w:rPr>
        <w:t>D.</w:t>
      </w:r>
      <w:r>
        <w:rPr>
          <w:rFonts w:ascii="宋体" w:hAnsi="宋体" w:hint="eastAsia"/>
          <w:szCs w:val="21"/>
        </w:rPr>
        <w:t>改革教育制度</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.割让台湾全岛及所有附属岛屿和</w:t>
      </w:r>
      <w:r>
        <w:rPr>
          <w:rFonts w:ascii="宋体" w:hAnsi="宋体" w:hint="eastAsia"/>
          <w:szCs w:val="21"/>
        </w:rPr>
        <w:t>澎</w:t>
      </w:r>
      <w:r>
        <w:rPr>
          <w:rFonts w:ascii="宋体" w:hAnsi="宋体"/>
          <w:szCs w:val="21"/>
        </w:rPr>
        <w:t xml:space="preserve">湖列岛给日本的条约是（  </w:t>
      </w:r>
      <w:r>
        <w:rPr>
          <w:rFonts w:ascii="宋体" w:hAnsi="宋体" w:hint="eastAsia"/>
          <w:szCs w:val="21"/>
        </w:rPr>
        <w:t xml:space="preserve">C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B.《</w:t>
      </w:r>
      <w:r>
        <w:rPr>
          <w:rFonts w:ascii="宋体" w:hAnsi="宋体" w:hint="eastAsia"/>
          <w:szCs w:val="21"/>
        </w:rPr>
        <w:t>北京</w:t>
      </w:r>
      <w:r>
        <w:rPr>
          <w:rFonts w:ascii="宋体" w:hAnsi="宋体"/>
          <w:szCs w:val="21"/>
        </w:rPr>
        <w:t>条约》   </w:t>
      </w:r>
      <w:r>
        <w:rPr>
          <w:rFonts w:ascii="宋体" w:hAnsi="宋体" w:hint="eastAsia"/>
          <w:szCs w:val="21"/>
        </w:rPr>
        <w:t xml:space="preserve"> </w:t>
      </w:r>
      <w:r>
        <w:rPr>
          <w:rFonts w:ascii="宋体" w:hAnsi="宋体"/>
          <w:szCs w:val="21"/>
        </w:rPr>
        <w:t> C.《马关条约》   </w:t>
      </w:r>
      <w:r>
        <w:rPr>
          <w:rFonts w:ascii="宋体" w:hAnsi="宋体" w:hint="eastAsia"/>
          <w:szCs w:val="21"/>
        </w:rPr>
        <w:t xml:space="preserve">  </w:t>
      </w:r>
      <w:r>
        <w:rPr>
          <w:rFonts w:ascii="宋体" w:hAnsi="宋体"/>
          <w:szCs w:val="21"/>
        </w:rPr>
        <w:t>D.《辛丑条约》</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sidRPr="003D24C9">
        <w:rPr>
          <w:rStyle w:val="style11"/>
          <w:rFonts w:ascii="宋体" w:hAnsi="宋体"/>
          <w:bCs/>
          <w:color w:val="000000" w:themeColor="text1"/>
          <w:szCs w:val="21"/>
        </w:rPr>
        <w:t>被称为</w:t>
      </w:r>
      <w:r>
        <w:rPr>
          <w:rFonts w:ascii="宋体" w:hAnsi="宋体"/>
          <w:szCs w:val="21"/>
        </w:rPr>
        <w:t>近代中国睁眼看世界第一人是（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A.</w:t>
      </w:r>
      <w:r w:rsidRPr="003D24C9">
        <w:rPr>
          <w:rStyle w:val="style11"/>
          <w:rFonts w:ascii="宋体" w:hAnsi="宋体"/>
          <w:bCs/>
          <w:color w:val="000000" w:themeColor="text1"/>
          <w:szCs w:val="21"/>
        </w:rPr>
        <w:t>郑观应</w:t>
      </w:r>
      <w:r w:rsidRPr="003D24C9">
        <w:rPr>
          <w:rFonts w:ascii="宋体" w:hAnsi="宋体"/>
          <w:color w:val="000000" w:themeColor="text1"/>
          <w:szCs w:val="21"/>
        </w:rPr>
        <w:t> </w:t>
      </w:r>
      <w:r>
        <w:rPr>
          <w:rFonts w:ascii="宋体" w:hAnsi="宋体"/>
          <w:szCs w:val="21"/>
        </w:rPr>
        <w:t xml:space="preserve">      </w:t>
      </w:r>
      <w:r>
        <w:rPr>
          <w:rFonts w:ascii="宋体" w:hAnsi="宋体" w:hint="eastAsia"/>
          <w:szCs w:val="21"/>
        </w:rPr>
        <w:t xml:space="preserve">     </w:t>
      </w:r>
      <w:r>
        <w:rPr>
          <w:rFonts w:ascii="宋体" w:hAnsi="宋体"/>
          <w:szCs w:val="21"/>
        </w:rPr>
        <w:t>B.林则徐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C.魏源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D.严复</w:t>
      </w:r>
    </w:p>
    <w:p w:rsidR="004102A3" w:rsidRDefault="00722860">
      <w:pPr>
        <w:ind w:firstLineChars="50" w:firstLine="105"/>
        <w:rPr>
          <w:rFonts w:ascii="宋体" w:hAnsi="宋体"/>
          <w:szCs w:val="21"/>
        </w:rPr>
      </w:pPr>
      <w:r>
        <w:rPr>
          <w:rFonts w:ascii="宋体" w:hAnsi="宋体" w:hint="eastAsia"/>
          <w:szCs w:val="21"/>
        </w:rPr>
        <w:t>4.洋务运动时期洋务派兴办的最大的兵工厂是（   C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金陵机器局                           </w:t>
      </w:r>
      <w:r>
        <w:rPr>
          <w:rFonts w:ascii="宋体" w:hAnsi="宋体"/>
          <w:szCs w:val="21"/>
        </w:rPr>
        <w:t>B</w:t>
      </w:r>
      <w:r>
        <w:rPr>
          <w:rFonts w:ascii="宋体" w:hAnsi="宋体" w:hint="eastAsia"/>
          <w:szCs w:val="21"/>
        </w:rPr>
        <w:t>.福州船政局</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 xml:space="preserve">江南制造总局                         </w:t>
      </w:r>
      <w:r>
        <w:rPr>
          <w:rFonts w:ascii="宋体" w:hAnsi="宋体"/>
          <w:szCs w:val="21"/>
        </w:rPr>
        <w:t>D.</w:t>
      </w:r>
      <w:r>
        <w:rPr>
          <w:rFonts w:ascii="宋体" w:hAnsi="宋体" w:hint="eastAsia"/>
          <w:szCs w:val="21"/>
        </w:rPr>
        <w:t>天津机器局</w:t>
      </w:r>
    </w:p>
    <w:p w:rsidR="004102A3" w:rsidRDefault="00722860">
      <w:pPr>
        <w:ind w:leftChars="50" w:left="210" w:hangingChars="50" w:hanging="105"/>
        <w:rPr>
          <w:rFonts w:ascii="宋体" w:hAnsi="宋体" w:cs="Arial"/>
          <w:szCs w:val="21"/>
        </w:rPr>
      </w:pPr>
      <w:r>
        <w:rPr>
          <w:rFonts w:ascii="宋体" w:hAnsi="宋体" w:hint="eastAsia"/>
          <w:szCs w:val="21"/>
        </w:rPr>
        <w:t>5.</w:t>
      </w:r>
      <w:r>
        <w:rPr>
          <w:rFonts w:ascii="宋体" w:hAnsi="宋体" w:cs="Arial" w:hint="eastAsia"/>
          <w:szCs w:val="21"/>
        </w:rPr>
        <w:t>1895年,康有为联合在京参加会试的1300多名举人联名上书光绪皇帝的事件,史称(    B    )</w:t>
      </w:r>
    </w:p>
    <w:p w:rsidR="004102A3" w:rsidRDefault="00722860">
      <w:pPr>
        <w:ind w:firstLineChars="150" w:firstLine="315"/>
        <w:rPr>
          <w:rStyle w:val="highlight1"/>
        </w:rPr>
      </w:pPr>
      <w:r>
        <w:rPr>
          <w:rFonts w:ascii="宋体" w:hAnsi="宋体" w:hint="eastAsia"/>
          <w:szCs w:val="21"/>
        </w:rPr>
        <w:t>A.</w:t>
      </w:r>
      <w:r>
        <w:rPr>
          <w:rFonts w:ascii="宋体" w:hAnsi="宋体"/>
          <w:szCs w:val="21"/>
        </w:rPr>
        <w:t>戊戌变法</w:t>
      </w:r>
      <w:r>
        <w:rPr>
          <w:rFonts w:ascii="宋体" w:hAnsi="宋体" w:hint="eastAsia"/>
          <w:szCs w:val="21"/>
        </w:rPr>
        <w:t xml:space="preserve">           B.公车上书        C.</w:t>
      </w:r>
      <w:r>
        <w:rPr>
          <w:rFonts w:ascii="宋体" w:hAnsi="宋体"/>
          <w:szCs w:val="21"/>
        </w:rPr>
        <w:t>戊戌</w:t>
      </w:r>
      <w:r>
        <w:rPr>
          <w:rFonts w:ascii="宋体" w:hAnsi="宋体" w:hint="eastAsia"/>
          <w:szCs w:val="21"/>
        </w:rPr>
        <w:t>政变          D.</w:t>
      </w:r>
      <w:r>
        <w:rPr>
          <w:rStyle w:val="highlight1"/>
        </w:rPr>
        <w:t>勤王运动</w:t>
      </w:r>
    </w:p>
    <w:p w:rsidR="004102A3" w:rsidRDefault="00722860">
      <w:pPr>
        <w:ind w:leftChars="52" w:left="319" w:hangingChars="100" w:hanging="210"/>
        <w:rPr>
          <w:rFonts w:ascii="宋体" w:hAnsi="宋体"/>
          <w:szCs w:val="21"/>
        </w:rPr>
      </w:pPr>
      <w:r>
        <w:rPr>
          <w:rFonts w:ascii="宋体" w:hAnsi="宋体" w:hint="eastAsia"/>
          <w:szCs w:val="21"/>
        </w:rPr>
        <w:t>6.</w:t>
      </w:r>
      <w:r>
        <w:rPr>
          <w:rFonts w:ascii="宋体" w:hAnsi="宋体"/>
          <w:szCs w:val="21"/>
        </w:rPr>
        <w:t>对“民权主义”理解正确的是（</w:t>
      </w:r>
      <w:r>
        <w:rPr>
          <w:rFonts w:ascii="宋体" w:hAnsi="宋体" w:hint="eastAsia"/>
          <w:szCs w:val="21"/>
        </w:rPr>
        <w:t xml:space="preserve">    A   </w:t>
      </w:r>
      <w:r>
        <w:rPr>
          <w:rFonts w:ascii="宋体" w:hAnsi="宋体"/>
          <w:szCs w:val="21"/>
        </w:rPr>
        <w:t xml:space="preserve"> ）</w:t>
      </w:r>
    </w:p>
    <w:p w:rsidR="004102A3" w:rsidRDefault="00722860">
      <w:pPr>
        <w:ind w:leftChars="152" w:left="319"/>
        <w:rPr>
          <w:rFonts w:ascii="宋体" w:hAnsi="宋体"/>
          <w:szCs w:val="21"/>
        </w:rPr>
      </w:pPr>
      <w:r>
        <w:rPr>
          <w:rFonts w:ascii="宋体" w:hAnsi="宋体"/>
          <w:szCs w:val="21"/>
        </w:rPr>
        <w:t>A</w:t>
      </w:r>
      <w:r>
        <w:rPr>
          <w:rFonts w:ascii="宋体" w:hAnsi="宋体" w:hint="eastAsia"/>
          <w:szCs w:val="21"/>
        </w:rPr>
        <w:t>.</w:t>
      </w:r>
      <w:r>
        <w:rPr>
          <w:rFonts w:ascii="宋体" w:hAnsi="宋体"/>
          <w:szCs w:val="21"/>
        </w:rPr>
        <w:t>推翻封建</w:t>
      </w:r>
      <w:r>
        <w:rPr>
          <w:rFonts w:ascii="宋体" w:hAnsi="宋体" w:hint="eastAsia"/>
          <w:szCs w:val="21"/>
        </w:rPr>
        <w:t>君主专制制度</w:t>
      </w:r>
      <w:r>
        <w:rPr>
          <w:rFonts w:ascii="宋体" w:hAnsi="宋体"/>
          <w:szCs w:val="21"/>
        </w:rPr>
        <w:t xml:space="preserve">，建立资产阶级共和国 </w:t>
      </w:r>
      <w:r>
        <w:rPr>
          <w:rFonts w:ascii="宋体" w:hAnsi="宋体" w:hint="eastAsia"/>
          <w:szCs w:val="21"/>
        </w:rPr>
        <w:t xml:space="preserve">  </w:t>
      </w:r>
      <w:r>
        <w:rPr>
          <w:rFonts w:ascii="宋体" w:hAnsi="宋体"/>
          <w:szCs w:val="21"/>
        </w:rPr>
        <w:t>B</w:t>
      </w:r>
      <w:r>
        <w:rPr>
          <w:rFonts w:ascii="宋体" w:hAnsi="宋体" w:hint="eastAsia"/>
          <w:szCs w:val="21"/>
        </w:rPr>
        <w:t>.打倒军阀,建设国内和平</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 xml:space="preserve">平均地权、核定地价 </w:t>
      </w:r>
      <w:r>
        <w:rPr>
          <w:rFonts w:ascii="宋体" w:hAnsi="宋体" w:hint="eastAsia"/>
          <w:szCs w:val="21"/>
        </w:rPr>
        <w:t xml:space="preserve">                        </w:t>
      </w:r>
      <w:r>
        <w:rPr>
          <w:rFonts w:ascii="宋体" w:hAnsi="宋体"/>
          <w:szCs w:val="21"/>
        </w:rPr>
        <w:t>D</w:t>
      </w:r>
      <w:r>
        <w:rPr>
          <w:rFonts w:ascii="宋体" w:hAnsi="宋体" w:hint="eastAsia"/>
          <w:szCs w:val="21"/>
        </w:rPr>
        <w:t>.实行君主立宪</w:t>
      </w:r>
      <w:r>
        <w:rPr>
          <w:rFonts w:ascii="宋体" w:hAnsi="宋体"/>
          <w:szCs w:val="21"/>
        </w:rPr>
        <w:t xml:space="preserve"> </w:t>
      </w:r>
    </w:p>
    <w:p w:rsidR="004102A3" w:rsidRDefault="00722860">
      <w:pPr>
        <w:widowControl/>
        <w:shd w:val="clear" w:color="auto" w:fill="FFFFFF"/>
        <w:ind w:firstLineChars="50" w:firstLine="105"/>
        <w:jc w:val="left"/>
        <w:rPr>
          <w:rFonts w:ascii="宋体" w:hAnsi="宋体"/>
          <w:szCs w:val="21"/>
        </w:rPr>
      </w:pPr>
      <w:r>
        <w:rPr>
          <w:rFonts w:ascii="宋体" w:hAnsi="宋体" w:cs="宋体" w:hint="eastAsia"/>
          <w:kern w:val="0"/>
          <w:szCs w:val="21"/>
        </w:rPr>
        <w:t>7.1912年8月</w:t>
      </w:r>
      <w:r>
        <w:rPr>
          <w:rFonts w:ascii="宋体" w:hAnsi="宋体" w:hint="eastAsia"/>
          <w:szCs w:val="21"/>
        </w:rPr>
        <w:t>宋教仁以同盟会为基础联合其他几个政党</w:t>
      </w:r>
      <w:r>
        <w:rPr>
          <w:rFonts w:ascii="宋体" w:hAnsi="宋体" w:cs="宋体" w:hint="eastAsia"/>
          <w:kern w:val="0"/>
          <w:szCs w:val="21"/>
        </w:rPr>
        <w:t>，</w:t>
      </w:r>
      <w:r>
        <w:rPr>
          <w:rFonts w:ascii="宋体" w:hAnsi="宋体" w:hint="eastAsia"/>
          <w:szCs w:val="21"/>
        </w:rPr>
        <w:t>组成了(    A    )</w:t>
      </w:r>
    </w:p>
    <w:p w:rsidR="004102A3" w:rsidRDefault="00722860">
      <w:pPr>
        <w:widowControl/>
        <w:shd w:val="clear" w:color="auto" w:fill="FFFFFF"/>
        <w:ind w:firstLineChars="150" w:firstLine="315"/>
        <w:jc w:val="left"/>
        <w:rPr>
          <w:rFonts w:ascii="宋体" w:hAnsi="宋体" w:cs="宋体"/>
          <w:kern w:val="0"/>
          <w:szCs w:val="21"/>
        </w:rPr>
      </w:pPr>
      <w:r>
        <w:rPr>
          <w:rFonts w:ascii="宋体" w:hAnsi="宋体" w:cs="Arial" w:hint="eastAsia"/>
          <w:kern w:val="0"/>
          <w:szCs w:val="21"/>
        </w:rPr>
        <w:t>A.</w:t>
      </w:r>
      <w:r>
        <w:rPr>
          <w:rFonts w:ascii="宋体" w:hAnsi="宋体" w:hint="eastAsia"/>
          <w:szCs w:val="21"/>
        </w:rPr>
        <w:t xml:space="preserve">国民党           </w:t>
      </w:r>
      <w:r>
        <w:rPr>
          <w:rFonts w:ascii="宋体" w:hAnsi="宋体" w:cs="Arial" w:hint="eastAsia"/>
          <w:kern w:val="0"/>
          <w:szCs w:val="21"/>
        </w:rPr>
        <w:t>B.</w:t>
      </w:r>
      <w:r>
        <w:rPr>
          <w:rFonts w:ascii="宋体" w:hAnsi="宋体" w:hint="eastAsia"/>
          <w:szCs w:val="21"/>
        </w:rPr>
        <w:t xml:space="preserve">中华革命党        </w:t>
      </w:r>
      <w:r>
        <w:rPr>
          <w:rFonts w:ascii="宋体" w:hAnsi="宋体" w:cs="Arial" w:hint="eastAsia"/>
          <w:kern w:val="0"/>
          <w:szCs w:val="21"/>
        </w:rPr>
        <w:t>C.</w:t>
      </w:r>
      <w:r>
        <w:rPr>
          <w:rFonts w:ascii="宋体" w:hAnsi="宋体" w:cs="Arial"/>
          <w:szCs w:val="21"/>
        </w:rPr>
        <w:t>进步党</w:t>
      </w:r>
      <w:r>
        <w:rPr>
          <w:rFonts w:ascii="宋体" w:hAnsi="宋体" w:cs="Arial" w:hint="eastAsia"/>
          <w:szCs w:val="21"/>
        </w:rPr>
        <w:t xml:space="preserve">          </w:t>
      </w:r>
      <w:r>
        <w:rPr>
          <w:rFonts w:ascii="宋体" w:hAnsi="宋体" w:cs="Arial" w:hint="eastAsia"/>
          <w:kern w:val="0"/>
          <w:szCs w:val="21"/>
        </w:rPr>
        <w:t xml:space="preserve">  D.</w:t>
      </w:r>
      <w:r>
        <w:rPr>
          <w:rStyle w:val="ttag"/>
          <w:szCs w:val="21"/>
        </w:rPr>
        <w:t>中国</w:t>
      </w:r>
      <w:r>
        <w:rPr>
          <w:rFonts w:ascii="宋体" w:hAnsi="宋体"/>
          <w:szCs w:val="21"/>
        </w:rPr>
        <w:t>青年党</w:t>
      </w:r>
    </w:p>
    <w:p w:rsidR="004102A3" w:rsidRDefault="00722860">
      <w:pPr>
        <w:ind w:firstLineChars="50" w:firstLine="105"/>
        <w:rPr>
          <w:rFonts w:ascii="宋体" w:hAnsi="宋体"/>
          <w:szCs w:val="21"/>
        </w:rPr>
      </w:pPr>
      <w:r>
        <w:rPr>
          <w:rFonts w:ascii="宋体" w:hAnsi="宋体" w:hint="eastAsia"/>
          <w:szCs w:val="21"/>
        </w:rPr>
        <w:t>8.蒋介石反动政权的经济基础是(    C    )</w:t>
      </w:r>
    </w:p>
    <w:p w:rsidR="004102A3" w:rsidRDefault="00722860">
      <w:pPr>
        <w:ind w:firstLineChars="100" w:firstLine="210"/>
        <w:rPr>
          <w:rFonts w:ascii="宋体" w:hAnsi="宋体"/>
          <w:szCs w:val="21"/>
        </w:rPr>
      </w:pPr>
      <w:r>
        <w:rPr>
          <w:rFonts w:ascii="宋体" w:hAnsi="宋体" w:hint="eastAsia"/>
          <w:szCs w:val="21"/>
        </w:rPr>
        <w:t>A.封建地租         B.民族资本           C.官僚资本          D.发行外债</w:t>
      </w:r>
    </w:p>
    <w:p w:rsidR="004102A3" w:rsidRDefault="00722860">
      <w:pPr>
        <w:ind w:firstLineChars="50" w:firstLine="105"/>
        <w:rPr>
          <w:rFonts w:ascii="宋体" w:hAnsi="宋体" w:cs="Arial"/>
          <w:szCs w:val="21"/>
        </w:rPr>
      </w:pPr>
      <w:r>
        <w:rPr>
          <w:rFonts w:ascii="宋体" w:hAnsi="宋体" w:hint="eastAsia"/>
          <w:szCs w:val="21"/>
        </w:rPr>
        <w:t>9.中国工人阶级政党最早的组织是1920年8月在上海成立的</w:t>
      </w:r>
      <w:r>
        <w:rPr>
          <w:rFonts w:ascii="宋体" w:hAnsi="宋体"/>
          <w:szCs w:val="21"/>
        </w:rPr>
        <w:t>“中国共产党”</w:t>
      </w:r>
      <w:r>
        <w:rPr>
          <w:rFonts w:ascii="宋体" w:hAnsi="宋体" w:hint="eastAsia"/>
          <w:szCs w:val="21"/>
        </w:rPr>
        <w:t>,其主要创立者是 (    B    )</w:t>
      </w:r>
    </w:p>
    <w:p w:rsidR="004102A3" w:rsidRDefault="00722860">
      <w:pPr>
        <w:ind w:firstLineChars="150" w:firstLine="315"/>
        <w:rPr>
          <w:rFonts w:ascii="宋体" w:hAnsi="宋体" w:cs="Arial"/>
          <w:szCs w:val="21"/>
        </w:rPr>
      </w:pPr>
      <w:r>
        <w:rPr>
          <w:rFonts w:ascii="宋体" w:hAnsi="宋体" w:cs="Arial" w:hint="eastAsia"/>
          <w:szCs w:val="21"/>
        </w:rPr>
        <w:t>A.</w:t>
      </w:r>
      <w:r>
        <w:rPr>
          <w:rFonts w:ascii="宋体" w:hAnsi="宋体" w:hint="eastAsia"/>
          <w:szCs w:val="21"/>
        </w:rPr>
        <w:t xml:space="preserve">李大钊           </w:t>
      </w:r>
      <w:r>
        <w:rPr>
          <w:rFonts w:ascii="宋体" w:hAnsi="宋体" w:cs="Arial" w:hint="eastAsia"/>
          <w:szCs w:val="21"/>
        </w:rPr>
        <w:t>B.</w:t>
      </w:r>
      <w:r>
        <w:rPr>
          <w:rFonts w:ascii="宋体" w:hAnsi="宋体" w:hint="eastAsia"/>
          <w:szCs w:val="21"/>
        </w:rPr>
        <w:t xml:space="preserve">陈独秀            </w:t>
      </w:r>
      <w:r>
        <w:rPr>
          <w:rFonts w:ascii="宋体" w:hAnsi="宋体" w:cs="Arial" w:hint="eastAsia"/>
          <w:szCs w:val="21"/>
        </w:rPr>
        <w:t>C.毛泽东            D.董必武</w:t>
      </w:r>
    </w:p>
    <w:p w:rsidR="004102A3" w:rsidRDefault="00722860">
      <w:pPr>
        <w:ind w:firstLineChars="50" w:firstLine="105"/>
        <w:rPr>
          <w:rFonts w:ascii="宋体" w:hAnsi="宋体"/>
          <w:szCs w:val="21"/>
        </w:rPr>
      </w:pPr>
      <w:r>
        <w:rPr>
          <w:rFonts w:ascii="宋体" w:hAnsi="宋体" w:hint="eastAsia"/>
          <w:szCs w:val="21"/>
        </w:rPr>
        <w:t>10.在北伐战争中赢得“铁军</w:t>
      </w:r>
      <w:r>
        <w:rPr>
          <w:rFonts w:ascii="宋体" w:hAnsi="宋体"/>
          <w:szCs w:val="21"/>
        </w:rPr>
        <w:t>”</w:t>
      </w:r>
      <w:r>
        <w:rPr>
          <w:rFonts w:ascii="宋体" w:hAnsi="宋体" w:hint="eastAsia"/>
          <w:szCs w:val="21"/>
        </w:rPr>
        <w:t>称号的是(      A  )</w:t>
      </w:r>
    </w:p>
    <w:p w:rsidR="004102A3" w:rsidRDefault="00722860">
      <w:pPr>
        <w:ind w:leftChars="50" w:left="105" w:firstLineChars="100" w:firstLine="210"/>
        <w:rPr>
          <w:rFonts w:ascii="宋体" w:hAnsi="宋体"/>
          <w:szCs w:val="21"/>
        </w:rPr>
      </w:pPr>
      <w:r>
        <w:rPr>
          <w:rFonts w:ascii="宋体" w:hAnsi="宋体" w:hint="eastAsia"/>
          <w:szCs w:val="21"/>
        </w:rPr>
        <w:t>A.叶挺独立团       B.</w:t>
      </w:r>
      <w:r>
        <w:rPr>
          <w:rFonts w:ascii="宋体" w:hAnsi="宋体" w:cs="Arial"/>
          <w:szCs w:val="21"/>
        </w:rPr>
        <w:t>中央独立师</w:t>
      </w:r>
      <w:r>
        <w:rPr>
          <w:rFonts w:ascii="宋体" w:hAnsi="宋体" w:cs="Arial" w:hint="eastAsia"/>
          <w:szCs w:val="21"/>
        </w:rPr>
        <w:t xml:space="preserve">        </w:t>
      </w:r>
      <w:r>
        <w:rPr>
          <w:rFonts w:ascii="宋体" w:hAnsi="宋体" w:hint="eastAsia"/>
          <w:szCs w:val="21"/>
        </w:rPr>
        <w:t>C.</w:t>
      </w:r>
      <w:r>
        <w:rPr>
          <w:rFonts w:ascii="宋体" w:hAnsi="宋体" w:cs="Arial"/>
          <w:szCs w:val="21"/>
        </w:rPr>
        <w:t>八路军115师</w:t>
      </w:r>
      <w:r>
        <w:rPr>
          <w:rFonts w:ascii="宋体" w:hAnsi="宋体" w:cs="Arial" w:hint="eastAsia"/>
          <w:szCs w:val="21"/>
        </w:rPr>
        <w:t xml:space="preserve">      </w:t>
      </w:r>
      <w:r>
        <w:rPr>
          <w:rFonts w:ascii="宋体" w:hAnsi="宋体" w:hint="eastAsia"/>
          <w:szCs w:val="21"/>
        </w:rPr>
        <w:t>D.</w:t>
      </w:r>
      <w:r>
        <w:rPr>
          <w:rFonts w:ascii="宋体" w:hAnsi="宋体" w:cs="Arial"/>
          <w:szCs w:val="21"/>
        </w:rPr>
        <w:t>新编第1军</w:t>
      </w:r>
    </w:p>
    <w:p w:rsidR="004102A3" w:rsidRDefault="00722860">
      <w:pPr>
        <w:rPr>
          <w:rFonts w:ascii="Arial" w:hAnsi="Arial" w:cs="Arial"/>
          <w:szCs w:val="21"/>
        </w:rPr>
      </w:pPr>
      <w:r>
        <w:rPr>
          <w:rFonts w:ascii="宋体" w:hAnsi="宋体"/>
          <w:szCs w:val="21"/>
        </w:rPr>
        <w:t>1</w:t>
      </w:r>
      <w:r>
        <w:rPr>
          <w:rFonts w:ascii="宋体" w:hAnsi="宋体" w:hint="eastAsia"/>
          <w:szCs w:val="21"/>
        </w:rPr>
        <w:t>1.</w:t>
      </w:r>
      <w:r>
        <w:rPr>
          <w:rFonts w:ascii="宋体" w:hAnsi="宋体"/>
          <w:szCs w:val="21"/>
        </w:rPr>
        <w:t>1931年</w:t>
      </w:r>
      <w:r>
        <w:rPr>
          <w:rFonts w:ascii="宋体" w:hAnsi="宋体" w:hint="eastAsia"/>
          <w:szCs w:val="21"/>
        </w:rPr>
        <w:t>9月18日</w:t>
      </w:r>
      <w:r>
        <w:rPr>
          <w:rFonts w:ascii="宋体" w:hAnsi="宋体"/>
          <w:szCs w:val="21"/>
        </w:rPr>
        <w:t>，日本关东军制造了震惊中外的</w:t>
      </w:r>
      <w:r>
        <w:rPr>
          <w:rFonts w:ascii="宋体" w:hAnsi="宋体" w:hint="eastAsia"/>
          <w:szCs w:val="21"/>
        </w:rPr>
        <w:t>(    C    ),</w:t>
      </w:r>
      <w:r>
        <w:rPr>
          <w:rFonts w:ascii="Arial" w:hAnsi="Arial" w:cs="Arial"/>
          <w:szCs w:val="21"/>
        </w:rPr>
        <w:t>拉开了日本侵华战争的序幕。</w:t>
      </w:r>
    </w:p>
    <w:p w:rsidR="004102A3" w:rsidRDefault="00722860">
      <w:pPr>
        <w:ind w:firstLineChars="100" w:firstLine="210"/>
        <w:rPr>
          <w:szCs w:val="21"/>
        </w:rPr>
      </w:pPr>
      <w:r>
        <w:rPr>
          <w:rFonts w:ascii="宋体" w:hAnsi="宋体"/>
          <w:szCs w:val="21"/>
        </w:rPr>
        <w:t>A</w:t>
      </w:r>
      <w:r>
        <w:rPr>
          <w:rFonts w:ascii="宋体" w:hAnsi="宋体" w:hint="eastAsia"/>
          <w:szCs w:val="21"/>
        </w:rPr>
        <w:t>.</w:t>
      </w:r>
      <w:r>
        <w:rPr>
          <w:szCs w:val="21"/>
        </w:rPr>
        <w:t>皇姑屯事件</w:t>
      </w:r>
      <w:r>
        <w:rPr>
          <w:rFonts w:hint="eastAsia"/>
          <w:szCs w:val="21"/>
        </w:rPr>
        <w:t xml:space="preserve">       </w:t>
      </w:r>
      <w:r>
        <w:rPr>
          <w:rFonts w:ascii="宋体" w:hAnsi="宋体"/>
          <w:szCs w:val="21"/>
        </w:rPr>
        <w:t>B</w:t>
      </w:r>
      <w:r>
        <w:rPr>
          <w:rFonts w:ascii="宋体" w:hAnsi="宋体" w:hint="eastAsia"/>
          <w:szCs w:val="21"/>
        </w:rPr>
        <w:t>.</w:t>
      </w:r>
      <w:r>
        <w:rPr>
          <w:rFonts w:ascii="Arial" w:hAnsi="Arial" w:cs="Arial"/>
          <w:szCs w:val="21"/>
        </w:rPr>
        <w:t>万宝山</w:t>
      </w:r>
      <w:r>
        <w:rPr>
          <w:rFonts w:ascii="Arial" w:hAnsi="Arial" w:cs="Arial" w:hint="eastAsia"/>
          <w:szCs w:val="21"/>
        </w:rPr>
        <w:t>事件</w:t>
      </w:r>
      <w:r>
        <w:rPr>
          <w:rFonts w:hint="eastAsia"/>
          <w:szCs w:val="21"/>
        </w:rPr>
        <w:t xml:space="preserve">        </w:t>
      </w:r>
      <w:r>
        <w:rPr>
          <w:rFonts w:ascii="宋体" w:hAnsi="宋体"/>
          <w:szCs w:val="21"/>
        </w:rPr>
        <w:t>C</w:t>
      </w:r>
      <w:r>
        <w:rPr>
          <w:rFonts w:ascii="宋体" w:hAnsi="宋体" w:hint="eastAsia"/>
          <w:szCs w:val="21"/>
        </w:rPr>
        <w:t>.</w:t>
      </w:r>
      <w:r>
        <w:rPr>
          <w:szCs w:val="21"/>
        </w:rPr>
        <w:t>九一八事变</w:t>
      </w:r>
      <w:r>
        <w:rPr>
          <w:rFonts w:hint="eastAsia"/>
          <w:szCs w:val="21"/>
        </w:rPr>
        <w:t xml:space="preserve">        </w:t>
      </w:r>
      <w:r>
        <w:rPr>
          <w:rFonts w:ascii="宋体" w:hAnsi="宋体"/>
          <w:szCs w:val="21"/>
        </w:rPr>
        <w:t>D</w:t>
      </w:r>
      <w:r>
        <w:rPr>
          <w:rFonts w:ascii="宋体" w:hAnsi="宋体" w:hint="eastAsia"/>
          <w:szCs w:val="21"/>
        </w:rPr>
        <w:t>.</w:t>
      </w:r>
      <w:r>
        <w:rPr>
          <w:szCs w:val="21"/>
        </w:rPr>
        <w:t>卢沟桥事变</w:t>
      </w:r>
    </w:p>
    <w:p w:rsidR="004102A3" w:rsidRDefault="00722860">
      <w:pPr>
        <w:rPr>
          <w:rFonts w:ascii="宋体" w:hAnsi="宋体"/>
          <w:szCs w:val="21"/>
        </w:rPr>
      </w:pPr>
      <w:r w:rsidRPr="003D24C9">
        <w:rPr>
          <w:rFonts w:ascii="宋体" w:hAnsi="宋体" w:hint="eastAsia"/>
          <w:color w:val="FF0000"/>
          <w:szCs w:val="21"/>
        </w:rPr>
        <w:t>12</w:t>
      </w:r>
      <w:r>
        <w:rPr>
          <w:rFonts w:ascii="宋体" w:hAnsi="宋体" w:hint="eastAsia"/>
          <w:szCs w:val="21"/>
        </w:rPr>
        <w:t>.1941年5月,中共中央批准颁布的,全面体现中国共产党关于根据地建设的基本方针的文献是(    A    )</w:t>
      </w:r>
    </w:p>
    <w:p w:rsidR="004102A3" w:rsidRDefault="00722860">
      <w:pPr>
        <w:ind w:firstLineChars="100" w:firstLine="210"/>
        <w:rPr>
          <w:rFonts w:ascii="Arial" w:hAnsi="Arial" w:cs="Arial"/>
          <w:szCs w:val="21"/>
        </w:rPr>
      </w:pPr>
      <w:r>
        <w:rPr>
          <w:rFonts w:ascii="宋体" w:hAnsi="宋体" w:hint="eastAsia"/>
          <w:szCs w:val="21"/>
        </w:rPr>
        <w:t>A.</w:t>
      </w:r>
      <w:r>
        <w:rPr>
          <w:rFonts w:ascii="宋体" w:hAnsi="宋体"/>
          <w:szCs w:val="21"/>
        </w:rPr>
        <w:t>《</w:t>
      </w:r>
      <w:r>
        <w:rPr>
          <w:rFonts w:ascii="宋体" w:hAnsi="宋体" w:hint="eastAsia"/>
          <w:szCs w:val="21"/>
        </w:rPr>
        <w:t>陕甘宁边区施政纲领</w:t>
      </w:r>
      <w:r>
        <w:rPr>
          <w:rFonts w:ascii="宋体" w:hAnsi="宋体"/>
          <w:szCs w:val="21"/>
        </w:rPr>
        <w:t>》</w:t>
      </w:r>
      <w:r>
        <w:rPr>
          <w:rFonts w:ascii="宋体" w:hAnsi="宋体" w:hint="eastAsia"/>
          <w:szCs w:val="21"/>
        </w:rPr>
        <w:t xml:space="preserve">               B.</w:t>
      </w:r>
      <w:r>
        <w:rPr>
          <w:rFonts w:ascii="宋体" w:hAnsi="宋体"/>
          <w:szCs w:val="21"/>
        </w:rPr>
        <w:t>《</w:t>
      </w:r>
      <w:r>
        <w:rPr>
          <w:rFonts w:ascii="Arial" w:hAnsi="Arial" w:cs="Arial"/>
          <w:szCs w:val="21"/>
        </w:rPr>
        <w:t>关于深入群众工作的决定》</w:t>
      </w:r>
    </w:p>
    <w:p w:rsidR="004102A3" w:rsidRDefault="00722860">
      <w:pPr>
        <w:ind w:firstLineChars="100" w:firstLine="210"/>
        <w:rPr>
          <w:rFonts w:ascii="宋体" w:hAnsi="宋体"/>
        </w:rPr>
      </w:pPr>
      <w:r>
        <w:rPr>
          <w:rFonts w:ascii="宋体" w:hAnsi="宋体" w:hint="eastAsia"/>
          <w:szCs w:val="21"/>
        </w:rPr>
        <w:t>C.</w:t>
      </w:r>
      <w:r>
        <w:rPr>
          <w:rFonts w:ascii="Arial" w:hAnsi="Arial" w:cs="Arial"/>
          <w:szCs w:val="21"/>
        </w:rPr>
        <w:t>《反对日本进攻的方针、办法和前途》</w:t>
      </w:r>
      <w:r>
        <w:rPr>
          <w:rFonts w:ascii="Arial" w:hAnsi="Arial" w:cs="Arial" w:hint="eastAsia"/>
          <w:szCs w:val="21"/>
        </w:rPr>
        <w:t xml:space="preserve">   </w:t>
      </w:r>
      <w:r>
        <w:rPr>
          <w:rFonts w:ascii="宋体" w:hAnsi="宋体" w:hint="eastAsia"/>
          <w:szCs w:val="21"/>
        </w:rPr>
        <w:t>D.</w:t>
      </w:r>
      <w:r>
        <w:rPr>
          <w:rFonts w:ascii="Arial" w:hAnsi="Arial" w:cs="Arial"/>
          <w:szCs w:val="21"/>
        </w:rPr>
        <w:t>《关于抗日根据地军事建设的指示》</w:t>
      </w:r>
    </w:p>
    <w:p w:rsidR="004102A3" w:rsidRDefault="00722860">
      <w:pPr>
        <w:rPr>
          <w:rFonts w:ascii="宋体" w:hAnsi="宋体"/>
          <w:szCs w:val="21"/>
        </w:rPr>
      </w:pPr>
      <w:r>
        <w:rPr>
          <w:rFonts w:ascii="宋体" w:hAnsi="宋体" w:hint="eastAsia"/>
          <w:szCs w:val="21"/>
        </w:rPr>
        <w:lastRenderedPageBreak/>
        <w:t>13.刘伯承、邓小平率领的晋冀鲁豫野战军主力挺进大别山,揭开人民战争战略进攻序幕的时间是(    B    )</w:t>
      </w:r>
    </w:p>
    <w:p w:rsidR="004102A3" w:rsidRDefault="00722860">
      <w:pPr>
        <w:ind w:firstLineChars="100" w:firstLine="210"/>
        <w:rPr>
          <w:rFonts w:ascii="宋体" w:hAnsi="宋体"/>
          <w:szCs w:val="21"/>
        </w:rPr>
      </w:pPr>
      <w:r>
        <w:rPr>
          <w:rFonts w:ascii="宋体" w:hAnsi="宋体" w:hint="eastAsia"/>
          <w:szCs w:val="21"/>
        </w:rPr>
        <w:t>A.1946年6月底       B.1947年6月底       C.1948年秋          D.1949年4月</w:t>
      </w:r>
    </w:p>
    <w:p w:rsidR="004102A3" w:rsidRDefault="00722860">
      <w:pPr>
        <w:rPr>
          <w:rFonts w:ascii="宋体" w:hAnsi="宋体" w:cs="Arial"/>
          <w:szCs w:val="21"/>
        </w:rPr>
      </w:pPr>
      <w:r w:rsidRPr="003D24C9">
        <w:rPr>
          <w:rFonts w:ascii="宋体" w:hAnsi="宋体" w:cs="Arial" w:hint="eastAsia"/>
          <w:color w:val="FF0000"/>
          <w:szCs w:val="21"/>
        </w:rPr>
        <w:t>14</w:t>
      </w:r>
      <w:r>
        <w:rPr>
          <w:rFonts w:ascii="宋体" w:hAnsi="宋体" w:hint="eastAsia"/>
          <w:szCs w:val="21"/>
        </w:rPr>
        <w:t>.</w:t>
      </w:r>
      <w:r>
        <w:rPr>
          <w:rFonts w:ascii="宋体" w:hAnsi="宋体"/>
          <w:szCs w:val="21"/>
        </w:rPr>
        <w:t>１９４９年６月３０日，毛泽东发表</w:t>
      </w:r>
      <w:r>
        <w:rPr>
          <w:rFonts w:ascii="宋体" w:hAnsi="宋体" w:hint="eastAsia"/>
          <w:szCs w:val="21"/>
        </w:rPr>
        <w:t>(     D  ),</w:t>
      </w:r>
      <w:r>
        <w:rPr>
          <w:rFonts w:ascii="宋体" w:hAnsi="宋体"/>
          <w:szCs w:val="21"/>
        </w:rPr>
        <w:t>描绘了即将建立的新中国蓝图</w:t>
      </w:r>
      <w:r>
        <w:rPr>
          <w:rFonts w:ascii="宋体" w:hAnsi="宋体" w:cs="Arial" w:hint="eastAsia"/>
          <w:szCs w:val="21"/>
        </w:rPr>
        <w:t>。</w:t>
      </w:r>
    </w:p>
    <w:p w:rsidR="004102A3" w:rsidRDefault="00722860">
      <w:pPr>
        <w:rPr>
          <w:rFonts w:ascii="宋体" w:hAnsi="宋体"/>
          <w:szCs w:val="21"/>
        </w:rPr>
      </w:pPr>
      <w:r>
        <w:rPr>
          <w:rFonts w:ascii="宋体" w:hAnsi="宋体" w:hint="eastAsia"/>
          <w:szCs w:val="21"/>
        </w:rPr>
        <w:t xml:space="preserve">  A．《论联合政府》                       B．</w:t>
      </w:r>
      <w:r>
        <w:rPr>
          <w:rFonts w:ascii="宋体" w:hAnsi="宋体" w:cs="Arial"/>
          <w:szCs w:val="21"/>
        </w:rPr>
        <w:t>《将革命进行到底》</w:t>
      </w:r>
    </w:p>
    <w:p w:rsidR="004102A3" w:rsidRDefault="00722860">
      <w:pPr>
        <w:ind w:firstLineChars="100" w:firstLine="210"/>
        <w:rPr>
          <w:rFonts w:ascii="宋体" w:hAnsi="宋体"/>
          <w:szCs w:val="21"/>
        </w:rPr>
      </w:pPr>
      <w:r>
        <w:rPr>
          <w:rFonts w:ascii="宋体" w:hAnsi="宋体" w:hint="eastAsia"/>
          <w:szCs w:val="21"/>
        </w:rPr>
        <w:t>C．《向全国进军的命令》                 D．《论人民民主专政》</w:t>
      </w:r>
    </w:p>
    <w:p w:rsidR="004102A3" w:rsidRDefault="00722860">
      <w:pPr>
        <w:rPr>
          <w:rFonts w:ascii="宋体" w:hAnsi="宋体" w:cs="Arial"/>
          <w:szCs w:val="21"/>
        </w:rPr>
      </w:pPr>
      <w:r>
        <w:rPr>
          <w:rFonts w:ascii="宋体" w:hAnsi="宋体" w:hint="eastAsia"/>
          <w:szCs w:val="21"/>
        </w:rPr>
        <w:t>15.社会主义改造基本完成后,</w:t>
      </w:r>
      <w:r>
        <w:rPr>
          <w:rFonts w:ascii="宋体" w:hAnsi="宋体" w:cs="Arial"/>
          <w:szCs w:val="21"/>
        </w:rPr>
        <w:t xml:space="preserve"> 党和全国人民的主要任务</w:t>
      </w:r>
      <w:r>
        <w:rPr>
          <w:rFonts w:ascii="宋体" w:hAnsi="宋体" w:cs="Arial" w:hint="eastAsia"/>
          <w:szCs w:val="21"/>
        </w:rPr>
        <w:t>是(    B    )</w:t>
      </w:r>
    </w:p>
    <w:p w:rsidR="004102A3" w:rsidRDefault="00722860">
      <w:pPr>
        <w:ind w:firstLineChars="100" w:firstLine="210"/>
        <w:rPr>
          <w:rFonts w:ascii="宋体" w:hAnsi="宋体"/>
          <w:szCs w:val="21"/>
        </w:rPr>
      </w:pPr>
      <w:r>
        <w:rPr>
          <w:rFonts w:ascii="宋体" w:hAnsi="宋体" w:cs="Arial" w:hint="eastAsia"/>
          <w:szCs w:val="21"/>
        </w:rPr>
        <w:t>A.继续实行土地制度改革</w:t>
      </w:r>
      <w:r>
        <w:rPr>
          <w:rFonts w:ascii="宋体" w:hAnsi="宋体" w:hint="eastAsia"/>
          <w:szCs w:val="21"/>
        </w:rPr>
        <w:t xml:space="preserve">           </w:t>
      </w:r>
      <w:r>
        <w:rPr>
          <w:rFonts w:ascii="宋体" w:hAnsi="宋体" w:cs="Arial" w:hint="eastAsia"/>
          <w:szCs w:val="21"/>
        </w:rPr>
        <w:t>B.</w:t>
      </w:r>
      <w:r>
        <w:rPr>
          <w:rFonts w:ascii="宋体" w:hAnsi="宋体" w:cs="Arial"/>
          <w:szCs w:val="21"/>
        </w:rPr>
        <w:t>尽快地把我国从落后的农业国变为先进的工业国</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正确处理人民内部矛盾</w:t>
      </w:r>
      <w:r>
        <w:rPr>
          <w:rFonts w:ascii="宋体" w:hAnsi="宋体" w:cs="Arial" w:hint="eastAsia"/>
          <w:szCs w:val="21"/>
        </w:rPr>
        <w:t xml:space="preserve">           D.</w:t>
      </w:r>
      <w:r>
        <w:rPr>
          <w:rFonts w:ascii="宋体" w:hAnsi="宋体" w:cs="Arial"/>
          <w:szCs w:val="21"/>
        </w:rPr>
        <w:t>实现四个现代化</w:t>
      </w:r>
    </w:p>
    <w:p w:rsidR="004102A3" w:rsidRDefault="00722860">
      <w:pPr>
        <w:rPr>
          <w:rFonts w:ascii="宋体" w:hAnsi="宋体" w:cs="Arial"/>
          <w:szCs w:val="21"/>
        </w:rPr>
      </w:pPr>
      <w:r>
        <w:rPr>
          <w:rFonts w:ascii="宋体" w:hAnsi="宋体" w:cs="Arial" w:hint="eastAsia"/>
          <w:szCs w:val="21"/>
        </w:rPr>
        <w:t>16.下列属于全面开始建设社会主义十年取得的历史成就是(    A    )</w:t>
      </w:r>
    </w:p>
    <w:p w:rsidR="004102A3" w:rsidRDefault="00722860">
      <w:pPr>
        <w:ind w:firstLineChars="100" w:firstLine="210"/>
        <w:rPr>
          <w:rFonts w:ascii="宋体" w:hAnsi="宋体"/>
          <w:szCs w:val="21"/>
        </w:rPr>
      </w:pPr>
      <w:r>
        <w:rPr>
          <w:rFonts w:ascii="宋体" w:hAnsi="宋体" w:cs="Arial" w:hint="eastAsia"/>
          <w:szCs w:val="21"/>
        </w:rPr>
        <w:t>A.完成社会主义改造                     B.提出</w:t>
      </w:r>
      <w:r>
        <w:rPr>
          <w:rFonts w:ascii="宋体" w:hAnsi="宋体"/>
          <w:szCs w:val="21"/>
        </w:rPr>
        <w:t>党在过渡时期总路线</w:t>
      </w:r>
    </w:p>
    <w:p w:rsidR="004102A3" w:rsidRDefault="00722860">
      <w:pPr>
        <w:ind w:firstLineChars="100" w:firstLine="210"/>
        <w:rPr>
          <w:rFonts w:ascii="Arial" w:hAnsi="Arial" w:cs="Arial"/>
          <w:szCs w:val="21"/>
        </w:rPr>
      </w:pPr>
      <w:r>
        <w:rPr>
          <w:rFonts w:ascii="宋体" w:hAnsi="宋体" w:cs="Arial" w:hint="eastAsia"/>
          <w:szCs w:val="21"/>
        </w:rPr>
        <w:t>C.制定新</w:t>
      </w:r>
      <w:r>
        <w:rPr>
          <w:rFonts w:ascii="宋体" w:hAnsi="宋体" w:cs="Arial"/>
          <w:szCs w:val="21"/>
        </w:rPr>
        <w:t>中国第一部宪法</w:t>
      </w:r>
      <w:r>
        <w:rPr>
          <w:rFonts w:ascii="宋体" w:hAnsi="宋体" w:cs="Arial" w:hint="eastAsia"/>
          <w:szCs w:val="21"/>
        </w:rPr>
        <w:t xml:space="preserve">                 D.</w:t>
      </w:r>
      <w:r>
        <w:rPr>
          <w:rFonts w:ascii="Arial" w:hAnsi="Arial" w:cs="Arial"/>
          <w:szCs w:val="21"/>
        </w:rPr>
        <w:t>培养</w:t>
      </w:r>
      <w:r>
        <w:rPr>
          <w:rFonts w:ascii="Arial" w:hAnsi="Arial" w:cs="Arial" w:hint="eastAsia"/>
          <w:szCs w:val="21"/>
        </w:rPr>
        <w:t>了</w:t>
      </w:r>
      <w:r>
        <w:rPr>
          <w:rFonts w:ascii="Arial" w:hAnsi="Arial" w:cs="Arial"/>
          <w:szCs w:val="21"/>
        </w:rPr>
        <w:t>全国经济文化建设等方面的骨干力量</w:t>
      </w:r>
    </w:p>
    <w:p w:rsidR="004102A3" w:rsidRDefault="004102A3">
      <w:pPr>
        <w:ind w:leftChars="50" w:left="105" w:rightChars="50" w:right="105"/>
        <w:rPr>
          <w:rFonts w:ascii="宋体" w:hAnsi="宋体"/>
        </w:rPr>
      </w:pPr>
    </w:p>
    <w:p w:rsidR="004102A3" w:rsidRDefault="00722860">
      <w:pPr>
        <w:ind w:leftChars="50" w:left="105"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Default="004102A3">
      <w:pPr>
        <w:ind w:leftChars="50" w:left="105" w:rightChars="50" w:right="105"/>
        <w:rPr>
          <w:rFonts w:ascii="宋体" w:hAnsi="宋体"/>
          <w:szCs w:val="21"/>
        </w:rPr>
      </w:pPr>
    </w:p>
    <w:p w:rsidR="004102A3" w:rsidRDefault="00722860">
      <w:pPr>
        <w:ind w:rightChars="50" w:right="105"/>
        <w:rPr>
          <w:rFonts w:ascii="宋体" w:hAnsi="宋体"/>
          <w:szCs w:val="21"/>
        </w:rPr>
      </w:pPr>
      <w:r>
        <w:rPr>
          <w:rFonts w:ascii="宋体" w:hAnsi="宋体" w:hint="eastAsia"/>
          <w:szCs w:val="21"/>
        </w:rPr>
        <w:t>17</w:t>
      </w:r>
      <w:r>
        <w:rPr>
          <w:rFonts w:ascii="宋体" w:hAnsi="宋体"/>
          <w:szCs w:val="21"/>
        </w:rPr>
        <w:t>.19世纪下半期，沙俄通过</w:t>
      </w:r>
      <w:r>
        <w:rPr>
          <w:rFonts w:ascii="宋体" w:hAnsi="宋体" w:hint="eastAsia"/>
          <w:szCs w:val="21"/>
        </w:rPr>
        <w:t>（    AB</w:t>
      </w:r>
      <w:r w:rsidR="00E73C95">
        <w:rPr>
          <w:rFonts w:ascii="宋体" w:hAnsi="宋体"/>
          <w:szCs w:val="21"/>
        </w:rPr>
        <w:t>CD</w:t>
      </w:r>
      <w:r>
        <w:rPr>
          <w:rFonts w:ascii="宋体" w:hAnsi="宋体" w:hint="eastAsia"/>
          <w:szCs w:val="21"/>
        </w:rPr>
        <w:t xml:space="preserve">    ）</w:t>
      </w:r>
      <w:r>
        <w:rPr>
          <w:rFonts w:ascii="宋体" w:hAnsi="宋体"/>
          <w:szCs w:val="21"/>
        </w:rPr>
        <w:t>侵占</w:t>
      </w:r>
      <w:r>
        <w:rPr>
          <w:rFonts w:ascii="宋体" w:hAnsi="宋体" w:hint="eastAsia"/>
          <w:szCs w:val="21"/>
        </w:rPr>
        <w:t>了</w:t>
      </w:r>
      <w:r>
        <w:rPr>
          <w:rFonts w:ascii="宋体" w:hAnsi="宋体"/>
          <w:szCs w:val="21"/>
        </w:rPr>
        <w:t>中国150多万平方公里的领土</w:t>
      </w:r>
      <w:r>
        <w:rPr>
          <w:rFonts w:ascii="宋体" w:hAnsi="宋体" w:hint="eastAsia"/>
          <w:szCs w:val="21"/>
        </w:rPr>
        <w:t>。</w:t>
      </w:r>
    </w:p>
    <w:p w:rsidR="004102A3" w:rsidRDefault="00722860">
      <w:pPr>
        <w:ind w:rightChars="50" w:right="105"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《瑷珲条约》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《北京条约</w:t>
      </w:r>
      <w:r>
        <w:rPr>
          <w:rFonts w:ascii="宋体" w:hAnsi="宋体" w:hint="eastAsia"/>
          <w:szCs w:val="21"/>
        </w:rPr>
        <w:t xml:space="preserve">》              </w:t>
      </w:r>
    </w:p>
    <w:p w:rsidR="004102A3" w:rsidRDefault="00722860">
      <w:pPr>
        <w:ind w:rightChars="50" w:right="105" w:firstLineChars="100" w:firstLine="210"/>
        <w:rPr>
          <w:rFonts w:ascii="宋体" w:hAnsi="宋体"/>
          <w:szCs w:val="21"/>
        </w:rPr>
      </w:pPr>
      <w:r>
        <w:rPr>
          <w:rFonts w:ascii="宋体" w:hAnsi="宋体"/>
          <w:szCs w:val="21"/>
        </w:rPr>
        <w:t>C</w:t>
      </w:r>
      <w:r>
        <w:rPr>
          <w:rFonts w:ascii="宋体" w:hAnsi="宋体" w:hint="eastAsia"/>
          <w:szCs w:val="21"/>
        </w:rPr>
        <w:t>.</w:t>
      </w:r>
      <w:r>
        <w:rPr>
          <w:rFonts w:ascii="宋体" w:hAnsi="宋体"/>
          <w:szCs w:val="21"/>
        </w:rPr>
        <w:t>《勘分西北界约记》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《改订伊犁条约》</w:t>
      </w:r>
      <w:r>
        <w:rPr>
          <w:rFonts w:ascii="宋体" w:hAnsi="宋体" w:hint="eastAsia"/>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E.《天津条约》</w:t>
      </w:r>
    </w:p>
    <w:p w:rsidR="004102A3" w:rsidRDefault="00722860">
      <w:pPr>
        <w:ind w:rightChars="50" w:right="105"/>
        <w:rPr>
          <w:rFonts w:ascii="宋体" w:hAnsi="宋体"/>
          <w:szCs w:val="21"/>
        </w:rPr>
      </w:pPr>
      <w:r>
        <w:rPr>
          <w:rFonts w:hint="eastAsia"/>
          <w:szCs w:val="21"/>
        </w:rPr>
        <w:t>18</w:t>
      </w:r>
      <w:r>
        <w:rPr>
          <w:rFonts w:ascii="宋体" w:hAnsi="宋体"/>
          <w:szCs w:val="21"/>
        </w:rPr>
        <w:t>.</w:t>
      </w:r>
      <w:r>
        <w:rPr>
          <w:rFonts w:ascii="宋体" w:hAnsi="宋体" w:hint="eastAsia"/>
          <w:szCs w:val="21"/>
        </w:rPr>
        <w:t>下列关于洋务运动表述属正确的是(    ABCE    )</w:t>
      </w:r>
    </w:p>
    <w:p w:rsidR="004102A3" w:rsidRDefault="00722860">
      <w:pPr>
        <w:ind w:leftChars="50" w:left="105" w:rightChars="50" w:right="105" w:firstLineChars="50" w:firstLine="105"/>
        <w:rPr>
          <w:rFonts w:ascii="宋体" w:hAnsi="宋体"/>
          <w:szCs w:val="21"/>
        </w:rPr>
      </w:pPr>
      <w:r>
        <w:rPr>
          <w:rFonts w:ascii="宋体" w:hAnsi="宋体" w:hint="eastAsia"/>
          <w:szCs w:val="21"/>
        </w:rPr>
        <w:t>A.洋务运动是在第二次鸦片战争后兴起的</w:t>
      </w:r>
    </w:p>
    <w:p w:rsidR="004102A3" w:rsidRDefault="00722860">
      <w:pPr>
        <w:ind w:leftChars="50" w:left="105" w:rightChars="50" w:right="105" w:firstLineChars="50" w:firstLine="105"/>
        <w:rPr>
          <w:rFonts w:ascii="宋体" w:hAnsi="宋体"/>
          <w:szCs w:val="21"/>
        </w:rPr>
      </w:pPr>
      <w:r>
        <w:rPr>
          <w:rFonts w:ascii="宋体" w:hAnsi="宋体"/>
          <w:szCs w:val="21"/>
        </w:rPr>
        <w:t>B</w:t>
      </w:r>
      <w:r>
        <w:rPr>
          <w:rFonts w:ascii="宋体" w:hAnsi="宋体" w:hint="eastAsia"/>
          <w:szCs w:val="21"/>
        </w:rPr>
        <w:t>.洋务派继承了魏源“师夷长技以制夷”的思想</w:t>
      </w:r>
    </w:p>
    <w:p w:rsidR="004102A3" w:rsidRDefault="00722860">
      <w:pPr>
        <w:ind w:leftChars="50" w:left="105" w:rightChars="50" w:right="105" w:firstLineChars="50" w:firstLine="105"/>
        <w:rPr>
          <w:rFonts w:ascii="宋体" w:hAnsi="宋体"/>
          <w:szCs w:val="21"/>
        </w:rPr>
      </w:pPr>
      <w:r>
        <w:rPr>
          <w:rFonts w:ascii="宋体" w:hAnsi="宋体" w:hint="eastAsia"/>
          <w:szCs w:val="21"/>
        </w:rPr>
        <w:t>C.洋务运动在客观上对中国民族资本主义发展起了促进作用</w:t>
      </w:r>
    </w:p>
    <w:p w:rsidR="004102A3" w:rsidRDefault="00722860">
      <w:pPr>
        <w:ind w:leftChars="50" w:left="105" w:rightChars="50" w:right="105" w:firstLineChars="50" w:firstLine="105"/>
        <w:rPr>
          <w:rFonts w:ascii="宋体" w:hAnsi="宋体"/>
          <w:szCs w:val="21"/>
        </w:rPr>
      </w:pPr>
      <w:r>
        <w:rPr>
          <w:rFonts w:ascii="宋体" w:hAnsi="宋体" w:hint="eastAsia"/>
          <w:szCs w:val="21"/>
        </w:rPr>
        <w:t>D.洋务派兴办洋务目的是要使中国朝着独立的资本主义方向发展</w:t>
      </w:r>
    </w:p>
    <w:p w:rsidR="004102A3" w:rsidRDefault="00722860">
      <w:pPr>
        <w:ind w:leftChars="50" w:left="105" w:rightChars="50" w:right="105" w:firstLineChars="50" w:firstLine="105"/>
        <w:rPr>
          <w:rFonts w:ascii="宋体" w:hAnsi="宋体"/>
          <w:szCs w:val="21"/>
        </w:rPr>
      </w:pPr>
      <w:r>
        <w:rPr>
          <w:rFonts w:ascii="宋体" w:hAnsi="宋体" w:hint="eastAsia"/>
          <w:szCs w:val="21"/>
        </w:rPr>
        <w:t>E.洋务运动的指导思想是</w:t>
      </w:r>
      <w:r>
        <w:rPr>
          <w:rFonts w:ascii="宋体" w:hAnsi="宋体"/>
          <w:szCs w:val="21"/>
        </w:rPr>
        <w:t>中学为体，西学为用</w:t>
      </w:r>
    </w:p>
    <w:p w:rsidR="004102A3" w:rsidRDefault="00722860">
      <w:pPr>
        <w:widowControl/>
        <w:ind w:rightChars="50" w:right="105"/>
        <w:jc w:val="left"/>
        <w:rPr>
          <w:rFonts w:ascii="宋体" w:hAnsi="宋体" w:cs="宋体"/>
          <w:kern w:val="0"/>
          <w:szCs w:val="21"/>
        </w:rPr>
      </w:pPr>
      <w:r>
        <w:rPr>
          <w:rFonts w:ascii="宋体" w:hAnsi="宋体" w:hint="eastAsia"/>
          <w:szCs w:val="21"/>
        </w:rPr>
        <w:t>19.</w:t>
      </w:r>
      <w:r>
        <w:rPr>
          <w:rFonts w:ascii="宋体" w:hAnsi="宋体" w:cs="宋体" w:hint="eastAsia"/>
          <w:kern w:val="0"/>
          <w:szCs w:val="21"/>
        </w:rPr>
        <w:t>南京临时政府颁布的《中华民国临时约法》是</w:t>
      </w:r>
      <w:r>
        <w:rPr>
          <w:rFonts w:ascii="宋体" w:hAnsi="宋体"/>
          <w:szCs w:val="21"/>
        </w:rPr>
        <w:t>一部具有资产阶级共和国宪法性质的法典</w:t>
      </w:r>
      <w:r>
        <w:rPr>
          <w:rFonts w:ascii="宋体" w:hAnsi="宋体" w:cs="宋体" w:hint="eastAsia"/>
          <w:kern w:val="0"/>
          <w:szCs w:val="21"/>
        </w:rPr>
        <w:t>,</w:t>
      </w:r>
    </w:p>
    <w:p w:rsidR="004102A3" w:rsidRDefault="00722860">
      <w:pPr>
        <w:widowControl/>
        <w:ind w:leftChars="50" w:left="105" w:rightChars="50" w:right="105"/>
        <w:jc w:val="left"/>
        <w:rPr>
          <w:rFonts w:ascii="宋体" w:hAnsi="宋体" w:cs="宋体"/>
          <w:kern w:val="0"/>
          <w:szCs w:val="21"/>
        </w:rPr>
      </w:pPr>
      <w:r>
        <w:rPr>
          <w:rFonts w:ascii="宋体" w:hAnsi="宋体" w:cs="宋体" w:hint="eastAsia"/>
          <w:kern w:val="0"/>
          <w:szCs w:val="21"/>
        </w:rPr>
        <w:t>它规定(   ACD   )</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A</w:t>
      </w:r>
      <w:r>
        <w:rPr>
          <w:rFonts w:ascii="宋体" w:hAnsi="宋体" w:cs="宋体" w:hint="eastAsia"/>
          <w:kern w:val="0"/>
          <w:szCs w:val="21"/>
        </w:rPr>
        <w:t>.国家主权属于全体国民</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B</w:t>
      </w:r>
      <w:r>
        <w:rPr>
          <w:rFonts w:ascii="宋体" w:hAnsi="宋体" w:cs="宋体" w:hint="eastAsia"/>
          <w:kern w:val="0"/>
          <w:szCs w:val="21"/>
        </w:rPr>
        <w:t>.总统有权单独颁布法令</w:t>
      </w:r>
      <w:r>
        <w:rPr>
          <w:rFonts w:ascii="宋体" w:hAnsi="宋体" w:cs="宋体"/>
          <w:kern w:val="0"/>
          <w:szCs w:val="21"/>
        </w:rPr>
        <w:t xml:space="preserve">   </w:t>
      </w:r>
      <w:r>
        <w:rPr>
          <w:rFonts w:ascii="宋体" w:hAnsi="宋体" w:cs="宋体" w:hint="eastAsia"/>
          <w:kern w:val="0"/>
          <w:szCs w:val="21"/>
        </w:rPr>
        <w:t xml:space="preserve">        </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C</w:t>
      </w:r>
      <w:r>
        <w:rPr>
          <w:rFonts w:ascii="宋体" w:hAnsi="宋体" w:cs="宋体" w:hint="eastAsia"/>
          <w:kern w:val="0"/>
          <w:szCs w:val="21"/>
        </w:rPr>
        <w:t>.国民享有结社、言论等自由</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D</w:t>
      </w:r>
      <w:r>
        <w:rPr>
          <w:rFonts w:ascii="宋体" w:hAnsi="宋体" w:cs="宋体" w:hint="eastAsia"/>
          <w:kern w:val="0"/>
          <w:szCs w:val="21"/>
        </w:rPr>
        <w:t>.中华民国国民一律平等</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hint="eastAsia"/>
          <w:szCs w:val="21"/>
        </w:rPr>
        <w:t>E.参议院有弹劾总统的权利</w:t>
      </w:r>
    </w:p>
    <w:p w:rsidR="004102A3" w:rsidRDefault="00722860">
      <w:pPr>
        <w:rPr>
          <w:rFonts w:ascii="宋体" w:hAnsi="宋体" w:cs="Arial"/>
          <w:bCs/>
          <w:szCs w:val="21"/>
        </w:rPr>
      </w:pPr>
      <w:r>
        <w:rPr>
          <w:rFonts w:ascii="宋体" w:hAnsi="宋体" w:hint="eastAsia"/>
          <w:szCs w:val="21"/>
        </w:rPr>
        <w:t>20.</w:t>
      </w:r>
      <w:r>
        <w:rPr>
          <w:rFonts w:ascii="宋体" w:hAnsi="宋体" w:cs="Arial" w:hint="eastAsia"/>
          <w:bCs/>
          <w:szCs w:val="21"/>
        </w:rPr>
        <w:t>中国民族资本主义发展受到的主要阻碍是(    ABCD     )</w:t>
      </w:r>
    </w:p>
    <w:p w:rsidR="004102A3" w:rsidRDefault="00722860">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4102A3" w:rsidRDefault="00722860">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4102A3" w:rsidRDefault="00722860">
      <w:pPr>
        <w:ind w:firstLineChars="100" w:firstLine="210"/>
        <w:rPr>
          <w:rFonts w:ascii="宋体" w:hAnsi="宋体" w:cs="Arial"/>
          <w:bCs/>
          <w:szCs w:val="21"/>
        </w:rPr>
      </w:pPr>
      <w:r>
        <w:rPr>
          <w:rFonts w:ascii="宋体" w:hAnsi="宋体" w:cs="Arial" w:hint="eastAsia"/>
          <w:bCs/>
          <w:szCs w:val="21"/>
        </w:rPr>
        <w:t>E.工人罢工</w:t>
      </w:r>
      <w:r>
        <w:rPr>
          <w:rFonts w:ascii="Arial" w:hAnsi="Arial" w:cs="Arial" w:hint="eastAsia"/>
          <w:szCs w:val="21"/>
        </w:rPr>
        <w:t xml:space="preserve"> </w:t>
      </w:r>
    </w:p>
    <w:p w:rsidR="004102A3" w:rsidRDefault="00722860">
      <w:pPr>
        <w:ind w:rightChars="50" w:right="105"/>
        <w:rPr>
          <w:rFonts w:ascii="宋体" w:hAnsi="宋体" w:cs="Arial"/>
          <w:szCs w:val="21"/>
        </w:rPr>
      </w:pPr>
      <w:r>
        <w:rPr>
          <w:rFonts w:ascii="宋体" w:hAnsi="宋体" w:cs="Arial" w:hint="eastAsia"/>
          <w:szCs w:val="21"/>
        </w:rPr>
        <w:t>21.国民党一大确定的三大革命政策是(   ABE   )</w:t>
      </w:r>
    </w:p>
    <w:p w:rsidR="004102A3" w:rsidRDefault="00722860">
      <w:pPr>
        <w:ind w:leftChars="50" w:left="105" w:rightChars="50" w:right="105"/>
        <w:rPr>
          <w:rFonts w:ascii="宋体" w:hAnsi="宋体" w:cs="Arial"/>
          <w:szCs w:val="21"/>
        </w:rPr>
      </w:pPr>
      <w:r>
        <w:rPr>
          <w:rFonts w:ascii="宋体" w:hAnsi="宋体" w:cs="Arial" w:hint="eastAsia"/>
          <w:szCs w:val="21"/>
        </w:rPr>
        <w:t>A.</w:t>
      </w:r>
      <w:r>
        <w:rPr>
          <w:rFonts w:ascii="宋体" w:hAnsi="宋体" w:cs="Arial"/>
          <w:szCs w:val="21"/>
        </w:rPr>
        <w:t>联俄</w:t>
      </w:r>
      <w:r>
        <w:rPr>
          <w:rFonts w:ascii="宋体" w:hAnsi="宋体" w:cs="Arial" w:hint="eastAsia"/>
          <w:szCs w:val="21"/>
        </w:rPr>
        <w:t xml:space="preserve">          B.</w:t>
      </w:r>
      <w:r>
        <w:rPr>
          <w:rFonts w:ascii="宋体" w:hAnsi="宋体" w:cs="Arial"/>
          <w:szCs w:val="21"/>
        </w:rPr>
        <w:t>联共</w:t>
      </w:r>
      <w:r>
        <w:rPr>
          <w:rFonts w:ascii="宋体" w:hAnsi="宋体" w:cs="Arial" w:hint="eastAsia"/>
          <w:szCs w:val="21"/>
        </w:rPr>
        <w:t xml:space="preserve">           C.除军阀         D.</w:t>
      </w:r>
      <w:r>
        <w:rPr>
          <w:rFonts w:ascii="宋体" w:hAnsi="宋体" w:cs="Arial"/>
          <w:szCs w:val="21"/>
        </w:rPr>
        <w:t>打倒列强</w:t>
      </w:r>
      <w:r>
        <w:rPr>
          <w:rFonts w:ascii="宋体" w:hAnsi="宋体" w:cs="Arial" w:hint="eastAsia"/>
          <w:szCs w:val="21"/>
        </w:rPr>
        <w:t xml:space="preserve">      E.</w:t>
      </w:r>
      <w:r>
        <w:rPr>
          <w:rFonts w:ascii="宋体" w:hAnsi="宋体" w:cs="Arial"/>
          <w:szCs w:val="21"/>
        </w:rPr>
        <w:t>扶助农工</w:t>
      </w:r>
    </w:p>
    <w:p w:rsidR="004102A3" w:rsidRDefault="00722860">
      <w:pPr>
        <w:ind w:rightChars="50" w:right="105"/>
        <w:rPr>
          <w:rFonts w:ascii="宋体" w:hAnsi="宋体"/>
          <w:szCs w:val="21"/>
        </w:rPr>
      </w:pPr>
      <w:r>
        <w:rPr>
          <w:rFonts w:ascii="宋体" w:hAnsi="宋体" w:hint="eastAsia"/>
          <w:szCs w:val="21"/>
        </w:rPr>
        <w:t>22.</w:t>
      </w:r>
      <w:r>
        <w:rPr>
          <w:rFonts w:ascii="宋体" w:hAnsi="宋体"/>
          <w:szCs w:val="21"/>
        </w:rPr>
        <w:t>毛泽东</w:t>
      </w:r>
      <w:r>
        <w:rPr>
          <w:rFonts w:ascii="宋体" w:hAnsi="宋体" w:hint="eastAsia"/>
          <w:szCs w:val="21"/>
        </w:rPr>
        <w:t>在</w:t>
      </w:r>
      <w:r>
        <w:rPr>
          <w:rFonts w:ascii="宋体" w:hAnsi="宋体"/>
          <w:szCs w:val="21"/>
        </w:rPr>
        <w:t>《共产党人》创刊词中总结了中国共产党成立18年来的历史经验，</w:t>
      </w:r>
      <w:r>
        <w:rPr>
          <w:rFonts w:ascii="宋体" w:hAnsi="宋体" w:hint="eastAsia"/>
          <w:szCs w:val="21"/>
        </w:rPr>
        <w:t>指</w:t>
      </w:r>
      <w:r>
        <w:rPr>
          <w:rFonts w:ascii="宋体" w:hAnsi="宋体"/>
          <w:szCs w:val="21"/>
        </w:rPr>
        <w:t>出中国革命的三大法宝</w:t>
      </w:r>
      <w:r>
        <w:rPr>
          <w:rFonts w:ascii="宋体" w:hAnsi="宋体" w:hint="eastAsia"/>
          <w:szCs w:val="21"/>
        </w:rPr>
        <w:t>是(   ABC     )</w:t>
      </w:r>
    </w:p>
    <w:p w:rsidR="004102A3" w:rsidRDefault="00722860">
      <w:pPr>
        <w:ind w:leftChars="50" w:left="105" w:rightChars="50" w:right="105"/>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统一战线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武装斗争</w:t>
      </w:r>
      <w:r>
        <w:rPr>
          <w:rFonts w:ascii="宋体" w:hAnsi="宋体" w:hint="eastAsia"/>
          <w:szCs w:val="21"/>
        </w:rPr>
        <w:t xml:space="preserve">      </w:t>
      </w:r>
      <w:r>
        <w:rPr>
          <w:rFonts w:ascii="宋体" w:hAnsi="宋体"/>
          <w:szCs w:val="21"/>
        </w:rPr>
        <w:t xml:space="preserve"> C</w:t>
      </w:r>
      <w:r>
        <w:rPr>
          <w:rFonts w:ascii="宋体" w:hAnsi="宋体" w:hint="eastAsia"/>
          <w:szCs w:val="21"/>
        </w:rPr>
        <w:t xml:space="preserve">.党的建设       </w:t>
      </w:r>
      <w:r>
        <w:rPr>
          <w:rFonts w:ascii="宋体" w:hAnsi="宋体"/>
          <w:szCs w:val="21"/>
        </w:rPr>
        <w:t>D</w:t>
      </w:r>
      <w:r>
        <w:rPr>
          <w:rFonts w:ascii="宋体" w:hAnsi="宋体" w:hint="eastAsia"/>
          <w:szCs w:val="21"/>
        </w:rPr>
        <w:t>.独立自主</w:t>
      </w:r>
      <w:r>
        <w:rPr>
          <w:rFonts w:ascii="宋体" w:hAnsi="宋体"/>
          <w:szCs w:val="21"/>
        </w:rPr>
        <w:t xml:space="preserve"> </w:t>
      </w:r>
      <w:r>
        <w:rPr>
          <w:rFonts w:ascii="宋体" w:hAnsi="宋体" w:hint="eastAsia"/>
          <w:szCs w:val="21"/>
        </w:rPr>
        <w:t xml:space="preserve">     E.实事求是</w:t>
      </w:r>
    </w:p>
    <w:p w:rsidR="004102A3" w:rsidRDefault="00722860">
      <w:pPr>
        <w:ind w:rightChars="50" w:right="105"/>
        <w:rPr>
          <w:rFonts w:ascii="宋体" w:hAnsi="宋体"/>
          <w:szCs w:val="21"/>
        </w:rPr>
      </w:pPr>
      <w:r w:rsidRPr="003D24C9">
        <w:rPr>
          <w:rFonts w:ascii="宋体" w:hAnsi="宋体" w:hint="eastAsia"/>
          <w:color w:val="FF0000"/>
          <w:szCs w:val="21"/>
        </w:rPr>
        <w:t>23</w:t>
      </w:r>
      <w:r>
        <w:rPr>
          <w:rFonts w:ascii="宋体" w:hAnsi="宋体" w:hint="eastAsia"/>
          <w:szCs w:val="21"/>
        </w:rPr>
        <w:t>.</w:t>
      </w:r>
      <w:r>
        <w:rPr>
          <w:rFonts w:ascii="宋体" w:hAnsi="宋体"/>
          <w:szCs w:val="21"/>
        </w:rPr>
        <w:t>构成《</w:t>
      </w:r>
      <w:r>
        <w:rPr>
          <w:rFonts w:ascii="宋体" w:hAnsi="宋体" w:cs="Arial"/>
          <w:szCs w:val="21"/>
        </w:rPr>
        <w:t>中国人民政治协商会议</w:t>
      </w:r>
      <w:r>
        <w:rPr>
          <w:rFonts w:ascii="宋体" w:hAnsi="宋体"/>
          <w:szCs w:val="21"/>
        </w:rPr>
        <w:t>共同纲领》的政策基础，为中华人民共和国的诞生作了思想上和理论上的准备</w:t>
      </w:r>
      <w:r>
        <w:rPr>
          <w:rFonts w:ascii="宋体" w:hAnsi="宋体" w:hint="eastAsia"/>
          <w:szCs w:val="21"/>
        </w:rPr>
        <w:t xml:space="preserve">的重要文献是(    DE    ) </w:t>
      </w:r>
    </w:p>
    <w:p w:rsidR="004102A3" w:rsidRDefault="00722860">
      <w:pPr>
        <w:ind w:leftChars="50" w:left="105" w:rightChars="50" w:right="105"/>
        <w:rPr>
          <w:rFonts w:ascii="宋体" w:hAnsi="宋体"/>
          <w:szCs w:val="21"/>
        </w:rPr>
      </w:pPr>
      <w:r>
        <w:rPr>
          <w:rFonts w:ascii="宋体" w:hAnsi="宋体" w:cs="Arial" w:hint="eastAsia"/>
          <w:szCs w:val="21"/>
        </w:rPr>
        <w:lastRenderedPageBreak/>
        <w:t>A.</w:t>
      </w:r>
      <w:r>
        <w:rPr>
          <w:rFonts w:ascii="宋体" w:hAnsi="宋体" w:hint="eastAsia"/>
          <w:szCs w:val="21"/>
        </w:rPr>
        <w:t>《</w:t>
      </w:r>
      <w:r>
        <w:rPr>
          <w:rFonts w:ascii="宋体" w:hAnsi="宋体" w:cs="Arial"/>
          <w:szCs w:val="21"/>
        </w:rPr>
        <w:t>关于若干历史问题的决议</w:t>
      </w:r>
      <w:r>
        <w:rPr>
          <w:rFonts w:ascii="宋体" w:hAnsi="宋体" w:hint="eastAsia"/>
          <w:szCs w:val="21"/>
        </w:rPr>
        <w:t xml:space="preserve">》            </w:t>
      </w:r>
      <w:r>
        <w:rPr>
          <w:rFonts w:ascii="宋体" w:hAnsi="宋体" w:cs="Arial" w:hint="eastAsia"/>
          <w:szCs w:val="21"/>
        </w:rPr>
        <w:t>B.</w:t>
      </w:r>
      <w:r>
        <w:rPr>
          <w:rFonts w:ascii="宋体" w:hAnsi="宋体" w:cs="Arial"/>
          <w:szCs w:val="21"/>
        </w:rPr>
        <w:t>《</w:t>
      </w:r>
      <w:r>
        <w:rPr>
          <w:rFonts w:ascii="宋体" w:hAnsi="宋体" w:cs="Arial" w:hint="eastAsia"/>
          <w:szCs w:val="21"/>
        </w:rPr>
        <w:t>五四指示</w:t>
      </w:r>
      <w:r>
        <w:rPr>
          <w:rFonts w:ascii="宋体" w:hAnsi="宋体" w:cs="Arial"/>
          <w:szCs w:val="21"/>
        </w:rPr>
        <w:t>》</w:t>
      </w:r>
    </w:p>
    <w:p w:rsidR="004102A3" w:rsidRDefault="00722860">
      <w:pPr>
        <w:ind w:leftChars="50" w:left="105" w:rightChars="50" w:right="105"/>
        <w:rPr>
          <w:rFonts w:ascii="宋体" w:hAnsi="宋体" w:cs="Arial"/>
          <w:szCs w:val="21"/>
        </w:rPr>
      </w:pPr>
      <w:r>
        <w:rPr>
          <w:rFonts w:ascii="宋体" w:hAnsi="宋体" w:cs="Arial" w:hint="eastAsia"/>
          <w:szCs w:val="21"/>
        </w:rPr>
        <w:t>C.</w:t>
      </w:r>
      <w:r>
        <w:rPr>
          <w:rFonts w:ascii="宋体" w:hAnsi="宋体" w:cs="Arial"/>
          <w:szCs w:val="21"/>
        </w:rPr>
        <w:t>《国内和平协定》</w:t>
      </w:r>
      <w:r>
        <w:rPr>
          <w:rFonts w:ascii="宋体" w:hAnsi="宋体" w:cs="Arial" w:hint="eastAsia"/>
          <w:szCs w:val="21"/>
        </w:rPr>
        <w:t xml:space="preserve">                      D.</w:t>
      </w:r>
      <w:r>
        <w:rPr>
          <w:rFonts w:ascii="宋体" w:hAnsi="宋体" w:hint="eastAsia"/>
          <w:szCs w:val="21"/>
        </w:rPr>
        <w:t>《</w:t>
      </w:r>
      <w:r>
        <w:rPr>
          <w:bCs/>
          <w:szCs w:val="21"/>
        </w:rPr>
        <w:t>中国共产党七届二中全会决议</w:t>
      </w:r>
      <w:r>
        <w:rPr>
          <w:rFonts w:ascii="宋体" w:hAnsi="宋体" w:hint="eastAsia"/>
          <w:szCs w:val="21"/>
        </w:rPr>
        <w:t>》</w:t>
      </w:r>
    </w:p>
    <w:p w:rsidR="004102A3" w:rsidRDefault="00722860">
      <w:pPr>
        <w:ind w:leftChars="50" w:left="105" w:rightChars="50" w:right="105"/>
        <w:rPr>
          <w:rFonts w:ascii="宋体" w:hAnsi="宋体" w:cs="Arial"/>
          <w:szCs w:val="21"/>
        </w:rPr>
      </w:pPr>
      <w:r>
        <w:rPr>
          <w:rFonts w:ascii="宋体" w:hAnsi="宋体" w:cs="Arial" w:hint="eastAsia"/>
          <w:szCs w:val="21"/>
        </w:rPr>
        <w:t>E.</w:t>
      </w:r>
      <w:r>
        <w:rPr>
          <w:rFonts w:ascii="宋体" w:hAnsi="宋体" w:hint="eastAsia"/>
          <w:szCs w:val="21"/>
        </w:rPr>
        <w:t>《论人民民主专政》</w:t>
      </w:r>
    </w:p>
    <w:p w:rsidR="004102A3" w:rsidRDefault="00722860">
      <w:pPr>
        <w:ind w:rightChars="50" w:right="105"/>
        <w:rPr>
          <w:rFonts w:ascii="宋体" w:hAnsi="宋体" w:cs="Arial"/>
          <w:szCs w:val="21"/>
        </w:rPr>
      </w:pPr>
      <w:r>
        <w:rPr>
          <w:rFonts w:ascii="宋体" w:hAnsi="宋体" w:hint="eastAsia"/>
          <w:szCs w:val="21"/>
        </w:rPr>
        <w:t>24.从1949</w:t>
      </w:r>
      <w:r>
        <w:rPr>
          <w:rFonts w:ascii="宋体" w:hAnsi="宋体"/>
          <w:szCs w:val="21"/>
        </w:rPr>
        <w:t>年中华人民共和国成立</w:t>
      </w:r>
      <w:r>
        <w:rPr>
          <w:rFonts w:ascii="宋体" w:hAnsi="宋体" w:hint="eastAsia"/>
          <w:szCs w:val="21"/>
        </w:rPr>
        <w:t xml:space="preserve">到2002年十六大召开,我国历史经历了(   ABCDE     </w:t>
      </w:r>
      <w:r>
        <w:rPr>
          <w:rFonts w:ascii="宋体" w:hAnsi="宋体"/>
          <w:szCs w:val="21"/>
        </w:rPr>
        <w:t>）</w:t>
      </w:r>
      <w:r>
        <w:rPr>
          <w:rFonts w:ascii="宋体" w:hAnsi="宋体" w:hint="eastAsia"/>
          <w:szCs w:val="21"/>
        </w:rPr>
        <w:t>等阶段。</w:t>
      </w:r>
    </w:p>
    <w:p w:rsidR="004102A3" w:rsidRDefault="00722860">
      <w:pPr>
        <w:ind w:leftChars="50" w:left="105" w:rightChars="50" w:right="105"/>
        <w:rPr>
          <w:rFonts w:ascii="宋体" w:hAnsi="宋体"/>
          <w:szCs w:val="21"/>
        </w:rPr>
      </w:pPr>
      <w:r>
        <w:rPr>
          <w:rFonts w:ascii="宋体" w:hAnsi="宋体"/>
          <w:szCs w:val="21"/>
        </w:rPr>
        <w:t>A.</w:t>
      </w:r>
      <w:r>
        <w:rPr>
          <w:rFonts w:ascii="宋体" w:hAnsi="宋体" w:hint="eastAsia"/>
          <w:szCs w:val="21"/>
        </w:rPr>
        <w:t xml:space="preserve">过渡时期                              </w:t>
      </w:r>
      <w:r>
        <w:rPr>
          <w:rFonts w:ascii="宋体" w:hAnsi="宋体"/>
          <w:szCs w:val="21"/>
        </w:rPr>
        <w:t>B.基本完成社会主义改造时期</w:t>
      </w:r>
    </w:p>
    <w:p w:rsidR="004102A3" w:rsidRDefault="00722860">
      <w:pPr>
        <w:ind w:leftChars="50" w:left="105" w:rightChars="50" w:right="105"/>
        <w:rPr>
          <w:rFonts w:ascii="宋体" w:hAnsi="宋体"/>
          <w:szCs w:val="21"/>
        </w:rPr>
      </w:pPr>
      <w:r>
        <w:rPr>
          <w:rFonts w:ascii="宋体" w:hAnsi="宋体"/>
          <w:szCs w:val="21"/>
        </w:rPr>
        <w:t>C.开始全面建设社会主义时期</w:t>
      </w:r>
      <w:r>
        <w:rPr>
          <w:rFonts w:ascii="宋体" w:hAnsi="宋体" w:hint="eastAsia"/>
          <w:szCs w:val="21"/>
        </w:rPr>
        <w:t xml:space="preserve">              </w:t>
      </w:r>
      <w:r>
        <w:rPr>
          <w:rFonts w:ascii="宋体" w:hAnsi="宋体"/>
          <w:szCs w:val="21"/>
        </w:rPr>
        <w:t>D.“文化大革命”时期</w:t>
      </w:r>
    </w:p>
    <w:p w:rsidR="004102A3" w:rsidRDefault="00722860">
      <w:pPr>
        <w:ind w:leftChars="50" w:left="105" w:rightChars="50" w:right="105"/>
        <w:rPr>
          <w:rFonts w:ascii="宋体" w:hAnsi="宋体"/>
          <w:szCs w:val="21"/>
        </w:rPr>
      </w:pPr>
      <w:r>
        <w:rPr>
          <w:rFonts w:ascii="宋体" w:hAnsi="宋体" w:hint="eastAsia"/>
          <w:szCs w:val="21"/>
        </w:rPr>
        <w:t>E.改革开放和社会主义现代化建设时期</w:t>
      </w:r>
    </w:p>
    <w:p w:rsidR="004102A3" w:rsidRDefault="004102A3">
      <w:pPr>
        <w:rPr>
          <w:rFonts w:ascii="宋体" w:hAnsi="宋体"/>
          <w:b/>
          <w:bCs/>
          <w:szCs w:val="22"/>
        </w:rPr>
      </w:pP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25.1841年林则徐组织翻译了英国人慕瑞的《地理大全》，编成了《海国图志》。</w:t>
      </w:r>
      <w:r>
        <w:rPr>
          <w:rFonts w:ascii="宋体" w:hAnsi="宋体" w:hint="eastAsia"/>
          <w:szCs w:val="22"/>
        </w:rPr>
        <w:t>×</w:t>
      </w:r>
    </w:p>
    <w:p w:rsidR="004102A3" w:rsidRDefault="00722860">
      <w:pPr>
        <w:rPr>
          <w:rFonts w:ascii="宋体" w:hAnsi="宋体"/>
          <w:szCs w:val="21"/>
        </w:rPr>
      </w:pPr>
      <w:r>
        <w:rPr>
          <w:rFonts w:ascii="宋体" w:hAnsi="宋体" w:hint="eastAsia"/>
          <w:szCs w:val="21"/>
        </w:rPr>
        <w:t>26.</w:t>
      </w:r>
      <w:r>
        <w:rPr>
          <w:rFonts w:ascii="宋体" w:hAnsi="宋体"/>
          <w:szCs w:val="21"/>
        </w:rPr>
        <w:t>《天朝田亩制度》</w:t>
      </w:r>
      <w:r>
        <w:rPr>
          <w:rFonts w:ascii="宋体" w:hAnsi="宋体" w:hint="eastAsia"/>
          <w:szCs w:val="21"/>
        </w:rPr>
        <w:t>平均土地方案在太平军占领的地区得到了实施。×</w:t>
      </w:r>
    </w:p>
    <w:p w:rsidR="004102A3" w:rsidRDefault="00722860">
      <w:pPr>
        <w:rPr>
          <w:rFonts w:ascii="宋体" w:hAnsi="宋体"/>
          <w:szCs w:val="21"/>
        </w:rPr>
      </w:pPr>
      <w:r>
        <w:rPr>
          <w:rFonts w:ascii="宋体" w:hAnsi="宋体" w:hint="eastAsia"/>
          <w:szCs w:val="21"/>
        </w:rPr>
        <w:t>27.</w:t>
      </w:r>
      <w:r>
        <w:rPr>
          <w:rFonts w:ascii="宋体" w:hAnsi="宋体"/>
          <w:szCs w:val="21"/>
        </w:rPr>
        <w:t>戊戌</w:t>
      </w:r>
      <w:r>
        <w:rPr>
          <w:rFonts w:ascii="宋体" w:hAnsi="宋体" w:hint="eastAsia"/>
          <w:szCs w:val="21"/>
        </w:rPr>
        <w:t>维新运动是一场资产阶级性质的政治改革运动。</w:t>
      </w:r>
      <w:r>
        <w:rPr>
          <w:rFonts w:ascii="宋体" w:hAnsi="宋体" w:hint="eastAsia"/>
          <w:szCs w:val="22"/>
        </w:rPr>
        <w:t>√</w:t>
      </w:r>
    </w:p>
    <w:p w:rsidR="004102A3" w:rsidRDefault="00722860">
      <w:pPr>
        <w:widowControl/>
        <w:shd w:val="clear" w:color="auto" w:fill="FFFFFF"/>
        <w:jc w:val="left"/>
        <w:rPr>
          <w:rFonts w:ascii="宋体" w:hAnsi="宋体" w:cs="Arial"/>
          <w:kern w:val="0"/>
          <w:szCs w:val="21"/>
        </w:rPr>
      </w:pPr>
      <w:r>
        <w:rPr>
          <w:rFonts w:ascii="宋体" w:hAnsi="宋体" w:hint="eastAsia"/>
          <w:szCs w:val="21"/>
        </w:rPr>
        <w:t>28.南京临时政府是一个资产阶级共和国性质的革命政权。</w:t>
      </w:r>
      <w:r>
        <w:rPr>
          <w:rFonts w:ascii="宋体" w:hAnsi="宋体" w:hint="eastAsia"/>
          <w:szCs w:val="22"/>
        </w:rPr>
        <w:t>√</w:t>
      </w:r>
      <w:r>
        <w:rPr>
          <w:rFonts w:ascii="宋体" w:hAnsi="宋体" w:cs="Arial" w:hint="eastAsia"/>
          <w:kern w:val="0"/>
          <w:szCs w:val="21"/>
        </w:rPr>
        <w:t xml:space="preserve"> </w:t>
      </w:r>
    </w:p>
    <w:p w:rsidR="004102A3" w:rsidRDefault="00722860">
      <w:pPr>
        <w:rPr>
          <w:rFonts w:ascii="宋体" w:hAnsi="宋体"/>
          <w:szCs w:val="21"/>
        </w:rPr>
      </w:pPr>
      <w:r>
        <w:rPr>
          <w:rFonts w:ascii="宋体" w:hAnsi="宋体" w:hint="eastAsia"/>
          <w:szCs w:val="21"/>
        </w:rPr>
        <w:t>29.在国民党政府统治时期,在中国社会经济生活中占优势地位的是官僚资本主义。</w:t>
      </w:r>
      <w:r>
        <w:rPr>
          <w:rFonts w:ascii="宋体" w:hAnsi="宋体" w:hint="eastAsia"/>
          <w:szCs w:val="22"/>
        </w:rPr>
        <w:t>×</w:t>
      </w:r>
    </w:p>
    <w:p w:rsidR="004102A3" w:rsidRDefault="00722860">
      <w:pPr>
        <w:rPr>
          <w:rFonts w:ascii="宋体" w:hAnsi="宋体"/>
          <w:szCs w:val="21"/>
        </w:rPr>
      </w:pPr>
      <w:r>
        <w:rPr>
          <w:rFonts w:ascii="宋体" w:hAnsi="宋体" w:hint="eastAsia"/>
          <w:szCs w:val="21"/>
        </w:rPr>
        <w:t>30.工人阶级、小资产阶级和资产阶级从五四运动一开始就参加了这场革命运动。</w:t>
      </w:r>
      <w:r>
        <w:rPr>
          <w:rFonts w:ascii="宋体" w:hAnsi="宋体" w:hint="eastAsia"/>
          <w:szCs w:val="22"/>
        </w:rPr>
        <w:t>×</w:t>
      </w:r>
    </w:p>
    <w:p w:rsidR="004102A3" w:rsidRDefault="00722860">
      <w:pPr>
        <w:rPr>
          <w:rFonts w:ascii="宋体" w:hAnsi="宋体"/>
          <w:szCs w:val="21"/>
        </w:rPr>
      </w:pPr>
      <w:r>
        <w:rPr>
          <w:rFonts w:ascii="宋体" w:hAnsi="宋体" w:hint="eastAsia"/>
          <w:szCs w:val="21"/>
        </w:rPr>
        <w:t>31.中国共产党第一次全国代表大会提出了反帝反封建的民主革命纲领。</w:t>
      </w:r>
      <w:r>
        <w:rPr>
          <w:rFonts w:ascii="宋体" w:hAnsi="宋体" w:hint="eastAsia"/>
          <w:szCs w:val="22"/>
        </w:rPr>
        <w:t>×</w:t>
      </w:r>
    </w:p>
    <w:p w:rsidR="004102A3" w:rsidRDefault="00722860">
      <w:pPr>
        <w:rPr>
          <w:rFonts w:ascii="宋体" w:hAnsi="宋体"/>
          <w:szCs w:val="21"/>
        </w:rPr>
      </w:pPr>
      <w:r>
        <w:rPr>
          <w:rFonts w:ascii="宋体" w:hAnsi="宋体" w:hint="eastAsia"/>
          <w:szCs w:val="21"/>
        </w:rPr>
        <w:t>32.抗日民族统一战线中的“顽固势力”是指以汪精卫为首的亲日派。</w:t>
      </w:r>
      <w:r>
        <w:rPr>
          <w:rFonts w:ascii="宋体" w:hAnsi="宋体" w:hint="eastAsia"/>
          <w:szCs w:val="22"/>
        </w:rPr>
        <w:t>×</w:t>
      </w:r>
    </w:p>
    <w:p w:rsidR="004102A3" w:rsidRDefault="00722860">
      <w:pPr>
        <w:rPr>
          <w:rFonts w:ascii="宋体" w:hAnsi="宋体"/>
          <w:szCs w:val="21"/>
        </w:rPr>
      </w:pPr>
      <w:r>
        <w:rPr>
          <w:rFonts w:ascii="宋体" w:hAnsi="宋体" w:hint="eastAsia"/>
          <w:szCs w:val="21"/>
        </w:rPr>
        <w:t>33.抗日战争结束后,美国对华政策是</w:t>
      </w:r>
      <w:r>
        <w:rPr>
          <w:rFonts w:ascii="宋体" w:hAnsi="宋体" w:cs="Arial" w:hint="eastAsia"/>
          <w:szCs w:val="21"/>
        </w:rPr>
        <w:t>“实行大规模的军事干涉,帮助国民党消灭共产党</w:t>
      </w:r>
      <w:r>
        <w:rPr>
          <w:rFonts w:ascii="宋体" w:hAnsi="宋体" w:cs="Arial"/>
          <w:szCs w:val="21"/>
        </w:rPr>
        <w:t>”</w:t>
      </w:r>
      <w:r>
        <w:rPr>
          <w:rFonts w:ascii="宋体" w:hAnsi="宋体" w:hint="eastAsia"/>
          <w:szCs w:val="21"/>
        </w:rPr>
        <w:t>。</w:t>
      </w:r>
      <w:r>
        <w:rPr>
          <w:rFonts w:ascii="宋体" w:hAnsi="宋体" w:hint="eastAsia"/>
          <w:szCs w:val="22"/>
        </w:rPr>
        <w:t xml:space="preserve"> ×</w:t>
      </w:r>
    </w:p>
    <w:p w:rsidR="004102A3" w:rsidRDefault="00722860">
      <w:pPr>
        <w:rPr>
          <w:rFonts w:ascii="宋体" w:hAnsi="宋体"/>
          <w:szCs w:val="21"/>
        </w:rPr>
      </w:pPr>
      <w:r>
        <w:rPr>
          <w:rFonts w:ascii="宋体" w:hAnsi="宋体" w:hint="eastAsia"/>
          <w:szCs w:val="21"/>
        </w:rPr>
        <w:t>34.</w:t>
      </w:r>
      <w:r>
        <w:rPr>
          <w:rFonts w:ascii="宋体" w:hAnsi="宋体"/>
          <w:szCs w:val="21"/>
        </w:rPr>
        <w:t>社会主义改造</w:t>
      </w:r>
      <w:r>
        <w:rPr>
          <w:rFonts w:ascii="宋体" w:hAnsi="宋体" w:hint="eastAsia"/>
          <w:szCs w:val="21"/>
        </w:rPr>
        <w:t>是中国历史上最伟大</w:t>
      </w:r>
      <w:r>
        <w:rPr>
          <w:rFonts w:ascii="宋体" w:hAnsi="宋体" w:cs="Arial"/>
          <w:szCs w:val="21"/>
        </w:rPr>
        <w:t>、</w:t>
      </w:r>
      <w:r>
        <w:rPr>
          <w:rFonts w:ascii="宋体" w:hAnsi="宋体" w:hint="eastAsia"/>
          <w:szCs w:val="21"/>
        </w:rPr>
        <w:t>最深刻的社会变革,因此,不存在任何缺点和错误</w:t>
      </w:r>
      <w:r>
        <w:rPr>
          <w:rFonts w:ascii="宋体" w:hAnsi="宋体" w:cs="Arial"/>
          <w:szCs w:val="21"/>
        </w:rPr>
        <w:t>。</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722860">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“百日维新</w:t>
      </w:r>
      <w:r>
        <w:rPr>
          <w:rFonts w:ascii="宋体" w:hAnsi="宋体"/>
          <w:b/>
          <w:szCs w:val="21"/>
        </w:rPr>
        <w:t>”的主要内容。</w:t>
      </w:r>
    </w:p>
    <w:p w:rsidR="004102A3" w:rsidRDefault="00722860">
      <w:pPr>
        <w:ind w:leftChars="50" w:left="105"/>
        <w:rPr>
          <w:rFonts w:ascii="宋体" w:hAnsi="宋体"/>
          <w:color w:val="FF0000"/>
          <w:szCs w:val="21"/>
        </w:rPr>
      </w:pPr>
      <w:r>
        <w:rPr>
          <w:rFonts w:ascii="宋体" w:hAnsi="宋体" w:hint="eastAsia"/>
          <w:color w:val="FF0000"/>
          <w:szCs w:val="21"/>
        </w:rPr>
        <w:t>答：（书上的内容太多，有三、四百字，此内容是精简版，仅适简答题，原文请参考书本p52）</w:t>
      </w:r>
    </w:p>
    <w:p w:rsidR="004102A3" w:rsidRDefault="00722860">
      <w:pPr>
        <w:ind w:leftChars="50" w:left="105"/>
        <w:rPr>
          <w:rFonts w:ascii="宋体" w:hAnsi="宋体"/>
          <w:color w:val="FF0000"/>
          <w:szCs w:val="21"/>
        </w:rPr>
      </w:pPr>
      <w:r>
        <w:rPr>
          <w:rFonts w:ascii="宋体" w:hAnsi="宋体"/>
          <w:color w:val="FF0000"/>
          <w:szCs w:val="21"/>
        </w:rPr>
        <w:t>经济上，设立农工商局、路矿总局，提倡开办实业；修筑铁路，开采矿藏；组织商会；改革财政。政治上，广开言路，允许士民上书言。</w:t>
      </w:r>
      <w:r>
        <w:rPr>
          <w:rFonts w:ascii="宋体" w:hAnsi="宋体" w:hint="eastAsia"/>
          <w:color w:val="FF0000"/>
          <w:szCs w:val="21"/>
        </w:rPr>
        <w:t>军事上,</w:t>
      </w:r>
      <w:r>
        <w:rPr>
          <w:rFonts w:ascii="宋体" w:hAnsi="宋体"/>
          <w:color w:val="FF0000"/>
          <w:szCs w:val="21"/>
        </w:rPr>
        <w:t>裁汰绿营，编练新军。文化上，废八股，兴西学；创办京师大学堂；设译书局，派留学生；奖励科学著作和发明</w:t>
      </w:r>
      <w:r>
        <w:rPr>
          <w:rFonts w:ascii="宋体" w:hAnsi="宋体" w:hint="eastAsia"/>
          <w:color w:val="FF0000"/>
          <w:szCs w:val="21"/>
        </w:rPr>
        <w:t>。</w:t>
      </w:r>
    </w:p>
    <w:p w:rsidR="004102A3" w:rsidRDefault="00722860">
      <w:pPr>
        <w:ind w:leftChars="50" w:left="105"/>
        <w:rPr>
          <w:rFonts w:ascii="宋体" w:hAnsi="宋体"/>
          <w:color w:val="FF0000"/>
          <w:szCs w:val="21"/>
        </w:rPr>
      </w:pPr>
      <w:r>
        <w:rPr>
          <w:rFonts w:ascii="宋体" w:hAnsi="宋体" w:hint="eastAsia"/>
          <w:color w:val="FF0000"/>
          <w:szCs w:val="21"/>
        </w:rPr>
        <w:t>【附最精简版：</w:t>
      </w:r>
      <w:r>
        <w:rPr>
          <w:rFonts w:ascii="宋体" w:hAnsi="宋体"/>
          <w:color w:val="FF0000"/>
          <w:szCs w:val="21"/>
        </w:rPr>
        <w:t>经济上，发展农工商业</w:t>
      </w:r>
      <w:r>
        <w:rPr>
          <w:rFonts w:ascii="宋体" w:hAnsi="宋体" w:hint="eastAsia"/>
          <w:color w:val="FF0000"/>
          <w:szCs w:val="21"/>
        </w:rPr>
        <w:t>。</w:t>
      </w:r>
      <w:r>
        <w:rPr>
          <w:rFonts w:ascii="宋体" w:hAnsi="宋体"/>
          <w:color w:val="FF0000"/>
          <w:szCs w:val="21"/>
        </w:rPr>
        <w:t>军事上，驯练新式陆海军</w:t>
      </w:r>
      <w:r>
        <w:rPr>
          <w:rFonts w:ascii="宋体" w:hAnsi="宋体" w:hint="eastAsia"/>
          <w:color w:val="FF0000"/>
          <w:szCs w:val="21"/>
        </w:rPr>
        <w:t>。</w:t>
      </w:r>
      <w:r>
        <w:rPr>
          <w:rFonts w:ascii="宋体" w:hAnsi="宋体"/>
          <w:color w:val="FF0000"/>
          <w:szCs w:val="21"/>
        </w:rPr>
        <w:t>政治上，开放言论</w:t>
      </w:r>
      <w:r>
        <w:rPr>
          <w:rFonts w:ascii="宋体" w:hAnsi="宋体" w:hint="eastAsia"/>
          <w:color w:val="FF0000"/>
          <w:szCs w:val="21"/>
        </w:rPr>
        <w:t>。</w:t>
      </w:r>
      <w:r>
        <w:rPr>
          <w:rFonts w:ascii="宋体" w:hAnsi="宋体"/>
          <w:color w:val="FF0000"/>
          <w:szCs w:val="21"/>
        </w:rPr>
        <w:t>文化上，废八股，兴西学</w:t>
      </w:r>
      <w:r>
        <w:rPr>
          <w:rFonts w:ascii="宋体" w:hAnsi="宋体" w:hint="eastAsia"/>
          <w:color w:val="FF0000"/>
          <w:szCs w:val="21"/>
        </w:rPr>
        <w:t>。】</w:t>
      </w:r>
    </w:p>
    <w:p w:rsidR="004102A3" w:rsidRDefault="00722860">
      <w:pPr>
        <w:rPr>
          <w:rFonts w:ascii="宋体" w:hAnsi="宋体"/>
          <w:b/>
          <w:szCs w:val="21"/>
        </w:rPr>
      </w:pPr>
      <w:r>
        <w:rPr>
          <w:rFonts w:ascii="宋体" w:hAnsi="宋体" w:hint="eastAsia"/>
          <w:b/>
          <w:szCs w:val="21"/>
        </w:rPr>
        <w:t>36.中国民族资本主义经济的发展受到哪些阻碍?</w:t>
      </w:r>
    </w:p>
    <w:p w:rsidR="004102A3" w:rsidRDefault="00722860">
      <w:pPr>
        <w:rPr>
          <w:rFonts w:ascii="宋体" w:hAnsi="宋体"/>
          <w:color w:val="FF0000"/>
          <w:szCs w:val="21"/>
        </w:rPr>
      </w:pPr>
      <w:r>
        <w:rPr>
          <w:rFonts w:ascii="宋体" w:hAnsi="宋体" w:hint="eastAsia"/>
          <w:szCs w:val="21"/>
        </w:rPr>
        <w:t xml:space="preserve">  </w:t>
      </w:r>
      <w:r>
        <w:rPr>
          <w:rFonts w:ascii="宋体" w:hAnsi="宋体"/>
          <w:color w:val="FF0000"/>
          <w:szCs w:val="21"/>
        </w:rPr>
        <w:t>(1)先天不足：资金准备不足，缺乏原始积累；技术和人才准备不足，从手工劳动直接进入机器大生产，存在技术和人才上的空白；思想准备不足，中国传统的重农轻商、重义轻利等观念的消积影响。</w:t>
      </w:r>
      <w:r>
        <w:rPr>
          <w:rFonts w:ascii="宋体" w:hAnsi="宋体"/>
          <w:color w:val="FF0000"/>
          <w:szCs w:val="21"/>
        </w:rPr>
        <w:br/>
        <w:t>(2)后天畸形：面临四大障碍——外国资本主义的破坏，封建主义的阻碍，自然经济的阻碍、官僚资本主义的压榨。</w:t>
      </w:r>
      <w:r>
        <w:rPr>
          <w:rFonts w:ascii="宋体" w:hAnsi="宋体"/>
          <w:color w:val="FF0000"/>
          <w:szCs w:val="21"/>
        </w:rPr>
        <w:br/>
        <w:t>(3)缺乏正确的道路，安定的环境。</w:t>
      </w:r>
    </w:p>
    <w:p w:rsidR="004102A3" w:rsidRDefault="00722860">
      <w:pPr>
        <w:rPr>
          <w:rFonts w:ascii="宋体" w:hAnsi="宋体"/>
          <w:b/>
          <w:szCs w:val="21"/>
        </w:rPr>
      </w:pPr>
      <w:r>
        <w:rPr>
          <w:rFonts w:ascii="宋体" w:hAnsi="宋体" w:hint="eastAsia"/>
          <w:b/>
          <w:szCs w:val="21"/>
        </w:rPr>
        <w:t>37.简述中国早期马克思主义思想运动的特点。</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hint="eastAsia"/>
          <w:szCs w:val="21"/>
        </w:rPr>
        <w:t xml:space="preserve">   答：</w:t>
      </w:r>
      <w:r>
        <w:rPr>
          <w:rFonts w:ascii="宋体" w:hAnsi="宋体" w:cs="Arial"/>
          <w:color w:val="FF0000"/>
          <w:kern w:val="0"/>
          <w:szCs w:val="21"/>
        </w:rPr>
        <w:t xml:space="preserve">1重视全面地把握马克思主义的科学体系及其革命立场，明确而坚决地同第二国际的修正主义划清界限。 这说明，中国的马克思主义思想运动一开始就坚持了马克思主义的革命原则和正确方向。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cs="Arial"/>
          <w:color w:val="FF0000"/>
          <w:kern w:val="0"/>
          <w:szCs w:val="21"/>
        </w:rPr>
        <w:lastRenderedPageBreak/>
        <w:t xml:space="preserve">2注意从中国的实际出发，学习、运用马克思主义的理论。 中国的先进分子一旦学得马克思主义，就主张运用它去研究和解决中国面临的实际问题。这说明，中国早期的马克思主义者已经在实际上初步形成了马克思主义应当与中国实际相结合的思想，尽管当时还没有这样明确地提出这个命题。 </w:t>
      </w:r>
    </w:p>
    <w:p w:rsidR="004102A3" w:rsidRDefault="00722860">
      <w:pPr>
        <w:rPr>
          <w:rFonts w:ascii="宋体" w:hAnsi="宋体"/>
          <w:color w:val="FF0000"/>
          <w:szCs w:val="21"/>
        </w:rPr>
      </w:pPr>
      <w:r>
        <w:rPr>
          <w:rFonts w:ascii="宋体" w:hAnsi="宋体" w:cs="宋体"/>
          <w:color w:val="FF0000"/>
          <w:kern w:val="0"/>
          <w:szCs w:val="21"/>
        </w:rPr>
        <w:t>3提出了知识分子应当同劳动群众相结合的思想。 李大钊指出，“我们很盼望知识阶级作民众的先驱，民众作知识阶级的后盾”。知识阶级的意义，就是忠于民众、作民众的先驱者。尽管当时到工人中去的知识分子为数不多，但这毕竟是一个重要的开端，它预示着先进的知识分子应当遵循的新方向和应当走的新道路。</w:t>
      </w:r>
    </w:p>
    <w:p w:rsidR="004102A3" w:rsidRDefault="00722860">
      <w:pPr>
        <w:rPr>
          <w:rFonts w:ascii="宋体" w:hAnsi="宋体"/>
          <w:b/>
          <w:szCs w:val="21"/>
        </w:rPr>
      </w:pPr>
      <w:r>
        <w:rPr>
          <w:rFonts w:ascii="宋体" w:hAnsi="宋体" w:hint="eastAsia"/>
          <w:b/>
          <w:szCs w:val="21"/>
        </w:rPr>
        <w:t>38.抗战初期</w:t>
      </w:r>
      <w:r>
        <w:rPr>
          <w:rFonts w:ascii="宋体" w:hAnsi="宋体"/>
          <w:b/>
          <w:szCs w:val="21"/>
        </w:rPr>
        <w:t>国民党正面战场失利的原因是什么？</w:t>
      </w:r>
    </w:p>
    <w:p w:rsidR="004102A3" w:rsidRDefault="00722860">
      <w:pPr>
        <w:pStyle w:val="12"/>
        <w:spacing w:before="0" w:beforeAutospacing="0" w:after="0" w:afterAutospacing="0" w:line="402" w:lineRule="atLeast"/>
        <w:rPr>
          <w:rFonts w:cs="Arial"/>
          <w:color w:val="FF0000"/>
          <w:sz w:val="21"/>
          <w:szCs w:val="21"/>
        </w:rPr>
      </w:pPr>
      <w:r>
        <w:rPr>
          <w:rFonts w:cs="Arial"/>
          <w:color w:val="FF0000"/>
          <w:sz w:val="21"/>
          <w:szCs w:val="21"/>
        </w:rPr>
        <w:t>客观原因，是由于在敌我力量对比上，日军占很大的优势；</w:t>
      </w:r>
    </w:p>
    <w:p w:rsidR="004102A3" w:rsidRDefault="00722860">
      <w:pPr>
        <w:pStyle w:val="12"/>
        <w:spacing w:before="0" w:beforeAutospacing="0" w:after="0" w:afterAutospacing="0" w:line="402" w:lineRule="atLeast"/>
        <w:rPr>
          <w:rFonts w:cs="Arial"/>
          <w:color w:val="FF0000"/>
          <w:sz w:val="21"/>
          <w:szCs w:val="21"/>
        </w:rPr>
      </w:pPr>
      <w:r>
        <w:rPr>
          <w:rFonts w:cs="Arial"/>
          <w:color w:val="FF0000"/>
          <w:sz w:val="21"/>
          <w:szCs w:val="21"/>
        </w:rPr>
        <w:t>主观原因，则是国民党战略指导方针上的失误；</w:t>
      </w:r>
    </w:p>
    <w:p w:rsidR="004102A3" w:rsidRDefault="00722860">
      <w:pPr>
        <w:pStyle w:val="12"/>
        <w:spacing w:before="0" w:beforeAutospacing="0" w:after="0" w:afterAutospacing="0" w:line="402" w:lineRule="atLeast"/>
        <w:rPr>
          <w:rFonts w:cs="Arial"/>
          <w:color w:val="FF0000"/>
          <w:sz w:val="21"/>
          <w:szCs w:val="21"/>
        </w:rPr>
      </w:pPr>
      <w:r>
        <w:rPr>
          <w:rFonts w:cs="Arial"/>
          <w:color w:val="FF0000"/>
          <w:sz w:val="21"/>
          <w:szCs w:val="21"/>
        </w:rPr>
        <w:t>在战略战术上，没有采取积极防御的方针；</w:t>
      </w:r>
    </w:p>
    <w:p w:rsidR="004102A3" w:rsidRDefault="00722860">
      <w:pPr>
        <w:rPr>
          <w:rFonts w:ascii="宋体" w:hAnsi="宋体"/>
          <w:color w:val="FF0000"/>
          <w:szCs w:val="21"/>
        </w:rPr>
      </w:pPr>
      <w:r>
        <w:rPr>
          <w:rFonts w:ascii="宋体" w:hAnsi="宋体" w:hint="eastAsia"/>
          <w:color w:val="FF0000"/>
          <w:szCs w:val="21"/>
        </w:rPr>
        <w:t>这与国民政府战略指导方针的错误有直接关系。蒋介石在决心抗战的同时，又害怕群众的广泛动员可能危及自身的统治，实行的是片面抗战的路线，将希望单纯地寄托在政府和正规军的抵抗上，在战略战术上，没有采取积极防御的方针。</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为什么说中华人民共和国成立开创了中国历史的新纪元</w:t>
      </w:r>
      <w:r>
        <w:rPr>
          <w:rFonts w:ascii="宋体" w:hAnsi="宋体" w:hint="eastAsia"/>
          <w:b/>
          <w:szCs w:val="21"/>
        </w:rPr>
        <w:t>？</w:t>
      </w:r>
    </w:p>
    <w:p w:rsidR="004102A3" w:rsidRDefault="00722860">
      <w:pPr>
        <w:ind w:firstLineChars="50" w:firstLine="105"/>
        <w:rPr>
          <w:rFonts w:ascii="宋体" w:hAnsi="宋体"/>
          <w:color w:val="FF0000"/>
          <w:szCs w:val="21"/>
        </w:rPr>
      </w:pPr>
      <w:r>
        <w:rPr>
          <w:rFonts w:ascii="宋体" w:hAnsi="宋体" w:hint="eastAsia"/>
          <w:color w:val="FF0000"/>
          <w:szCs w:val="21"/>
        </w:rPr>
        <w:t>答：中华人民共和国是工人阶级领导的、以工农联盟为基础的人民民主专政的国家。它的成立，宣告中国人民当家作主的时代已经到来，中国历史由此开辟了一个新纪元。</w:t>
      </w:r>
    </w:p>
    <w:p w:rsidR="004102A3" w:rsidRDefault="00722860">
      <w:pPr>
        <w:ind w:firstLineChars="50" w:firstLine="105"/>
        <w:rPr>
          <w:rFonts w:ascii="宋体" w:hAnsi="宋体"/>
          <w:color w:val="FF0000"/>
          <w:szCs w:val="21"/>
        </w:rPr>
      </w:pPr>
      <w:r>
        <w:rPr>
          <w:rFonts w:ascii="宋体" w:hAnsi="宋体" w:hint="eastAsia"/>
          <w:color w:val="FF0000"/>
          <w:szCs w:val="21"/>
        </w:rPr>
        <w:t>第一，    帝国主义列强压迫中国、奴役中国人民历史由此结束，中华民族一洗尽百年来蒙受的屈辱，开始以崭新的姿态自立于世界民族之林。占人类总数四分之一的中国人从此站起来了。</w:t>
      </w:r>
    </w:p>
    <w:p w:rsidR="004102A3" w:rsidRDefault="00722860">
      <w:pPr>
        <w:ind w:firstLineChars="50" w:firstLine="105"/>
        <w:rPr>
          <w:rFonts w:ascii="宋体" w:hAnsi="宋体"/>
          <w:color w:val="FF0000"/>
          <w:szCs w:val="21"/>
        </w:rPr>
      </w:pPr>
      <w:r>
        <w:rPr>
          <w:rFonts w:ascii="宋体" w:hAnsi="宋体" w:hint="eastAsia"/>
          <w:color w:val="FF0000"/>
          <w:szCs w:val="21"/>
        </w:rPr>
        <w:t>第二，    本国封建主义、官僚资本主义统治的历史从此结束，长期以来受尽压迫和欺凌的广大人民在政治上翻了身，第一次成为新社会、新国家的主人。一个真正属于人民的共和国建立起来了。</w:t>
      </w:r>
    </w:p>
    <w:p w:rsidR="004102A3" w:rsidRDefault="00722860">
      <w:pPr>
        <w:ind w:firstLineChars="50" w:firstLine="105"/>
        <w:rPr>
          <w:rFonts w:ascii="宋体" w:hAnsi="宋体"/>
          <w:color w:val="FF0000"/>
          <w:szCs w:val="21"/>
        </w:rPr>
      </w:pPr>
      <w:r>
        <w:rPr>
          <w:rFonts w:ascii="宋体" w:hAnsi="宋体" w:hint="eastAsia"/>
          <w:color w:val="FF0000"/>
          <w:szCs w:val="21"/>
        </w:rPr>
        <w:t>第三，    军阀割据、战乱频繁、匪患不断的历史由此结束，国家基本统一，民族团结，社会政治局面趋向稳定，各民族人民开始过上安居乐业的生活。人民可以集中力量从事经济、政治、文化、社会等方面建设的时期开始到来了。</w:t>
      </w:r>
    </w:p>
    <w:p w:rsidR="004102A3" w:rsidRDefault="00722860">
      <w:pPr>
        <w:ind w:firstLineChars="50" w:firstLine="105"/>
        <w:rPr>
          <w:rFonts w:ascii="宋体" w:hAnsi="宋体"/>
          <w:color w:val="FF0000"/>
          <w:szCs w:val="21"/>
        </w:rPr>
      </w:pPr>
      <w:r>
        <w:rPr>
          <w:rFonts w:ascii="宋体" w:hAnsi="宋体" w:hint="eastAsia"/>
          <w:color w:val="FF0000"/>
          <w:szCs w:val="21"/>
        </w:rPr>
        <w:t>第四，    为实现由新民主主义向社会主义的过渡，并在社会主义的道路上实现中华民族的伟大复兴，创造了前提条件。</w:t>
      </w:r>
    </w:p>
    <w:p w:rsidR="004102A3" w:rsidRDefault="00722860">
      <w:pPr>
        <w:ind w:firstLineChars="50" w:firstLine="105"/>
        <w:rPr>
          <w:rFonts w:ascii="宋体" w:hAnsi="宋体"/>
          <w:color w:val="FF0000"/>
          <w:szCs w:val="21"/>
        </w:rPr>
      </w:pPr>
      <w:r>
        <w:rPr>
          <w:rFonts w:ascii="宋体" w:hAnsi="宋体" w:hint="eastAsia"/>
          <w:color w:val="FF0000"/>
          <w:szCs w:val="21"/>
        </w:rPr>
        <w:t>第五，    中国共产党成为全国范围内的执政党。它可以运用国家政权凝聚和调集全国力量，巩固民族独立和人民解放的成果，解放并发展社会生产力，以造福于各族人民，造福于整个中华民族。</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总之，中华人民共和国的成立，标志着中国的新民主主义革命取得了基本的胜利，标志着半殖民地半封建社会的结束和新民主主义社会在全国范围内的建立。这是马克思主义同中国十佳相接户的伟大胜利。近代以来中国面临的第一项历史任务，即求得民族独立和人民解放的任务基本上完成了；这就为实现第二项历史任务，即实现国家的繁荣富强和人民的共同富裕，创造了前提，开辟了道路。</w:t>
      </w:r>
    </w:p>
    <w:p w:rsidR="004102A3" w:rsidRDefault="004102A3">
      <w:pPr>
        <w:rPr>
          <w:rFonts w:ascii="宋体" w:hAnsi="宋体"/>
          <w:szCs w:val="21"/>
        </w:rPr>
      </w:pP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722860">
      <w:pPr>
        <w:ind w:left="1470" w:hangingChars="700" w:hanging="1470"/>
        <w:rPr>
          <w:rFonts w:ascii="宋体" w:hAnsi="宋体"/>
          <w:szCs w:val="21"/>
        </w:rPr>
      </w:pPr>
      <w:r>
        <w:rPr>
          <w:rFonts w:ascii="宋体" w:hAnsi="宋体" w:hint="eastAsia"/>
          <w:szCs w:val="21"/>
        </w:rPr>
        <w:t>40.材料(1)：</w:t>
      </w:r>
    </w:p>
    <w:p w:rsidR="004102A3" w:rsidRDefault="00722860">
      <w:pPr>
        <w:ind w:firstLineChars="150" w:firstLine="315"/>
        <w:rPr>
          <w:rFonts w:ascii="宋体" w:hAnsi="宋体"/>
          <w:szCs w:val="21"/>
        </w:rPr>
      </w:pPr>
      <w:r>
        <w:rPr>
          <w:rFonts w:ascii="宋体" w:hAnsi="宋体"/>
          <w:szCs w:val="21"/>
        </w:rPr>
        <w:lastRenderedPageBreak/>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rsidR="004102A3" w:rsidRDefault="00722860">
      <w:pPr>
        <w:pStyle w:val="12"/>
        <w:snapToGrid w:val="0"/>
        <w:spacing w:before="0" w:beforeAutospacing="0" w:after="0" w:afterAutospacing="0"/>
        <w:ind w:leftChars="1828" w:left="3839" w:firstLineChars="250" w:firstLine="525"/>
        <w:jc w:val="both"/>
        <w:rPr>
          <w:sz w:val="21"/>
          <w:szCs w:val="21"/>
        </w:rPr>
      </w:pPr>
      <w:r>
        <w:rPr>
          <w:rFonts w:hint="eastAsia"/>
          <w:sz w:val="21"/>
          <w:szCs w:val="21"/>
        </w:rPr>
        <w:t>─《瓦德西拳乱笔记》（1901年2月3日）</w:t>
      </w:r>
    </w:p>
    <w:p w:rsidR="004102A3" w:rsidRDefault="00722860">
      <w:pPr>
        <w:pStyle w:val="12"/>
        <w:snapToGrid w:val="0"/>
        <w:spacing w:before="0" w:beforeAutospacing="0" w:after="0" w:afterAutospacing="0"/>
        <w:ind w:firstLineChars="2100" w:firstLine="4410"/>
        <w:jc w:val="both"/>
        <w:rPr>
          <w:sz w:val="21"/>
          <w:szCs w:val="21"/>
        </w:rPr>
      </w:pPr>
      <w:r>
        <w:rPr>
          <w:rFonts w:hint="eastAsia"/>
          <w:sz w:val="21"/>
          <w:szCs w:val="21"/>
        </w:rPr>
        <w:t>录自中国通史参考资料·近代部分》下册</w:t>
      </w:r>
    </w:p>
    <w:p w:rsidR="004102A3" w:rsidRDefault="00722860">
      <w:pPr>
        <w:rPr>
          <w:rFonts w:ascii="宋体" w:hAnsi="宋体"/>
          <w:szCs w:val="21"/>
        </w:rPr>
      </w:pPr>
      <w:r>
        <w:rPr>
          <w:rFonts w:ascii="宋体" w:hAnsi="宋体" w:hint="eastAsia"/>
          <w:szCs w:val="21"/>
        </w:rPr>
        <w:t>材料</w:t>
      </w:r>
      <w:r>
        <w:rPr>
          <w:rFonts w:ascii="宋体" w:hAnsi="宋体"/>
          <w:szCs w:val="21"/>
        </w:rPr>
        <w:t>（2）</w:t>
      </w:r>
      <w:r>
        <w:rPr>
          <w:rFonts w:ascii="宋体" w:hAnsi="宋体" w:hint="eastAsia"/>
          <w:szCs w:val="21"/>
        </w:rPr>
        <w:t>：</w:t>
      </w:r>
    </w:p>
    <w:p w:rsidR="004102A3" w:rsidRDefault="00722860">
      <w:pPr>
        <w:ind w:firstLineChars="50" w:firstLine="105"/>
        <w:rPr>
          <w:rFonts w:ascii="宋体" w:hAnsi="宋体"/>
          <w:szCs w:val="21"/>
        </w:rPr>
      </w:pPr>
      <w:r>
        <w:rPr>
          <w:rFonts w:ascii="宋体" w:hAnsi="宋体" w:hint="eastAsia"/>
          <w:szCs w:val="21"/>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rsidR="004102A3" w:rsidRDefault="00722860">
      <w:pPr>
        <w:tabs>
          <w:tab w:val="left" w:pos="5220"/>
        </w:tabs>
        <w:ind w:firstLineChars="100" w:firstLine="210"/>
        <w:rPr>
          <w:rFonts w:ascii="宋体" w:hAnsi="宋体"/>
          <w:szCs w:val="21"/>
        </w:rPr>
      </w:pPr>
      <w:r>
        <w:rPr>
          <w:rFonts w:ascii="宋体" w:hAnsi="宋体"/>
          <w:szCs w:val="21"/>
        </w:rPr>
        <w:t>…</w:t>
      </w:r>
    </w:p>
    <w:p w:rsidR="004102A3" w:rsidRDefault="00722860">
      <w:pPr>
        <w:ind w:firstLineChars="100" w:firstLine="210"/>
        <w:rPr>
          <w:rFonts w:ascii="宋体" w:hAnsi="宋体"/>
          <w:szCs w:val="21"/>
        </w:rPr>
      </w:pPr>
      <w:r>
        <w:rPr>
          <w:rFonts w:ascii="宋体" w:hAnsi="宋体" w:hint="eastAsia"/>
          <w:szCs w:val="21"/>
        </w:rPr>
        <w:t>“世人动辄相语，谓取此州略彼地，视外人统治其亿万众庶之事，若础嗟可立办者，然实则无论欧美日本各国，皆无此脑力与兵力，可以统治此天下生灵之四分之一也。……兹瓜分一事实为下策”</w:t>
      </w:r>
    </w:p>
    <w:p w:rsidR="004102A3" w:rsidRDefault="00722860">
      <w:pPr>
        <w:ind w:firstLineChars="1450" w:firstLine="3045"/>
        <w:rPr>
          <w:rFonts w:ascii="宋体" w:hAnsi="宋体"/>
          <w:szCs w:val="21"/>
        </w:rPr>
      </w:pPr>
      <w:r>
        <w:rPr>
          <w:rFonts w:ascii="宋体" w:hAnsi="宋体" w:hint="eastAsia"/>
          <w:szCs w:val="21"/>
        </w:rPr>
        <w:t>--林华国《历史的真相——义和团运动的史实及其再认识》</w:t>
      </w:r>
    </w:p>
    <w:p w:rsidR="004102A3" w:rsidRDefault="00722860">
      <w:pPr>
        <w:ind w:firstLineChars="2000" w:firstLine="4200"/>
        <w:rPr>
          <w:rFonts w:ascii="宋体" w:hAnsi="宋体"/>
          <w:szCs w:val="21"/>
        </w:rPr>
      </w:pPr>
      <w:r>
        <w:rPr>
          <w:rFonts w:ascii="宋体" w:hAnsi="宋体" w:hint="eastAsia"/>
          <w:szCs w:val="21"/>
        </w:rPr>
        <w:t>“赫德、瓦德西关于义和团运动言论摘编”</w:t>
      </w:r>
    </w:p>
    <w:p w:rsidR="004102A3" w:rsidRDefault="00722860">
      <w:pPr>
        <w:rPr>
          <w:rFonts w:ascii="宋体" w:hAnsi="宋体"/>
          <w:b/>
          <w:szCs w:val="21"/>
        </w:rPr>
      </w:pPr>
      <w:r>
        <w:rPr>
          <w:rFonts w:ascii="宋体" w:hAnsi="宋体" w:hint="eastAsia"/>
          <w:b/>
          <w:szCs w:val="21"/>
        </w:rPr>
        <w:t>回答问题：</w:t>
      </w:r>
    </w:p>
    <w:p w:rsidR="004102A3" w:rsidRDefault="00722860">
      <w:pPr>
        <w:numPr>
          <w:ilvl w:val="0"/>
          <w:numId w:val="7"/>
        </w:numPr>
        <w:rPr>
          <w:rFonts w:ascii="宋体" w:hAnsi="宋体"/>
          <w:b/>
          <w:szCs w:val="21"/>
        </w:rPr>
      </w:pPr>
      <w:r>
        <w:rPr>
          <w:rFonts w:ascii="宋体" w:hAnsi="宋体" w:hint="eastAsia"/>
          <w:b/>
          <w:szCs w:val="21"/>
        </w:rPr>
        <w:t>材料(1)反映了19世纪末</w:t>
      </w:r>
      <w:r>
        <w:rPr>
          <w:rFonts w:ascii="宋体" w:hAnsi="宋体"/>
          <w:b/>
          <w:szCs w:val="21"/>
        </w:rPr>
        <w:t>20世纪初</w:t>
      </w:r>
      <w:r>
        <w:rPr>
          <w:rFonts w:ascii="宋体" w:hAnsi="宋体" w:hint="eastAsia"/>
          <w:b/>
          <w:szCs w:val="21"/>
        </w:rPr>
        <w:t>西方殖民列强侵略中国的何种情形?</w:t>
      </w:r>
    </w:p>
    <w:p w:rsidR="004102A3" w:rsidRDefault="00722860">
      <w:pPr>
        <w:numPr>
          <w:ilvl w:val="0"/>
          <w:numId w:val="7"/>
        </w:numPr>
        <w:rPr>
          <w:rFonts w:ascii="宋体" w:hAnsi="宋体"/>
          <w:b/>
          <w:szCs w:val="21"/>
        </w:rPr>
      </w:pPr>
      <w:r>
        <w:rPr>
          <w:rFonts w:ascii="宋体" w:hAnsi="宋体" w:hint="eastAsia"/>
          <w:b/>
          <w:szCs w:val="21"/>
        </w:rPr>
        <w:t>分析</w:t>
      </w:r>
      <w:r>
        <w:rPr>
          <w:rFonts w:ascii="宋体" w:hAnsi="宋体"/>
          <w:b/>
          <w:szCs w:val="21"/>
        </w:rPr>
        <w:t>19世纪末20世纪初帝国主义瓜分中国的图谋没能实现的原因</w:t>
      </w:r>
      <w:r>
        <w:rPr>
          <w:rFonts w:ascii="宋体" w:hAnsi="宋体" w:hint="eastAsia"/>
          <w:b/>
          <w:szCs w:val="21"/>
        </w:rPr>
        <w:t>。</w:t>
      </w:r>
    </w:p>
    <w:p w:rsidR="004102A3" w:rsidRDefault="00722860">
      <w:pPr>
        <w:numPr>
          <w:ilvl w:val="0"/>
          <w:numId w:val="7"/>
        </w:numPr>
        <w:rPr>
          <w:rFonts w:ascii="宋体" w:hAnsi="宋体"/>
          <w:b/>
          <w:szCs w:val="21"/>
        </w:rPr>
      </w:pPr>
      <w:r>
        <w:rPr>
          <w:rFonts w:ascii="宋体" w:hAnsi="宋体" w:cs="Arial" w:hint="eastAsia"/>
          <w:b/>
          <w:szCs w:val="21"/>
        </w:rPr>
        <w:t>简评</w:t>
      </w:r>
      <w:r>
        <w:rPr>
          <w:rFonts w:ascii="宋体" w:hAnsi="宋体" w:cs="Arial"/>
          <w:b/>
          <w:szCs w:val="21"/>
        </w:rPr>
        <w:t>约瑟夫</w:t>
      </w:r>
      <w:r>
        <w:rPr>
          <w:rFonts w:ascii="宋体" w:hAnsi="宋体" w:cs="Arial" w:hint="eastAsia"/>
          <w:b/>
          <w:szCs w:val="21"/>
        </w:rPr>
        <w:t>的</w:t>
      </w:r>
      <w:r>
        <w:rPr>
          <w:rFonts w:ascii="宋体" w:hAnsi="宋体" w:hint="eastAsia"/>
          <w:b/>
          <w:szCs w:val="21"/>
        </w:rPr>
        <w:t>“</w:t>
      </w:r>
      <w:r>
        <w:rPr>
          <w:rFonts w:ascii="宋体" w:hAnsi="宋体" w:cs="Arial"/>
          <w:b/>
          <w:szCs w:val="21"/>
        </w:rPr>
        <w:t>列强矛盾阻止瓜分中国说</w:t>
      </w:r>
      <w:r>
        <w:rPr>
          <w:rFonts w:ascii="宋体" w:hAnsi="宋体" w:hint="eastAsia"/>
          <w:b/>
          <w:szCs w:val="21"/>
        </w:rPr>
        <w:t>”。</w:t>
      </w:r>
    </w:p>
    <w:p w:rsidR="004102A3" w:rsidRDefault="00722860">
      <w:pPr>
        <w:rPr>
          <w:rFonts w:ascii="宋体" w:hAnsi="宋体"/>
          <w:color w:val="FF0000"/>
          <w:szCs w:val="21"/>
        </w:rPr>
      </w:pPr>
      <w:r>
        <w:rPr>
          <w:rFonts w:ascii="宋体" w:hAnsi="宋体"/>
          <w:color w:val="FF0000"/>
          <w:szCs w:val="21"/>
        </w:rPr>
        <w:t>（1）答：</w:t>
      </w:r>
    </w:p>
    <w:p w:rsidR="004102A3" w:rsidRDefault="00722860">
      <w:pPr>
        <w:ind w:firstLineChars="200" w:firstLine="420"/>
        <w:rPr>
          <w:rFonts w:ascii="宋体" w:hAnsi="宋体"/>
          <w:color w:val="FF0000"/>
          <w:szCs w:val="21"/>
        </w:rPr>
      </w:pPr>
      <w:r>
        <w:rPr>
          <w:rFonts w:ascii="宋体" w:hAnsi="宋体"/>
          <w:color w:val="FF0000"/>
          <w:szCs w:val="21"/>
        </w:rPr>
        <w:t>材料（1）中描写了列强在中国所占有的领土，反映了19世纪末20世纪初西方殖民地列强割占中国大片领土，并且在中国划分势力范围的瓜分中国的情形。</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（2）答：</w:t>
      </w:r>
    </w:p>
    <w:p w:rsidR="004102A3" w:rsidRDefault="00722860">
      <w:pPr>
        <w:ind w:firstLineChars="200" w:firstLine="420"/>
        <w:rPr>
          <w:rFonts w:ascii="宋体" w:hAnsi="宋体"/>
          <w:color w:val="FF0000"/>
          <w:szCs w:val="21"/>
        </w:rPr>
      </w:pPr>
      <w:r>
        <w:rPr>
          <w:rFonts w:ascii="宋体" w:hAnsi="宋体"/>
          <w:color w:val="FF0000"/>
          <w:szCs w:val="21"/>
        </w:rPr>
        <w:t>材料（1）中“英国极不愿意法国进据云南，日本占领福建。日本方面对于德国之据有山东，则认为危险万分。各国方面对于英人之垄断长江，认为势难坐视。”表明瓜分中国图谋没能实现的一个重要原因是帝国主义列强的矛盾和相互制约。</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ab/>
        <w:t>不过，帝国注意列强之间的矛盾和妥协并非瓜分中国的阴谋破产的根本原因。列强不能灭亡和瓜分中国的最根本原因是中华民族进行的不屈不挠的反侵略斗争。</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ab/>
        <w:t>材料（2）中“至于中国所有好战精神，尚未完全丧失，可与此次‘拳民运动’中见之。”表示了“拳民运动”，即义和团运动中，中国人民表现出了不畏强暴、敢与敌人血战到底的英雄气概，打击和教训了帝国主义者，使它们不敢为所欲为地瓜分中国。</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（3）答：</w:t>
      </w:r>
    </w:p>
    <w:p w:rsidR="004102A3" w:rsidRDefault="00722860">
      <w:pPr>
        <w:jc w:val="left"/>
        <w:rPr>
          <w:rFonts w:ascii="宋体" w:hAnsi="宋体"/>
          <w:szCs w:val="21"/>
        </w:rPr>
      </w:pPr>
      <w:r>
        <w:rPr>
          <w:rFonts w:ascii="宋体" w:hAnsi="宋体"/>
          <w:color w:val="FF0000"/>
          <w:szCs w:val="21"/>
        </w:rPr>
        <w:t>约瑟夫的“列强矛盾阻止瓜分中国说”是列强没有能瓜分中国的一个重要原因，但并不是根本原因。因为列强在世界各地争夺殖民地时，都存在着利害冲突。它们或者通过协商，或者直接采取</w:t>
      </w:r>
      <w:r>
        <w:rPr>
          <w:rFonts w:ascii="宋体" w:hAnsi="宋体"/>
          <w:color w:val="FF0000"/>
          <w:szCs w:val="21"/>
        </w:rPr>
        <w:lastRenderedPageBreak/>
        <w:t>战争的手段还是把非洲、东南亚地区等瓜分了。确切来说，列强的矛盾并没有阻止瓜分中国，只是暂缓了瓜分中国的进度而已。</w:t>
      </w:r>
    </w:p>
    <w:p w:rsidR="004102A3" w:rsidRDefault="004102A3"/>
    <w:p w:rsidR="004102A3" w:rsidRDefault="004102A3"/>
    <w:sectPr w:rsidR="004102A3">
      <w:footerReference w:type="default" r:id="rId17"/>
      <w:pgSz w:w="11907" w:h="16840"/>
      <w:pgMar w:top="1814" w:right="1418" w:bottom="181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EBC" w:rsidRDefault="00320EBC">
      <w:r>
        <w:separator/>
      </w:r>
    </w:p>
  </w:endnote>
  <w:endnote w:type="continuationSeparator" w:id="0">
    <w:p w:rsidR="00320EBC" w:rsidRDefault="0032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汉鼎简黑变">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04C" w:rsidRDefault="0068404C">
    <w:pPr>
      <w:pStyle w:val="a7"/>
      <w:jc w:val="center"/>
      <w:rPr>
        <w:rFonts w:ascii="仿宋_GB2312" w:eastAsia="仿宋_GB2312"/>
      </w:rPr>
    </w:pPr>
    <w:r>
      <w:rPr>
        <w:rFonts w:ascii="仿宋_GB2312" w:eastAsia="仿宋_GB2312" w:hAnsi="宋体" w:hint="eastAsia"/>
      </w:rPr>
      <w:t xml:space="preserve">《中国近现代史纲要》试题 </w:t>
    </w:r>
    <w:r>
      <w:rPr>
        <w:rFonts w:ascii="仿宋_GB2312" w:eastAsia="仿宋_GB2312" w:hAnsi="宋体"/>
      </w:rPr>
      <w:fldChar w:fldCharType="begin"/>
    </w:r>
    <w:r>
      <w:rPr>
        <w:rFonts w:ascii="仿宋_GB2312" w:eastAsia="仿宋_GB2312" w:hAnsi="宋体"/>
      </w:rPr>
      <w:instrText xml:space="preserve"> </w:instrText>
    </w:r>
    <w:r>
      <w:rPr>
        <w:rFonts w:ascii="仿宋_GB2312" w:eastAsia="仿宋_GB2312" w:hAnsi="宋体" w:hint="eastAsia"/>
      </w:rPr>
      <w:instrText>= 1 \* ROMAN</w:instrText>
    </w:r>
    <w:r>
      <w:rPr>
        <w:rFonts w:ascii="仿宋_GB2312" w:eastAsia="仿宋_GB2312" w:hAnsi="宋体"/>
      </w:rPr>
      <w:instrText xml:space="preserve"> </w:instrText>
    </w:r>
    <w:r>
      <w:rPr>
        <w:rFonts w:ascii="仿宋_GB2312" w:eastAsia="仿宋_GB2312" w:hAnsi="宋体"/>
      </w:rPr>
      <w:fldChar w:fldCharType="separate"/>
    </w:r>
    <w:r w:rsidR="003B6A70">
      <w:rPr>
        <w:rFonts w:ascii="仿宋_GB2312" w:eastAsia="仿宋_GB2312" w:hAnsi="宋体"/>
        <w:noProof/>
      </w:rPr>
      <w:t>I</w:t>
    </w:r>
    <w:r>
      <w:rPr>
        <w:rFonts w:ascii="仿宋_GB2312" w:eastAsia="仿宋_GB2312" w:hAnsi="宋体"/>
      </w:rPr>
      <w:fldChar w:fldCharType="end"/>
    </w:r>
    <w:r>
      <w:rPr>
        <w:rFonts w:ascii="仿宋_GB2312" w:eastAsia="仿宋_GB2312" w:hint="eastAsia"/>
      </w:rPr>
      <w:t xml:space="preserve">  </w:t>
    </w: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Pr>
        <w:rFonts w:ascii="仿宋_GB2312" w:eastAsia="仿宋_GB2312"/>
        <w:noProof/>
        <w:kern w:val="0"/>
      </w:rPr>
      <w:t>32</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Pr>
        <w:rFonts w:ascii="仿宋_GB2312" w:eastAsia="仿宋_GB2312"/>
        <w:noProof/>
        <w:kern w:val="0"/>
      </w:rPr>
      <w:t>32</w:t>
    </w:r>
    <w:r>
      <w:rPr>
        <w:rFonts w:ascii="仿宋_GB2312" w:eastAsia="仿宋_GB2312" w:hint="eastAsia"/>
        <w:kern w:val="0"/>
      </w:rPr>
      <w:fldChar w:fldCharType="end"/>
    </w:r>
    <w:r>
      <w:rPr>
        <w:rFonts w:ascii="仿宋_GB2312" w:eastAsia="仿宋_GB2312" w:hint="eastAsia"/>
        <w:kern w:val="0"/>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EBC" w:rsidRDefault="00320EBC">
      <w:r>
        <w:separator/>
      </w:r>
    </w:p>
  </w:footnote>
  <w:footnote w:type="continuationSeparator" w:id="0">
    <w:p w:rsidR="00320EBC" w:rsidRDefault="00320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C"/>
    <w:multiLevelType w:val="singleLevel"/>
    <w:tmpl w:val="0000000C"/>
    <w:lvl w:ilvl="0">
      <w:start w:val="35"/>
      <w:numFmt w:val="decimal"/>
      <w:suff w:val="nothing"/>
      <w:lvlText w:val="%1."/>
      <w:lvlJc w:val="left"/>
    </w:lvl>
  </w:abstractNum>
  <w:abstractNum w:abstractNumId="2" w15:restartNumberingAfterBreak="0">
    <w:nsid w:val="00000011"/>
    <w:multiLevelType w:val="multilevel"/>
    <w:tmpl w:val="00000011"/>
    <w:lvl w:ilvl="0">
      <w:start w:val="1"/>
      <w:numFmt w:val="decimal"/>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284812F4"/>
    <w:multiLevelType w:val="multilevel"/>
    <w:tmpl w:val="284812F4"/>
    <w:lvl w:ilvl="0">
      <w:start w:val="1"/>
      <w:numFmt w:val="decimal"/>
      <w:lvlText w:val="(%1)"/>
      <w:lvlJc w:val="left"/>
      <w:pPr>
        <w:tabs>
          <w:tab w:val="left" w:pos="420"/>
        </w:tabs>
        <w:ind w:left="420" w:hanging="42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2DCC397B"/>
    <w:multiLevelType w:val="multilevel"/>
    <w:tmpl w:val="2DCC397B"/>
    <w:lvl w:ilvl="0">
      <w:start w:val="1"/>
      <w:numFmt w:val="decimal"/>
      <w:lvlText w:val="(%1)"/>
      <w:lvlJc w:val="left"/>
      <w:pPr>
        <w:ind w:left="405" w:hanging="40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C044EA"/>
    <w:multiLevelType w:val="multilevel"/>
    <w:tmpl w:val="5AC044EA"/>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7AB376D3"/>
    <w:multiLevelType w:val="multilevel"/>
    <w:tmpl w:val="7AB376D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02A3"/>
    <w:rsid w:val="00011D54"/>
    <w:rsid w:val="000A021A"/>
    <w:rsid w:val="000B0F26"/>
    <w:rsid w:val="00157B00"/>
    <w:rsid w:val="001C542C"/>
    <w:rsid w:val="0022777D"/>
    <w:rsid w:val="00234DBE"/>
    <w:rsid w:val="00320EBC"/>
    <w:rsid w:val="003A3102"/>
    <w:rsid w:val="003A3B50"/>
    <w:rsid w:val="003B1056"/>
    <w:rsid w:val="003B6A70"/>
    <w:rsid w:val="003D24C9"/>
    <w:rsid w:val="004102A3"/>
    <w:rsid w:val="004A76C2"/>
    <w:rsid w:val="005A204C"/>
    <w:rsid w:val="00623F65"/>
    <w:rsid w:val="0068404C"/>
    <w:rsid w:val="00722860"/>
    <w:rsid w:val="00776C46"/>
    <w:rsid w:val="007960CA"/>
    <w:rsid w:val="00845651"/>
    <w:rsid w:val="00852F1B"/>
    <w:rsid w:val="00921C29"/>
    <w:rsid w:val="00954B29"/>
    <w:rsid w:val="009820D6"/>
    <w:rsid w:val="009C76E6"/>
    <w:rsid w:val="00A762E2"/>
    <w:rsid w:val="00C97535"/>
    <w:rsid w:val="00E67067"/>
    <w:rsid w:val="00E73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3E37AF3"/>
  <w15:docId w15:val="{DD669A0D-E073-4CB4-82EA-B51F7AC5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kern w:val="2"/>
      <w:sz w:val="21"/>
      <w:szCs w:val="24"/>
    </w:rPr>
  </w:style>
  <w:style w:type="paragraph" w:styleId="1">
    <w:name w:val="heading 1"/>
    <w:basedOn w:val="a"/>
    <w:next w:val="a"/>
    <w:link w:val="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Pr>
      <w:b/>
      <w:bCs/>
      <w:kern w:val="44"/>
      <w:sz w:val="44"/>
      <w:szCs w:val="44"/>
    </w:rPr>
  </w:style>
  <w:style w:type="paragraph" w:styleId="a3">
    <w:name w:val="Body Text"/>
    <w:basedOn w:val="a"/>
    <w:link w:val="a4"/>
    <w:pPr>
      <w:spacing w:after="120"/>
    </w:pPr>
  </w:style>
  <w:style w:type="character" w:customStyle="1" w:styleId="a4">
    <w:name w:val="正文文本 字符"/>
    <w:link w:val="a3"/>
    <w:semiHidden/>
    <w:rPr>
      <w:kern w:val="2"/>
      <w:sz w:val="21"/>
      <w:szCs w:val="24"/>
    </w:rPr>
  </w:style>
  <w:style w:type="character" w:customStyle="1" w:styleId="Char">
    <w:name w:val="纯文本 Char"/>
    <w:link w:val="11"/>
    <w:semiHidden/>
    <w:rPr>
      <w:rFonts w:ascii="宋体" w:hAnsi="宋体"/>
      <w:color w:val="000000"/>
      <w:sz w:val="24"/>
      <w:szCs w:val="24"/>
    </w:rPr>
  </w:style>
  <w:style w:type="paragraph" w:customStyle="1" w:styleId="11">
    <w:name w:val="纯文本1"/>
    <w:basedOn w:val="a"/>
    <w:link w:val="Char"/>
    <w:pPr>
      <w:widowControl/>
      <w:spacing w:before="60" w:after="60" w:line="288" w:lineRule="auto"/>
      <w:ind w:left="15" w:right="15"/>
      <w:jc w:val="left"/>
    </w:pPr>
    <w:rPr>
      <w:rFonts w:ascii="宋体" w:hAnsi="宋体"/>
      <w:color w:val="000000"/>
      <w:sz w:val="24"/>
    </w:rPr>
  </w:style>
  <w:style w:type="character" w:customStyle="1" w:styleId="2Char">
    <w:name w:val="正文文本缩进 2 Char"/>
    <w:link w:val="21"/>
    <w:semiHidden/>
    <w:rPr>
      <w:kern w:val="2"/>
      <w:sz w:val="21"/>
      <w:szCs w:val="24"/>
    </w:rPr>
  </w:style>
  <w:style w:type="paragraph" w:customStyle="1" w:styleId="21">
    <w:name w:val="正文文本缩进 21"/>
    <w:basedOn w:val="a"/>
    <w:link w:val="2Char"/>
    <w:pPr>
      <w:spacing w:after="120" w:line="480" w:lineRule="auto"/>
      <w:ind w:leftChars="200" w:left="420"/>
    </w:pPr>
  </w:style>
  <w:style w:type="paragraph" w:styleId="a5">
    <w:name w:val="Balloon Text"/>
    <w:basedOn w:val="a"/>
    <w:link w:val="a6"/>
    <w:rPr>
      <w:sz w:val="18"/>
      <w:szCs w:val="18"/>
    </w:rPr>
  </w:style>
  <w:style w:type="character" w:customStyle="1" w:styleId="a6">
    <w:name w:val="批注框文本 字符"/>
    <w:link w:val="a5"/>
    <w:semiHidden/>
    <w:rPr>
      <w:kern w:val="2"/>
      <w:sz w:val="18"/>
      <w:szCs w:val="18"/>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link w:val="a7"/>
    <w:semiHidden/>
    <w:rPr>
      <w:kern w:val="2"/>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Pr>
      <w:kern w:val="2"/>
      <w:sz w:val="18"/>
      <w:szCs w:val="18"/>
    </w:rPr>
  </w:style>
  <w:style w:type="character" w:customStyle="1" w:styleId="HTMLChar">
    <w:name w:val="HTML 预设格式 Char"/>
    <w:link w:val="HTML1"/>
    <w:semiHidden/>
    <w:rPr>
      <w:rFonts w:ascii="Arial" w:hAnsi="Arial" w:cs="Arial"/>
      <w:sz w:val="21"/>
      <w:szCs w:val="21"/>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b">
    <w:name w:val="Title"/>
    <w:basedOn w:val="a"/>
    <w:next w:val="a"/>
    <w:link w:val="ac"/>
    <w:pPr>
      <w:spacing w:before="240" w:after="60"/>
      <w:jc w:val="center"/>
      <w:outlineLvl w:val="0"/>
    </w:pPr>
    <w:rPr>
      <w:rFonts w:ascii="Cambria" w:hAnsi="Cambria"/>
      <w:b/>
      <w:bCs/>
      <w:sz w:val="32"/>
      <w:szCs w:val="32"/>
    </w:rPr>
  </w:style>
  <w:style w:type="character" w:customStyle="1" w:styleId="ac">
    <w:name w:val="标题 字符"/>
    <w:link w:val="ab"/>
    <w:semiHidden/>
    <w:rPr>
      <w:rFonts w:ascii="Cambria" w:hAnsi="Cambria"/>
      <w:b/>
      <w:bCs/>
      <w:kern w:val="2"/>
      <w:sz w:val="32"/>
      <w:szCs w:val="32"/>
    </w:rPr>
  </w:style>
  <w:style w:type="character" w:styleId="ad">
    <w:name w:val="Strong"/>
    <w:rPr>
      <w:b/>
      <w:bCs/>
    </w:rPr>
  </w:style>
  <w:style w:type="character" w:styleId="ae">
    <w:name w:val="Emphasis"/>
    <w:rPr>
      <w:i/>
      <w:iCs/>
    </w:rPr>
  </w:style>
  <w:style w:type="character" w:styleId="af">
    <w:name w:val="Hyperlink"/>
    <w:rPr>
      <w:color w:val="0000CC"/>
      <w:u w:val="single"/>
    </w:rPr>
  </w:style>
  <w:style w:type="paragraph" w:customStyle="1" w:styleId="12">
    <w:name w:val="普通(网站)1"/>
    <w:basedOn w:val="a"/>
    <w:pPr>
      <w:widowControl/>
      <w:spacing w:before="100" w:beforeAutospacing="1" w:after="100" w:afterAutospacing="1"/>
      <w:jc w:val="left"/>
    </w:pPr>
    <w:rPr>
      <w:rFonts w:ascii="宋体" w:hAnsi="宋体" w:cs="宋体"/>
      <w:kern w:val="0"/>
      <w:sz w:val="24"/>
    </w:rPr>
  </w:style>
  <w:style w:type="paragraph" w:customStyle="1" w:styleId="13">
    <w:name w:val="列出段落1"/>
    <w:basedOn w:val="a"/>
    <w:pPr>
      <w:ind w:firstLineChars="200" w:firstLine="420"/>
    </w:pPr>
    <w:rPr>
      <w:rFonts w:ascii="Calibri" w:hAnsi="Calibri"/>
      <w:szCs w:val="22"/>
    </w:rPr>
  </w:style>
  <w:style w:type="character" w:customStyle="1" w:styleId="style11">
    <w:name w:val="style11"/>
    <w:rPr>
      <w:color w:val="CCCCCC"/>
    </w:rPr>
  </w:style>
  <w:style w:type="character" w:customStyle="1" w:styleId="tit2">
    <w:name w:val="tit2"/>
    <w:rPr>
      <w:b/>
      <w:bCs/>
      <w:sz w:val="48"/>
      <w:szCs w:val="48"/>
    </w:rPr>
  </w:style>
  <w:style w:type="character" w:customStyle="1" w:styleId="apple-style-span">
    <w:name w:val="apple-style-span"/>
    <w:basedOn w:val="a0"/>
  </w:style>
  <w:style w:type="character" w:customStyle="1" w:styleId="ttag">
    <w:name w:val="t_tag"/>
    <w:basedOn w:val="a0"/>
  </w:style>
  <w:style w:type="character" w:customStyle="1" w:styleId="highlight1">
    <w:name w:val="highlight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87.htm" TargetMode="External"/><Relationship Id="rId13" Type="http://schemas.openxmlformats.org/officeDocument/2006/relationships/hyperlink" Target="http://baike.baidu.com/view/1655.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5959.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aike.baidu.com/view/848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9735.htm" TargetMode="External"/><Relationship Id="rId5" Type="http://schemas.openxmlformats.org/officeDocument/2006/relationships/webSettings" Target="webSettings.xml"/><Relationship Id="rId15" Type="http://schemas.openxmlformats.org/officeDocument/2006/relationships/hyperlink" Target="http://baike.baidu.com/view/24050.htm" TargetMode="External"/><Relationship Id="rId10" Type="http://schemas.openxmlformats.org/officeDocument/2006/relationships/hyperlink" Target="http://baike.baidu.com/view/2587.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768148.htm" TargetMode="External"/><Relationship Id="rId14" Type="http://schemas.openxmlformats.org/officeDocument/2006/relationships/hyperlink" Target="http://baike.baidu.com/view/4280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6043</Words>
  <Characters>34449</Characters>
  <Application>Microsoft Office Word</Application>
  <DocSecurity>0</DocSecurity>
  <Lines>287</Lines>
  <Paragraphs>80</Paragraphs>
  <ScaleCrop>false</ScaleCrop>
  <Company>www.rin9.com</Company>
  <LinksUpToDate>false</LinksUpToDate>
  <CharactersWithSpaces>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华南理工大学期末考试 </dc:title>
  <dc:creator>999宝藏网</dc:creator>
  <cp:lastModifiedBy>峻熙 陈</cp:lastModifiedBy>
  <cp:revision>12</cp:revision>
  <dcterms:created xsi:type="dcterms:W3CDTF">2011-12-31T15:11:00Z</dcterms:created>
  <dcterms:modified xsi:type="dcterms:W3CDTF">2019-01-13T08:58:00Z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